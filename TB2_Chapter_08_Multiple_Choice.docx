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Memory</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best defined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1"/>
              <w:gridCol w:w="80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conscious encoding of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stored knowledge that has been semantically encoded.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persistence of learning through the encoding, storage, and retrieval of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retrieval of stored information in precisely the same form in which it was encoded.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ability to recognize friends and family comes from our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familiarity.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reconsolidation.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had students listen to brief audio clips of popular songs for only four-tenths of a second. Most participants were able to recognize the artist and song more than ________ percent of the time.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45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60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Auri believes she is very good at remembering familiar faces. Well, not really. She is actually average at this skill, meaning she can recognize about ________ faces.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8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2000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4000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5000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5. </w:t>
            </w:r>
            <w:r>
              <w:rPr>
                <w:rStyle w:val="DefaultParagraphFont"/>
                <w:rFonts w:ascii="Times New Roman" w:eastAsia="Times New Roman" w:hAnsi="Times New Roman" w:cs="Times New Roman"/>
                <w:b w:val="0"/>
                <w:bCs w:val="0"/>
                <w:i w:val="0"/>
                <w:iCs w:val="0"/>
                <w:smallCaps w:val="0"/>
                <w:color w:val="000000"/>
                <w:sz w:val="24"/>
                <w:szCs w:val="24"/>
                <w:bdr w:val="nil"/>
                <w:rtl w:val="0"/>
              </w:rPr>
              <w:t>By watching street footage, ________ have helped British, Asian, and German police to solve difficult cases.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mnemonics experts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deep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iconic memory whizzes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super-recognizers</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Three basic measures of memory retention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3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chunking, rehearsing, and semantic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encoding, storage, and retrieval.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recall, recognition, and relearning.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memory, short-term memory, and long-term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Retrieving information that is not currently in your conscious awareness is to ________ as identifying items previously learned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recognition; recall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relearning; recall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recall; recognition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overlearning; recognition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Imagine that you are a college professor and that you want to find the best way to determine how much your students have learned during class. Which of the following types of exams would be best to achieve this goal?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true–false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multiple-choice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computer-based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essay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measure of memory retention is used by fill-in-the-blank test questions?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rehearsal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recall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recognition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Danielle is taking a class exam that includes both multiple-choice and fill-in-the-blank questions. The multiple-choice items test her ability to ________ information, whereas the fill-in-the-blank items assess her ability to ________ information.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recognize; recall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relearn; retrieve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recall; retrieve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relearn; recognize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Simply identifying previously learned items in a multiple-choice test question constitutes a measure of retention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rPr>
                    <w:t>relearning.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rPr>
                    <w:t>recognition.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rPr>
                    <w:t>rehearsal.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rPr>
                    <w:t>recall.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Jonah is an eyewitness to a jewelry store robbery. He is asked to identify suspects from a police lineup. Which test of memory is being used?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recall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rehearsal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measure of memory retention assesses the amount of time saved when learning material again?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retrieval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recall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Savannah hasn’t studied chemistry since her first year in college, but she now has to help her daughter with her chemistry homework. As Savannah reviews the material her daughter is learning, it all seems to come back to her. Savannah is engaged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recall.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relearning.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Ebbinghaus examined relearning using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encoding strategies.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hierarchical organization.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nonsense syllables.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early memory explorer first used nonsense syllables in the study of human memory?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George Miller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William Brewer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Henry Roediger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Hermann Ebbinghaus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Especially when practice is distributed over time, retention is increased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recall.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recitation.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Mortimer studies for his history class every day. He not only studies the new material but also reviews previously covered material. Based on what you know about Ebbinghaus’ retention curve, Mortimer will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1"/>
              <w:gridCol w:w="800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require less and less time to relearn the previous material.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need to spend more time studying each day.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find that classical conditioning impairs his memory of previously learned material.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find that automatic processing impairs his memory of new material.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Ebbinghaus' retention curve best illustrates the value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chunking.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rehearsal.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Information-processing models compare human memory to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battery.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flashlight.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course syllabus.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computer's operation.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part of the memory process, according to the information-processing model?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storage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retrieval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process of getting information into memory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spacing.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chunking.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registering.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Paisley is studying for the first exam in her geology course. According to the information-processing model, Paisley is in the ________ stage of the memory process.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storage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retrieval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Makayla has difficulty forming long-term memories of parts of the human body as taught in her biology class because she can’t focus her attention long enough to mentally grasp what is being taught. Makayla most clearly demonstrates difficulty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echoic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iconic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retrieval.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Storage is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4"/>
              <w:gridCol w:w="8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retention of encoded information over 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process of getting information out of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process of getting information into the memory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measure of memory that assesses the amount of time saved when learning material again.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26. </w:t>
            </w:r>
            <w:r>
              <w:rPr>
                <w:rStyle w:val="DefaultParagraphFont"/>
                <w:rFonts w:ascii="Times New Roman" w:eastAsia="Times New Roman" w:hAnsi="Times New Roman" w:cs="Times New Roman"/>
                <w:b w:val="0"/>
                <w:bCs w:val="0"/>
                <w:i w:val="0"/>
                <w:iCs w:val="0"/>
                <w:smallCaps w:val="0"/>
                <w:color w:val="000000"/>
                <w:sz w:val="24"/>
                <w:szCs w:val="24"/>
                <w:bdr w:val="nil"/>
                <w:rtl w:val="0"/>
              </w:rPr>
              <w:t>Melissa is taking an English literature exam and is attempting to get information from her long-term memory to answer the questions on the test. If she is successful, it means that she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5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successfully stored the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relearned the information successfully.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did not recognize the material on the exam.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experienced errors in her sensory memory.</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acquisition is to memory retention as ________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recall; recognition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rehearsal; relearning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imagery; mnemonics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encoding; storage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process of retrieval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6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persistence of learning over 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organization of information into manageable units.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getting information out of memory storage.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 repetition of information to be remembered.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Marco is taking a geography test. According to the information-processing model, each of his attempts to answer a question involves the ________ stage of the memory process.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storage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retrieval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 refers to the processing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9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semantic information at a deep level.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information automatically without conscious effort.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information in familiar, manageable units.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multiple aspects of a stimulus or problem simultaneously.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Using different neural networks to simultaneously encode the voice quality, lyrics, and musical accompaniment of a memorable vocal performance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massed practice.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distributed practice.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Thomas is walking his dog on a hiking trail. As he walks, his brain is taking in information from all his senses at the same time to determine how to safely navigate the trail with his dog. This demonstrates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short-term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working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long-term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importance of parallel processing is emphasized by a model of memory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mnemonics.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connectionism.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hierarchical organization.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three-stage model that distinguishes between sensory memory, short-term memory, and long-term memory was first introduced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Elizabeth Loftus.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Eric Kandel and James Schwartz.</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Hermann Ebbinghaus.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Richard Atkinson and Richard Shiffrin.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you sit in the classroom listening to your professor lecture on this week’s topic, all of the information entering from your eyes, ears, and so on are aspects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short-term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working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long-term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types of memory is of shortest duration?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short-term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Information in short-term memory is encoded through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rehearsal.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hierarchical organization.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retention strategies.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learning the website address of his favorite clothing store, Bradley was able to remember it only long enough to post it in his frequent contacts file. In this case, the website address was clearly stored in his ________ memory.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short-term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echoic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long-term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Bree is trying to remember Cassi’s phone number. As she rehearses the phone number in an attempt to encode the information, the information is in 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long-term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permanent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short-term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Marcus needs to purchase notebooks, pen, pencils, and paper clips for school this year. While walking to the store to buy what he needs, Marcus is repeating to himself the items he needs to get. Which method is Marcus using to encode the information?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recall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rehearsal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relearning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compared with long-term memory, short-term memory is ________ permanent and ________ limited in storage capacity.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relatively permanent and limitless storehouse of the memory system is called ________ memory.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long-term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Tyler remembers how to button his shirt, how to skateboard, and his mother teaching him how to cook when he was a young boy. All of this information is contained in his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short-term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working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long-term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Alan Baddeley's memory model extended the Atkinson-Shiffrin model to include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2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forming implicit memories of learned motor skills.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stage where short-term memories combine with long-term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processing of classically conditioned associations.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of these processes.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Atkinson-Shiffrin model of memory was extended by ________ and others to include working memory.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Hermann Ebbinghaus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Alan Baddeley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George Sperling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George Miller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Alan Baddeley referred to short-term memory as working memory because it is where our brain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9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developed implicit memories of learned motor skills.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makes sense of new experiences and links them with our long-term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automatically processed classically conditioned associations.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integrated our explicit and implicit memories.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newer understanding of short-term memory that adds conscious, active processing of incoming information, and of information retrieved from long-term memory is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working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While taking a course exam, you are using your ________ memory to link what you are reading to previously stored information.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short-term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Forming conscious mental images of the location of your bedroom door requires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procedural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working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shallow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echoic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you read the current section in your text, your ________ is actively trying to connect what you are reading with what you already know.</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working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long-term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short-term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Eduardo is currently taking a research methods class for psychology. He frequently uses his ________ memory to connect what he is currently learning to material he has previously stored from prior courses.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hypothetical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Alan Baddeley's model of working memory, coordinating our focused processing of memories is the task of a hypothetical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information processor.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central executive.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retention curve.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neural network.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Jennifer uses her GPS to travel to work each day. She has worked at her place of employment for the past six months but still has to rely on the GPS to get her there. Jennifer’s ________ has not focused on the route because she has known the information would be available via GPS.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short-term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iconic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central executive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original Atkinson-Shiffrin three-stage model did not consider the formation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short-term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long-term memories.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processing and effortful processing refer to two types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 awareness.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short-term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Declarative memory is another name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echoic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working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iconic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 memories of facts and experiences are called ________ memories.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echoic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procedural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explicit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iconic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Gertrude remembers her family trip to the Ozarks when she was 10 years old. Gertrude’s memory is an example of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mnemonic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typically encode explicit memories by means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effortful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sequential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two-track mind is most clearly illustrated by the difference between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5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massed practice and distributed practice.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encoding and retrieval.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 and explicit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short-term memory and long-term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Explicit memories are encoded through ________, while implicit memories are encoded via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effortful processing; automatic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declarative memories; nondeclarative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processing; effortful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nondeclarative memories; declarative memories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Effortful processing is to automatic processing as ________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encoding; retrieval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short-term memory; long-term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spacing effect; the testing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explicit memory; implicit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Effortful processing is encoding that requires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 attention.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visual imagery.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echoic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Christine needs to remember her way from her new school to the nearby park, so she consciously forms a mental image of the roads she needs to follow and the corners where she needs to turn.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echoic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effortful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spacing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Another term for nondeclarative memory is ________ memory.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flashbulb</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automatic skills such as how to button your blouse are called ________ memories.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iconic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explicit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can develop classically conditioned emotional reactions without any conscious recollection of how or when those reactions were learned. This best illustrates ________ memory.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short-term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fear of spiders is likely an example of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declarative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Eight-year-old Shawn doesn’t recall the pain he felt when the dentist injected a local anesthetic in order to numb the area where a tooth needed to be pulled. When shown a hypodermic needle, however, he reacted with a classically conditioned fear response. Shawn’s fear reaction indicates that he retains a(n) ________ memory.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iconic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echoic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flashbulb</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Unconsciously encoding incidental information regarding space, time, and frequency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working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spacing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mnemonics.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the course of a day, people may unconsciously encode the sequence of the day's events.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spacing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procedural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self-reference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Walking down an aisle in the grocery store you pass your neighbor again. You say, “Hi,” and then think to yourself that you have already seen your neighbor twice before this. This demonstrates that you have automatically processed information related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space.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frequency.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location.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Jane unconsciously encoded the exact locations on the football field where she had caught touchdown passes during yesterday’s game.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distributed practice.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effortful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working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While reading highly familiar words at a very rapid speed, Valeria effortlessly understands almost every word. This ability highlights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echoic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spacing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mnemonics.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Learning English took great effort on Facundo’s part as a child. Now, with practice, it has become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effortful.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procedural.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Ava is in kindergarten and is learning how to read. This skill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classically conditioned.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learned automatically.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easy for small children to acquire.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requires effortful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children first learn how to ride a bike, they had to concentrate on what they were doing and put great effort into bike riding. After riding for several years, it became a(n) ________ process.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effortful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procedural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a child, Sofía devoted years to learning how to read. As an adult, she effortlessly understands the sentences in a novel, which she reads at a pace of nearly 400 words per minute. Her adult reading speed best highlights the value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echoic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self-reference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effortful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memory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6"/>
              <w:gridCol w:w="80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retention of facts and experiences that one can consciously know.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relatively permanent and limitless storehouse of the memory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immediate, very brief recording of sensory information in the memory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activated memory that holds a few items briefly before the information is stored or forgotten.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Iconic memory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2"/>
              <w:gridCol w:w="80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encoded meanings of words and events in short-term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photographic or picture-image memory that lasts for only a few tenths of a second.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effortlessly processed incidental information about the timing and frequency of events.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visually encoded images in long-term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one experiment, people viewed three rows of three letters each for only a fraction of a second. After the letters disappeared, the people could recall only about half of them. This experiment demonstrated that people have ________ memory.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iconic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procedural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Experimental participants demonstrated ________ memory of letters flashed for one-twentieth of a second if a high, medium, or low tone was sounded immediately ________ the letters were flashed.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worse; before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worse; after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better; before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better; after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 a few tenths of a second after the woodpecker flew past her window, Autumn retained a vivid mental image of its bright red head. Her experience most clearly illustrates the nature of ________ memory.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iconic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short-term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a form of sensory memory?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procedural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working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echoic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short-term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Iconic memory is to echoic memory as ________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short-term memory; long-term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explicit memory; implicit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visual stimulation; auditory stimulation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shallow processing; deep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Frank was playing a video game while his father was talking to him. But when his father asked him what he had just said, Frank was surprised that he had a fleeting memory of his father’s few words. Frank’s experience best illustrates ________ memory.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flashbulb</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echoic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iconic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immediate short-term memory for new material is limited to roughly ________ bits of information.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3</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7</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24</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someone remembers the digits of a phone number long enough to make a call, they are using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iconic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short-term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long-term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proposed that short-term memory has a capacity of seven bits of information?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Hermann Ebbinghaus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George Miller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Richard Shiffrin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Alan Baddeley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asked people to remember three-consonant groups. To prevent rehearsal, they asked the people to count aloud backward after the presentation. This study found that ________ memories will quickly disappear without active processing.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long-term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short-term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Young adults have ________ working-memory capacity than children and ________ working-memory capacity than older adults.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Working memory would be best in which of the following people?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Wilfredo, a 9-year-old child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Catalina, a 65-year-old woman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Alonso, a 45-year-old man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Addison, a 25-year-old woman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organization of individual items into larger familiar units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self-reference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chunking.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massed practice.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hierarchical organization.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letters R, E, N, L, A are presented. Nadine remembers them by rearranging them to spell the word “LEARN.” This provides an illustration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chunking.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spacing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mnemonics.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Sally is trying to remember a series of letters that her professor has displayed for the class. They are A-B-C-F-O-X-M-S-N-B-C. Because she is able to organize the letters as ABC-FOX-MSNBC, she easily remembers them all when asked to recall them. Sally has used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rehearsal.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chunking.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mnemonic.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Short-term memory capacity can be increased through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iconic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chunking.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echoic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shallow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aids that involve the use of vivid imagery and clever ways of organizing material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procedural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iconic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mnemonics.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remember a list of the cleaning supplies she needs Nancy mentally visualizes each item at a certain location in her apartment. Nancy’s tactic best illustrates the 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iconic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chunking.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mnemonic technique.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spacing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an effortful processing strategy mentioned in the text?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chunking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mnemonics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iconic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hierarchies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Creating an acronym to help us remember new material best illustrates the value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chunking.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mnemonics.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distributed practice.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self-reference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Nyra makes an outline of the facts and theories related to major topics and subtopics within each text chapter. This enables her to remember much more of what she. Nyra’s procedure best illustrates the benefits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mnemonics.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hierarchical organization.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spacing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tendency for distributed study to yield better long-term retention than massed study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testing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deep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spacing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chunking.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have confirmed that ________ aids long-term memory of information over time.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massed practice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cramming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distributed practice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Manuel is taking a course in logistics. He really wants to do well in the course. What advice should you give him?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4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“Make sure you cram prior to any exam.”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“Take some time out each day before class to engage in massed practice.”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best to use distributed practice to learn the material.”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“Wake up very early in the morning, so you have 8 hours to study.”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 have an exam tomorrow. If you stay up all night cramming for the exam, you are engaged in what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massed practice.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distributed practice.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spacing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testing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Students often have longer-lasting memories of information from a one-semester course than from an intensive three-week course. This best illustrates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chunking.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spacing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Enhanced memory after retrieving rather than simply reading information is best demonstrated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self-reference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testing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chunking.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Arianna is taking a Western civilization course. She finds that her long-term memory of the material she reads is improved if she answers fill-in-the-blank questions after each study session. Her experience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spacing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testing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Deep processing and shallow processing refer to different types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chunking.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Using your working memory to link an unfamiliar textbook glossary term with the first letter sound required to pronounce the term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shallow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deep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procedural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Abbey is writing a paper for her class when she writes “write” when she means “right.” This demonstrates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shallow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effortful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deep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Encoding a word on the basis of its meaning produces a better memory of the word than encoding a word on the basis of its sound. This best illustrates the value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iconic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deep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spacing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chunking.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Encoding verbal information based on the meaning of words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echoic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acronym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semantic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chunking.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Deep processing of verbal information involves encoding the ________ of words.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meanings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sounds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sizes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shapes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Given the following questions about the word</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testing,</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one would best prepare you to correctly remember tomorrow that you had read the word in the text today?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4"/>
              <w:gridCol w:w="803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Does the word consist of seven letters?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the word written in italic?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Would the word fit in this sentence: “The ________ effect enhances memory of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Does the word rhyme with</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nesting</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Alex was asked to memorize a long list of words that included</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cabin, effort, instructor,</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inquire</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 He later recalled these words as</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house, work, teacher,</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ask</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 This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testing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spacing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encoding meaning.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reason adults typically recall little of their first three years of life is that during infancy they were unable to verbally label their experiences. This best illustrates that the formation of long-term memories often requires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massed practice.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shallow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semantic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 people misrecall the sentence, “The angry rioter threw the rock at the window” as “The angry rioter threw the rock through the window.” This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iconic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semantic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procedural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Rephrasing text material in your own words is an effective way to promote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shallow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iconic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deep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self-reference effect best illustrates the value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deep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massed practice.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shallow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self-reference effect is especially strong among people from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3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individualist Western cultures.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collectivist Eastern cultures.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individualist Western and collectivist Eastern cultures.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neither individualist Western nor collectivist Eastern cultures.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Clara remembers her father teaching her how to ride a bike when she was a young girl. She also remembers her mother teaching her how to swim when she was a young girl. Both of these memories demonstrate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self-reference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chunking.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hierarchical organization.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echoic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human capacity for storing long-term memories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7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essentially limitless.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roughly equal to seven units of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typically much greater in young children than in adults.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greatly reduced after people reach the age of 65.</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Psychologist Karl Lashley found that rats retained at least a partial memory of how to navigate a maze after 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2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administered a drug to the rats that prevented LTP.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removed small pieces of the rats' cerebral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injected the rats with stress hormones.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deprived the rats of any opportunity to sleep.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statements is true regarding memory storage?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3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brain stores memories in a single location.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brain distributes memory components across a network of locations.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brain has limited storage capacity for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brain stores memories in only the hippocampus and frontal lobes.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Semantic memory is best described as ________ memory of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explicit; personally experienced events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personally experienced events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explicit; facts and general knowledge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facts and general knowledge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Genesis has learned the names of all the countries and their capitals in South America. This knowledge is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semantic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long-term potentiation.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flashbulb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consolidation.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Consciously recalling that Alexander Hamilton was the first Secretary of the Treasury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semantic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state-dependent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episodic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129. </w:t>
            </w:r>
            <w:r>
              <w:rPr>
                <w:rStyle w:val="DefaultParagraphFont"/>
                <w:rFonts w:ascii="Times New Roman" w:eastAsia="Times New Roman" w:hAnsi="Times New Roman" w:cs="Times New Roman"/>
                <w:b w:val="0"/>
                <w:bCs w:val="0"/>
                <w:i w:val="0"/>
                <w:iCs w:val="0"/>
                <w:smallCaps w:val="0"/>
                <w:color w:val="000000"/>
                <w:sz w:val="24"/>
                <w:szCs w:val="24"/>
                <w:bdr w:val="nil"/>
                <w:rtl w:val="0"/>
              </w:rPr>
              <w:t>Explicit memory of personally experienced events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context-dependent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state-dependent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semantic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episodic memory.</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Santino remembers all the details of the party his parents threw him when he turned 16. This memory is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semantic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episodic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flashbulb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mood-congruent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network that processes and stores explicit memories includes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 and basal ganglia.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 and frontal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prefrontal cortex and 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basal ganglia and cerebellum.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Recalling your Instagram user ID and holding it in working memory would most clearly require activation of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basal ganglia.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left frontal lobe.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Cora is thinking of how she wants to set up the dining area for a reception. As she does so, her ________ is activated.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left frontal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right frontal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Recalling a visual scene of last month's party and holding it in working memory would be most likely to activate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right frontal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left frontal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right 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left cerebellum.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hippocampus helps process ________ memories for long-term storage.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procedural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explicit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has found that the ________ is activated as people form explicit memories of names, images, and events.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basal ganglia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the ________ is damaged, it would most likely interfere with a person’s ability to form new memories of a trip to Legoland.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basal ganglia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 Zeda, who has almost fully recovered from a severe stroke, has learned how to play volleyball. However, he cannot consciously remember that he has learned to do this. It is likely that he has suffered damage to his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basal ganglia.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Memories of newly learned ________ are most likely to be disrupted by damage to the right hippocampus. Memories of newly learned ________ are most likely to be disrupted by damage to the left hippocampus.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5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body coordination skills; classically conditioned fears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classically conditioned fears; body coordination skills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words; visual designs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visual designs; words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subregion within the ________ is likely to be especially active when people and mice learn social information.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basal ganglia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rear area of the ________, which processes spatial memory, grows bigger the longer a London cabbie has been navigating the maze of city streets.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neural storage of a long-term memory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context-dependent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consolidation.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serial position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consolidation is the process in which memories initially registered in the ________ are transferred for long-term storage in other regions of the brain.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enhanced memory resulting from spaced study can partially be explained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sleep-induced memory consolidation.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repeated self-testing.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deep processing of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making information meaningful.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Stan sleeps at night his memories of the day are transferred into long-term memory. This is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semantic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long-term potentiation.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flashbulb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consolidation.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hippocampus and brain cortex display simultaneous activity rhythms during sleep. This appears to be an indication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consolidation.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serial position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Memories initially processed in the hippocampus are transferred to the ________ for long-term storage.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basal ganglia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cerebral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Explicit memory is to ________ as implicit memory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processing; effortful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memory; working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 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basal ganglia; frontal lobes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cerebellum and basal ganglia play an important role in the processing of ________ memories.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explicit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flashbulb</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spatial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cerebellum plays a key role in forming and storing the implicit memories created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episodic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previous experiences.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semantic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Steven is afraid of spiders but can’t really explain why. It is likely that he developed a fear of spiders through some form of classical conditioning and that his ________ played a role in forming and storing the conditioned information related to spiders.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limbic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Damage to the ________ would most likely interfere with learning a conditioned fear response to the sight of a dog that had threatened you on several occasions.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basal ganglia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deep brain structure(s) involved in motor movement and the formation of our memories of learned physical skills is(are)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es-ES" w:eastAsia="es-ES"/>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es-ES" w:eastAsia="es-ES"/>
                    </w:rPr>
                    <w:t>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es-ES" w:eastAsia="es-ES"/>
                    </w:rPr>
                    <w:t>basal ganglia.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basal ganglia facilitate formation of procedural memories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football passing skills.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Twitter stories.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friends’ names.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textbook glossary terms.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Vince has had a very hard time learning how to ride a bike. This may indicate that there is a problem in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basal ganglia.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Infantile amnesia involves a lack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basal ganglia.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explicit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Children too young to speak have not learned the words that we use to index most of our explicit memories. This most clearly helps to explain the occurrence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mood-congruent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long-term potentiation.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flashbulb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infantile amnesia.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While forced to socially isolate during the COVID-19 pandemic, Hailey is showing her children pictures from their cruises to Bermuda and Nassau. The children were ages 2 and 3 at the time of these cruises, but sadly do not remember either cruise. The children’s inability to remember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mild cognitive impairment.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long-term potentiation.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infantile amnesia.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Christopher is a toddler and is likely to experience infantile amnesia when he is an adult. As he matures, however, his ________ will grow, enabling him to construct detailed memories of his life experiences.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basal ganglia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long remember exciting or shocking events because of activation of the limbic system's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basal ganglia.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of glucose energy necessary for memory consolidation is most likely to be enhanced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hormones.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transfer.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serial position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amygdala boosts activity in the brain's memory-forming areas when stimulated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basal ganglia.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hormones.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propranolol.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memory trace initiated by the amygdala after a stressful situation is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2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mental snapshot of an exciting or shocking event.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neural basis for learning and remembering.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lasting physical change in the brain’s memory-forming areas.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unconsciously activated association in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 clearly remembers the house fire her family experienced when she was a young girl. This stressful memory is long-lasting because of the role of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basal ganglia.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events produce tunnel vision memory, with the result that we focus our attention on ________ and reduce our recall of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6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mood-congruent memories; state-dependent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consolidation; long-term potentiation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high-priority information; irrelevant details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semantic memories; episodic memories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flashbulb memory is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2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explicit memory of facts and general knowledge.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clear memory of an emotionally significant moment or event.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explicit memory of a personally experienced event.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procedural memory of a well-learned skill.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________ memories are extremely vivid, and we tend to be very confident in them. However, as we relive, rehearse, and discuss them, we may distort them.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Mood-congruent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Consolidated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Flashbulb</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Infant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David remembers clearly when his car was rear-ended while stopped at a red light. This particular memory is clear for David because he most likely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3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rehearsed it by thinking about the experience and describing it to 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experienced an immediate memory trace.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focuses on effective memory consolidation.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dreams about the event frequently.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year and a half after directly experiencing a destructive hurricane, Simone had very accurate recall of where she had been and what she was doing at the time of the hurricane. Her recall best illustrates ________ memory.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state-dependent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flashbulb</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Taylor remembers everything about his high school graduation ceremony.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LTP.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consolidation.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flashbulb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temporary release of serotonin has been found to ________ memory formation, and the temporary release of stress hormones has been found to ________ memory formation.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disrupt; promote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promote; disrupt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disrupt; disrupt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promote; promote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learning occurs through classical conditioning, the sea slug,</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Aplysia</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 releases more ________ at certain synapses.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propranolol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insulin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LTP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________ provides a neural basis for learning and remembering associations.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Semantic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Consolidation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Long-term potentiation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experiments with people, rapidly stimulating certain memory-circuit connections has increased their sensitivity. The sending neuron needs less prompting to release its neurotransmitter, and more connections exist between neurons. This demonstrates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effortful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consolidation.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LTP.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Long-term potentiation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1"/>
              <w:gridCol w:w="80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impact of effortful processing on retention.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automatic tendency to recall emotionally significant events.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increase in a neuron's firing potential.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process of learning something without any conscious memory of having learned it.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provides a neural basis for learning and remembering conditioned associations?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serial position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long-term potentiation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procedural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receptor sites of receiving neurons have been observed to increase following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serial position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long-term potentiation.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administration of propranolol.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lines of evidence does NOT confirm that LTP is a physical basis for memory?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7"/>
              <w:gridCol w:w="80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Drugs that block LTP have been found to interfere with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Drugs that mimic what happens during learning have been found to increase LTP.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Rats given a drug that enhanced LTP learned a maze with half the usual number of mistakes.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Rats given a drug that blocked LTP learned a maze with few mistakes.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Cristina was biking in her neighborhood when a car hit her. She has no memory of events right before the accident. What is the likely reason?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1"/>
              <w:gridCol w:w="80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working memory did not have time to consolidate the information into long-term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sensory memory failed to process the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long-term memory has been damaged as a result of the accident.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short-term memory did not have time to transfer the information into her working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Carla is hit in the head with a golf ball, she is temporarily knocked unconscious. Her physical injury is not serious, but it is most likely to interfere with Carla’s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flashbulb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long-term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repressed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very recent memories.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experiments, administering doses of propranolol has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2"/>
              <w:gridCol w:w="800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improved learning of semantic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resulted in stress reduction in victims of traumatic experiences.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created a lasting physical change in the brain’s memory-forming areas.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produced infantile amnesia in people with intrusive memories of childhood abuse.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Information linked to a specific memory is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trace.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retrieval cue.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LTP.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best retrieval cues come from association we form when we ________ a memory.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recall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retrieve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aroma of a blueberry pie fresh from the oven awakened in Mr. Fitzgerald vivid memories of time spent at his grandmother’s house. The aroma apparently acted as a powerful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LTP.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retrieval cue.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trace.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Miguel needs to remember to work on his course research paper tomorrow, so he places his textbook and laptop computer on his nightstand before he goes to bed. He is hoping that the textbook and laptop will serve as a ________ in the morning when he wakes up.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retrieval cue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retrospective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prospective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motivated cue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past is to ________ as our future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5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context-dependent memory; state-dependent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state-dependent memory; context-dependent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retrospective memory; prospective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prospective memory; retrospective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Memories of our past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prospective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semantic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retrospective memories.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Your memory of going to the beach with your family when you were young is an example of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prospective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semantic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retrospective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intended future actions are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prospective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semantic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episodic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retrospective memories.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Your intent to graduate with a degree in psychology is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prospective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semantic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episodic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retrospective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Rehearsal is to encoding as retrieval cues are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long-term potentiation.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consolidation.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serial position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often unconscious activation of particular associations in memory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procedural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LTP.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serial position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Effective retrieval cues trigger the process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LTP.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consolidation.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serial position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Shortly after you see a missing-child poster you are more likely to interpret an ambiguous adult-child interaction as a possible kidnapping. This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long-term potentiation.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infantile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state-dependent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Seeing a romantic movie caused Alexandria to recall the wonderful times she spent with her college boyfriend. The movie’s effect on Alexandria’s memory retrieval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consolidation.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serial position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has found that people primed with words and materials related to money were ________ likely to help another person when asked, indicating that this prime was related to ________ of a focus on materialism and self-interest.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Words heard underwater are later better recalled underwater than on land.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flashbulb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serial position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context-dependent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idea that cues and contexts associated with the acquisition of a particular memory will be most effective in helping us recall that memory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long-term potentiation.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encoding specificity principle.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serial position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consolidation.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199. </w:t>
            </w:r>
            <w:r>
              <w:rPr>
                <w:rStyle w:val="DefaultParagraphFont"/>
                <w:rFonts w:ascii="Times New Roman" w:eastAsia="Times New Roman" w:hAnsi="Times New Roman" w:cs="Times New Roman"/>
                <w:b w:val="0"/>
                <w:bCs w:val="0"/>
                <w:i w:val="0"/>
                <w:iCs w:val="0"/>
                <w:smallCaps w:val="0"/>
                <w:color w:val="000000"/>
                <w:sz w:val="24"/>
                <w:szCs w:val="24"/>
                <w:bdr w:val="nil"/>
                <w:rtl w:val="0"/>
              </w:rPr>
              <w:t>While standing in line to attend a baseball game, you see a familiar face (actually, your high school biology teacher), but you don’t remember where from. This is because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encoding specificity principle.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state-dependent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priming.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LTP.</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Theresa is better able to recall information learned in her political science classroom when her recall is tested in the very same classroom.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serial position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context-dependent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consolidation.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flashbulb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Context-dependent memory best illustrates that the specific location in which we learned something often provides us with effective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long-term potentiation.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serial position effects.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retrieval cues.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Information learned while a person is ________ is best recalled when that person is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sad; happy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drunk; sober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sad; sad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sober; drunk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Events that occur when we are under the influence of alcohol, for example, may be more easily remembered when we are again under the influence of alcohol.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serial position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state-dependent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long-term potentiation.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Mood-congruent memory refers to the effect of emotional states on the process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storage.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retrieval.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consolidation.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Valentina is in a good mood. While relaxing on the couch, she recalls happy events from her childhood with her grandmother.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context-dependent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state-dependent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mood-congruent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semantic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Luka was feeling happy at the time of his college graduation. Luka is especially likely to recall his college graduation when he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happy.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relaxed.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unemotional.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formerly depressed people, those who are currently depressed are more likely to recall their parents as rejecting and punitive.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infantile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serial position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mood-congruent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one study, when teens were down, they rated their parents as cruel; when they were up, their parents were angels.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infantile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serial position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mood-congruent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serial position effect refers to the tendency to recall best the ________ items in a list.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first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first and last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middle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middle and last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Luna has left her list of school supplies at home, so she calls her mother, who rattles off a list of 10 items for Luna to get. Immediately after hearing the list, Luna attempts to write down the items. She is most likely to forget the items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the beginning of the list.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the end of the list.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the middle of the list.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the beginning and in the middle of the list.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recency effect refers to the tendency to remember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first items in a list shortly after hearing the list.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last items in a list shortly after hearing the list.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first items in a list after a delay.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last items in a list after a delay.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Dylan has just joined the campus chess club. During his first meeting he was introduced to all the other club members. However, he remembers only the name of the last person he met.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state-dependent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recency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primacy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encoding specificity principle.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Maura is entering her sophomore year in high school and is signed up for five courses. On the first day of class, the professors introduce themselves. When Maura returns home, she finds that she remembers only the name of the professor of the last class of the day.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state-dependent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recency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primacy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encoding specificity principle.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a delay, our tendency to recall the first items in a list is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recency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primacy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explicit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Your relative success in recalling a dozen different names a week after you heard them listed in order is likely to illustrate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recency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flashbulb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primacy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Jill Price has a highly superior autobiographical memory. This means that she is prone to having her mind fill up with information that, once in memory storage, never leaves. Researchers have been able to identify that people like Jill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high instances of repression.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lack the ability to effectively reconsolidate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store information differently in their brains, leading them to forget some information and remember other information in extreme detail.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enlarged brain areas and increased brain activity in memory centers.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Ami was in an automobile accident several years ago. Since then she has been unable to form new memories. She suffers from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anterograde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retrograde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reconsolidation.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construction error.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inability to form new memories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anterograde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misinformation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retroactive interference.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While biking in her neighborhood, Jamie hit a rock and fell head first to the ground. She can no longer form new memories.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anterograde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storage decay.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retrieval failure.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retrograde amnesia.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Although people with anterograde amnesia have lost their ________, they have retained their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explicit memories; implicit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memories; explicit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memory; working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working memory; sensory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221. 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Retrograde amnesia</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defined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7"/>
              <w:gridCol w:w="80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inability to retrieve information from one's past.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inability to form new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forward-acting disruptive effect of older learning on the recall of new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backward-acting disruptive effect of newer learning on the recall of old information.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a child, Allison was in a car accident in which she suffered brain damage. Although she can now encode and consciously recall new information, she is unable to consciously recall events that happened prior to the brain damage that she suffered as a child. Allison’s memory difficulty most clearly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retrograde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es-ES" w:eastAsia="es-ES"/>
                    </w:rPr>
                    <w:t>anterograde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es-ES" w:eastAsia="es-ES"/>
                    </w:rPr>
                    <w:t>retroactive interference.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Jimmy was a patient with anterograde amnesia triggered by brain damage in 1945. Jimmy lost his ability to form new ________ memories but his ability for ________ remained intact.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effortful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explicit; effortful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automatic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explicit; automatic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patients with anterograde amnesia have learned how to spot hard-to-find figures in the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Where's Waldo?</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series without any conscious awareness that they can do so. This best illustrates their retention of ________ memories.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explicit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retroactive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Much of what we sense we never notice. This most clearly leads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storage decay.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repressed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encoding failure.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Erika doesn’t remember that Motorola produced the first handheld cell phone in 1973 because she was posting on Facebook during her professor’s lecture. Erika’s poor memory is best explained in terms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encoding failure.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storage decay.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source amnesia.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David can’t remember Alfred Bigelow’s new job title because he was busy working on his monthly report when he was told about Bigelow’s promotion. David’s poor memory is best explained in terms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encoding failure.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source amnesia.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Although Jackson has looked at his smartwatch thousands of times, he is unable to recall whether the watch gives the day of the week. This is most likely because of a failure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storage.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retrieval.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you aren’t paying attention during your class lecture, it is likely that you will not remember the information for an upcoming exam. This is because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storage decay.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encoding failure.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retrieval failure.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production failure.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Ebbinghaus' forgetting curve most clearly indicates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4"/>
              <w:gridCol w:w="8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sensory memory capacity is essentially unlimited.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short-term memory fades more rapidly than sensory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prior learning disrupts the recall of new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most rapid memory loss for new information occurs shortly after it is learned.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Three years after people completed a Spanish course, they had forgotten much of the vocabulary they had learned. This research finding indicates that information is lost while it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encoded.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rehearsed.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retrieved.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storage.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explanation for the famous Ebbinghaus forgetting curve involves the gradual loss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memory trace.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processing capacities.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Many interesting details of Glenda’s memory of her very active adolescence have been lost because her memory trace has faded over the last 30 years. Her memory loss most clearly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anterograde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encoding failure.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storage decay.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inability to access information in long-term memory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storage decay.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effortful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misinformation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retrieval failure.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 see a fellow student at the local store. You’re sure you know their name but aren’t able to recall it. This tip-of-the-tongue phenomenon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storage decay.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encoding failure.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retrieval failure.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production failure.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tip-of-the-tongue forgetting experienced most often by older adults can best be explained in terms of the greater difficulty older people have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transfer.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retrieval.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Michael applied for a passport, he was embarrassed by a momentary inability to remember his home address. Michael’s memory difficulty most likely resulted from a(n) ________ failure.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storage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retrieval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rehearsal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Garland was unable to recall the capital of Italy until he was given a list of all the cities in Italy. Then, he quickly recognized the name of the capital. Garland’s initial inability to recall the answer was because of a failure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storage.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retrieval.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disruptive effect of prior learning on the recall of new information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encoding failure.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source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proactive interference.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Ebbinghaus found the task of learning new lists of nonsense syllables increasingly difficult as his research career progressed. Which of the following best explains his problem?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transfer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source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retroactive interference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 Karkera’s memories of the employees who helped him start his business have made it difficult for him to remember the names of new employees. Mr. Karkera’s difficulty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retrograde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source amnesia.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Jessica is trying to log in to her online class. She can’t seem to remember her new password. She keeps entering the password she used last semester.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anterograde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retrograde amnesia.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Retroactive interference refers to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6"/>
              <w:gridCol w:w="80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decay of physical memory traces.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disruptive effect of previously learned material on the recall of new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disruptive effect of new learning on the recall of previously learned material.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blocking of painful memories from conscious awareness.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Clarence took French classes in high school and is now taking Spanish in college. When asked to speak French, it seems that he now confuses it with Spanish.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storage decay.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misinformation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Forward-acting is to ________ as backward-acting is to 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8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memories; explicit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proactive interference; retroactive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explicit memories; implicit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retroactive interference; proactive interference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Hernando has spent the afternoon studying psychology. Unfortunately, though, he is finding it difficult to remember details of the sociology material he learned that morning. Hernando’s difficulty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misinformation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source amnesia.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Setting up a new Facebook group account and creating a password for it may block the recall of your personal Facebook password, which you created years ago. This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misinformation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source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proactive interference.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Two people learned nonsense syllables and then tried to recall them after up to eight hours had elapsed. The researchers observed that forgetting occurred LEAST rapidly when the individuals spent their time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physically exercising.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playing a card game.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watching television.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Knowledge of Latin can help people to learn French.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testing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déjà vu.</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transfer.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250. </w:t>
            </w:r>
            <w:r>
              <w:rPr>
                <w:rStyle w:val="DefaultParagraphFont"/>
                <w:rFonts w:ascii="Times New Roman" w:eastAsia="Times New Roman" w:hAnsi="Times New Roman" w:cs="Times New Roman"/>
                <w:b w:val="0"/>
                <w:bCs w:val="0"/>
                <w:i w:val="0"/>
                <w:iCs w:val="0"/>
                <w:smallCaps w:val="0"/>
                <w:color w:val="000000"/>
                <w:sz w:val="24"/>
                <w:szCs w:val="24"/>
                <w:bdr w:val="nil"/>
                <w:rtl w:val="0"/>
              </w:rPr>
              <w:t>Having learned Latin in high school has helped Joshua to learn Italian, which he needs for his trip to Rome next summer.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positive transfer.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misinformation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source amnesia.</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participants who were exposed to very convincing arguments about the desirability of frequent toothbrushing misrecalled how frequently they had brushed their teeth in the preceding two weeks.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source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motivated forgetting.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déjà vu.</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Repression most clearly involves a failure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retrieval.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storage.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emphasized that we repress anxiety-arousing memories?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Hermann Ebbinghaus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Elizabeth Loftus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Karl Dallenbach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Sigmund Freud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Miguel has just completed law school. In thinking about his high school and college years, he is able to recall the names of all his instructors except the tenth-grade English teacher who gave him a grade of D. According to Freud, his forgetting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misinformation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Jackie frequently experiences intrusive memories of an emotionally traumatic experience that she has been trying to forget. Her intrusive memories provide evidence of unsuccessful memory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storage.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rehearsal.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It’s evening and Jeremy is mentally replaying the day’s events. He pictures his own facial expressions as he listened to a friend’s tale of woe. Because he was unable to see these expressions at the time, his recall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source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construction.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proactive interference.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process in which previously stored memories, when retrieved, are altered before being stored again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reconsolidation.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Every time Ramone shares his experience of being involved in a car accident, he replaces the original memory with a slightly modified version. This is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misinformation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production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reconsolidation.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massed practice.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often modify our long-term memories in light of our current knowledge and expectations. This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anterograde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reconsolidation.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Loftus and colleagues asked observers of a filmed car accident how fast the vehicles were going when they</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smashed</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into each other, the observers developed memories of the accident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omitted some of the most painful aspects of the event.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were more accurate than the memories of observers who had not been immediately questioned about what they saw.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were influenced by whether the researchers identified themselves as police officers.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portrayed the event as more serious than it had actually been.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misinformation effect refers to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4"/>
              <w:gridCol w:w="803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basic defense mechanism that banishes anxiety-arousing memories from conscious awareness.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disruptive effect of prior learning on the recall of new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eerie sense that “I've been in this exact situation before.”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incorporation of misleading information into one's memory of an event.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Samantha witnessed an automobile accident, Unfortunately, as a result of the leading questions she was asked at the scene, her memory of the event has been distorted.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misinformation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reconsolidation.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proactive interference.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asked misleading questions after observing an accident, eyewitnesses often reconstruct their initial memories of the event.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déjà vu.</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misinformation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attorney uses misleading questions to distort a court witness' recall of a previously observed crime.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anterograde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misinformation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transfer.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Heather told her boyfriend about the biology exam she had just completed, she knowingly exaggerated its difficulty. Subsequently, her memory of the exam was that it was as difficult as she had reported it to be.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misinformation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testing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déjà vu.</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proactive interference.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Axel, who is 14, has seen many pictures of a family vacation taken when they were a year old. Axel believes they can remember the trip clearly. This may be a result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misinformation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source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imagination inflation.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Clarissa has a vivid memory of visiting a theme park with her brother and mother when she was only 2 years old. However, both her brother and mother claim that this never happened, noting that it must be something she saw in a movie. It is likely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2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Clarissa is remembering a fictional event.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Clarissa’s brother and mother are lying to 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Clarissa is immune to infantile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Clarissa has heard the story so many times that she now tells it as well.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British and Canadian surveys, nearly one-fourth of students have reported personal memories that they later realized were not accurate. This demonstrated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6"/>
              <w:gridCol w:w="80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events from the distant past are less vulnerable to memory distortion than more recent events.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can easily distinguish between their own true and false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hypnotic suggestion is an effective technique for accurate memory retrieval.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should not believe everything they remember.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Source amnesia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8"/>
              <w:gridCol w:w="80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retaining classically conditioned associations without conscious awareness.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banishing anxiety-arousing memories from conscious awareness.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automatic processing of information about how often things have happened.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misrecalling when or where information was learned or imagined.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270. </w:t>
            </w:r>
            <w:r>
              <w:rPr>
                <w:rStyle w:val="DefaultParagraphFont"/>
                <w:rFonts w:ascii="Times New Roman" w:eastAsia="Times New Roman" w:hAnsi="Times New Roman" w:cs="Times New Roman"/>
                <w:b w:val="0"/>
                <w:bCs w:val="0"/>
                <w:i w:val="0"/>
                <w:iCs w:val="0"/>
                <w:smallCaps w:val="0"/>
                <w:color w:val="000000"/>
                <w:sz w:val="24"/>
                <w:szCs w:val="24"/>
                <w:bdr w:val="nil"/>
                <w:rtl w:val="0"/>
              </w:rPr>
              <w:t>Jean Piaget was startled as an adult to learn that his vivid, detailed memory of a nursemaid’s thwarting of his kidnapping was utterly false.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déjà vu.</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implicit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source amnesia.</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having seen many pictures of the White House during his lifetime, Mr. Charleston mistakenly recalled that he had actually visited the site.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source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transfer.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Comedians and authors sometimes think an idea came from their own creative imagination, when in fact they are unintentionally plagiarizing something they earlier read or heard.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source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déjà vu.</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eerie sense of having previously experienced a current situation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imagination inflation.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transfer.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déjà vu.</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Familiarity with an ongoing situation without any idea of where you experienced it before contributes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imagination inflation.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déjà vu.</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Briefly glancing at a visual scene without consciously processing it may lead us to experience ________ when we subsequently focus conscious attention on the scene.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déjà vu</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anterograde amnesia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While waiting at the train station, Renata strikes up a conversation with a complete stranger. During the conversation, she experiences an eerie sense of having had the same conversation with this same person before. Her experience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déjà vu.</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echoic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transfer.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retroactive interference.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Improper processing between the temporal lobe and hippocampus can result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déjà vu.</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reconsolidation.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misinformation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By incorporating errors based on a hypnotist's leading questions, “hypnotically refreshed” memories often illustrate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anterograde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misinformation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proactive interference.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Although we may be confident in our memories, we cannot be sure that they are not distorted because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déjà vu.</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reconsolidation.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misinformation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Because of the testimony of a witness, Jeremy was sentenced to prison for a crime he did not commit. Jeremy was sent to prison because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witness’ memory construction errors.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source amnesia by the jury.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jury’s memory construction errors.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witness’ source amnesia.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we fall in love, we tend to overestimate how much we liked our partner when we first began dating. This best illustrates the dynamics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transfer.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déjà vu.</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construction.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Therapists who have used memory recovery techniques such as hypnosis have often led their clients to believe that difficulties remembering their experience of sexual abuse may result from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encoding failure.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transfer.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experts who express skepticism regarding reports of repressed and recovered memories emphasize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3"/>
              <w:gridCol w:w="80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is very little people can do to relieve the distress resulting from traumatic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 extremely traumatic life experiences are never encoded into long-term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therapeutic techniques encourage the construction of false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rarely recall memories of long-forgotten unpleasant events.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Psychologists on both sides of the controversy regarding reports of repressed and recovered memories of childhood sexual abuse agree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repression is the most common mechanism underlying the failure to recall early childhood sexual abuse.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extraordinary means are used to recover a memory, there is the high probability that the recovered memory is false.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more stressful an experience is, the more quickly it will be consciously forgotten.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professional therapists can reliably distinguish between their clients' true and false childhood memories.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Mrs. Vernon tells her therapist that she remembers being abused by an uncle when she was 3 years old. Her memory is NOT likely to be reliable because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proactive interference.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infantile amnesia.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transfer.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Traumatic experiences such as being robbed or beaten are NOT likely to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encoded.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stored.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retrieved.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young adults, children are likely to be more susceptible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transfer.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misinformation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proactive interference.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text described an instance in which a child was convinced that his finger had gotten caught in a mousetrap when it never happened. This illustrated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false memories are difficult to create in children.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repeating information can aid memory recall.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being told emotional stories of childhood improves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repeating a story multiple times can create a false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Miranda, who is 6 years old, has witnessed a crime. Which of the following would NOT enable investigators to obtain an accurate eyewitness report from Miranda?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5"/>
              <w:gridCol w:w="80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should ask nonleading questions soon after the event.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should use words that Miranda understands when asking questions about the event.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police officer investigating the case should ask Miranda questions about the event.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neutral person should ask Miranda questions about the event.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one study, children were periodically asked whether they remembered going to the hospital with a mousetrap on their finger. This experiment best illustrated the dynamics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construction.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transfer.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an aspect of the SQ3R study method?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question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renew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review</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Allison is using the SQ3R method of studying for her class. This involves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question.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renew.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review.</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Repeating someone's name several times shortly after being introduced to that person is an effective strategy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chunking.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rehearsal.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Jerome prepared for his comprehensive final exam by taking numerous practice quizzes. When he received his grade, he was pleased to learn that he earned an A. This is likely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testing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massed practice.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state-dependent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context-dependent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Ana has found that when she reads aloud, rather than silently to herself, she remembers the information better. This is related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testing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massed practice.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production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context-dependent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Mentally re-creating the mood that accompanied your original learning of course material is most clearly an effective way to activate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acronyms.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déjà vu.</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retrieval cues.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consolidation.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Making up a story that involves associating mental images with facts you need to remember is an effective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déjà vu.</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mnemonic device.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74"/>
      <w:gridCol w:w="530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Macmillan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4"/>
        <w:szCs w:val="24"/>
        <w:u w:val="single"/>
        <w:bdr w:val="nil"/>
        <w:rtl w:val="0"/>
      </w:rPr>
      <w:t>TB2 Chapter 08: Multiple Choice</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Macmillan Learning Testbanks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TB2 Chapter 08: Multiple Choice</dc:title>
  <dc:creator>Clnash john</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GM3DAMZUGA3TANJZ</vt:lpwstr>
  </property>
</Properties>
</file>