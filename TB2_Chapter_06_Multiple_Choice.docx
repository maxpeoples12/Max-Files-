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an area on the underside of our brain's right hemisphere essential to recognizing faces results in a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area that helps us recognize a familiar human face is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right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left hemisphere.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transformation of sound and light into meaningful words and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and representing of stimulus energies by sensory receptors and the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organization and interpretation of environmental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awareness of a familiar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Sherilyn is going for a walk when she sees a furry object with a moving tail hopping toward her.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mechanisms that convert one form of energy 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minimum stimulation necessary to detect a particular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nerve endings that respond to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information transferred to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________ detect(s) sensory information and respond(s) to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two-track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we organize and interpret sensory information in order to recognize meaningful objects and events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Detection is to interpretation as sensation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the taste of a peach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a grape as purple is to ________ as recognizing a grape as a fruit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 difference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 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 bottom-up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Analysis that begins with the sensory receptors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 of prior experience and current expectations on perception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Indiana Adams suffers from prosopagnosia and is unable to recognize her own face in a photograph. Her difficulty stems from a deficiency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our sensory systems have three steps in common. Which of the following is NOT one of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 sensory information from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receive sensory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 stimulation into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deliver neural information to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needed first to convert one form of energy into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interpreting sensory information from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sensory stimulation from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transforming stimulation into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delivering neural information to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w:eastAsia="Times New Roman" w:hAnsi="Times New Roman" w:cs="Times New Roman"/>
                <w:b w:val="0"/>
                <w:bCs w:val="0"/>
                <w:i w:val="0"/>
                <w:iCs w:val="0"/>
                <w:smallCaps w:val="0"/>
                <w:color w:val="000000"/>
                <w:sz w:val="24"/>
                <w:szCs w:val="24"/>
                <w:bdr w:val="nil"/>
                <w:rtl w:val="0"/>
              </w:rPr>
              <w:t>The second step basic to all sensory systems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w:eastAsia="Times New Roman" w:hAnsi="Times New Roman" w:cs="Times New Roman"/>
                <w:b w:val="0"/>
                <w:bCs w:val="0"/>
                <w:i w:val="0"/>
                <w:iCs w:val="0"/>
                <w:smallCaps w:val="0"/>
                <w:color w:val="000000"/>
                <w:sz w:val="24"/>
                <w:szCs w:val="24"/>
                <w:bdr w:val="nil"/>
                <w:rtl w:val="0"/>
              </w:rPr>
              <w:t>In sensation, transduction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process of organizing and interpreting sensory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activation of mental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process of converting outside energy into a form our brain can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drawing on our experience and expectations to construct perceptions.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Transformation is another way of referring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cells in the eye convert stimulus energy into neural signals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Phyllis is listening to her favorite rock group through her earbuds. Which of the following is the most complete description of how she processes sound waves to enjoy the music?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uses top-down processing to translate the sound waves that she is experiencing.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uses her absolute threshold for the sounds as a guideline to begin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will detect the signal and then process the information through 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must first receive sensory stimulation that is transformed into neural impulses, which are then delivered to her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our visual system processes light energy, the last step in converting one form of energy into another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interpreting sensory information from the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sensory stimulation from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transforming stimulation into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delivering neural information to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w:eastAsia="Times New Roman" w:hAnsi="Times New Roman" w:cs="Times New Roman"/>
                <w:b w:val="0"/>
                <w:bCs w:val="0"/>
                <w:i w:val="0"/>
                <w:iCs w:val="0"/>
                <w:smallCaps w:val="0"/>
                <w:color w:val="000000"/>
                <w:sz w:val="24"/>
                <w:szCs w:val="24"/>
                <w:bdr w:val="nil"/>
                <w:rtl w:val="0"/>
              </w:rPr>
              <w:t>Garfield is running in the park when another runner bumps him as he races by. The last step in Garfield’s processing of this touch stimulus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interpreting sensory information from his body.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receiving sensory stimulation from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transforming stimulation into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delivering neural information to his brain.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German scientist and philosopher ________ identified the absolute threshold.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Gustav Fechner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Ernst Weber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Galanter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Indiana Adams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absolute threshold is the minimum amount of stimulation that a person needs to detect a stimulus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beginning of a sensory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a subliminal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percent of the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reliably on any occasion.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Pedro is visiting a hearing specialist who is sending tones of varying levels into each of his ears and is recording whether he can hear each sound. The hearing specialist is testing his ________ for sounds.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w:eastAsia="Times New Roman" w:hAnsi="Times New Roman" w:cs="Times New Roman"/>
                <w:b w:val="0"/>
                <w:bCs w:val="0"/>
                <w:i w:val="0"/>
                <w:iCs w:val="0"/>
                <w:smallCaps w:val="0"/>
                <w:color w:val="000000"/>
                <w:sz w:val="24"/>
                <w:szCs w:val="24"/>
                <w:bdr w:val="nil"/>
                <w:rtl w:val="0"/>
              </w:rPr>
              <w:t>Although Betsy was sitting right next to her boyfriend, she smelled a badger minutes before he did. Apparently, Betsy has a lower ________ for badger odor than her boyfriend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critical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tolerance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absolute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an adult develops cataracts that cloud the lenses of the eyes,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 for light is likely to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 for light is likely to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 for light is likely to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 for light is likely to remain unchanged.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proposes that there is no single absolute threshold, and that detection depends on the person’s experiences, expectations, motivation, and alertness?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psychophysics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w:eastAsia="Times New Roman" w:hAnsi="Times New Roman" w:cs="Times New Roman"/>
                <w:b w:val="0"/>
                <w:bCs w:val="0"/>
                <w:i w:val="0"/>
                <w:iCs w:val="0"/>
                <w:smallCaps w:val="0"/>
                <w:color w:val="000000"/>
                <w:sz w:val="24"/>
                <w:szCs w:val="24"/>
                <w:bdr w:val="nil"/>
                <w:rtl w:val="0"/>
              </w:rPr>
              <w:t>James is a firefighter who notices the faintest scent of a fire. However, much stronger but less important odors fail to catch his attention. This fact would be of greatest relevance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signal detection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bottom-up processing.</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fear may increase your sensitivity to an almost imperceptible pain stimulus is most relevant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assumes that top-down processing can influence a person's absolute threshold for a particular stimulus?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Stimuli below the absolute threshold are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 men were more accurate in guessing the angle of a geometric figure if it had been in the same location where a nude ________ briefly appeared a moment earlier. Straight women were more accurate if the geometric figure had been in the same location where a nude ________ briefly appeared a moment earlier.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woman; 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 woman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woman; woman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 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w:eastAsia="Times New Roman" w:hAnsi="Times New Roman" w:cs="Times New Roman"/>
                <w:b w:val="0"/>
                <w:bCs w:val="0"/>
                <w:i w:val="0"/>
                <w:iCs w:val="0"/>
                <w:smallCaps w:val="0"/>
                <w:color w:val="000000"/>
                <w:sz w:val="24"/>
                <w:szCs w:val="24"/>
                <w:bdr w:val="nil"/>
                <w:rtl w:val="0"/>
              </w:rPr>
              <w:t>The conscious or unconscious activation of certain associations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the word “toast” was subliminally flashed, observers detected the related word “jam” much faster than the unrelated word “jar.”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priming effects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difference between absolute and 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diminishing sensitivity to unchanging and familiar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information can be processed outside of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w:eastAsia="Times New Roman" w:hAnsi="Times New Roman" w:cs="Times New Roman"/>
                <w:b w:val="0"/>
                <w:bCs w:val="0"/>
                <w:i w:val="0"/>
                <w:iCs w:val="0"/>
                <w:smallCaps w:val="0"/>
                <w:color w:val="000000"/>
                <w:sz w:val="24"/>
                <w:szCs w:val="24"/>
                <w:bdr w:val="nil"/>
                <w:rtl w:val="0"/>
              </w:rPr>
              <w:t>Diego is shopping at the local sports store. The arena-type music is actually covering a message to buy the latest golfing gear. This message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signal detection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bottom-up processing.</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Comforting music accompanied by verbal messages below the person’s absolute threshold for sound is designed to increase a desire to stop smoking.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strategies best illustrates the use of subliminal stimulation?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department store places flashing red lights near its sale merchandise.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magazine ad pictures a pack of cigarettes with a beautiful mountain stream in the background.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church organist plays relaxing background music during a pastor's congregational prayer.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trim female figure is imperceptibly flashed on the TV screen during an ad for a weight-reduction clinic.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Johnson is examining the impact of exposure to sexualized media content on participants’ sexual cognitions. In her study, she first flashes low-level sexual images from the media, followed immediately by images of scenery. Professor Johnson is assessing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signal detection theory.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participants in a subliminal persuasion experiment thought that they were receiving subliminal affirmations of their self-esteem when in reality they were receiving subliminal memory-enhancement instructions. These individuals subsequently demonstrated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actual improvement in their 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erroneous belief that their memory had improved.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actual enhancement in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erroneous belief that their self-esteem had improved.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w:eastAsia="Times New Roman" w:hAnsi="Times New Roman" w:cs="Times New Roman"/>
                <w:b w:val="0"/>
                <w:bCs w:val="0"/>
                <w:i w:val="0"/>
                <w:iCs w:val="0"/>
                <w:smallCaps w:val="0"/>
                <w:color w:val="000000"/>
                <w:sz w:val="24"/>
                <w:szCs w:val="24"/>
                <w:bdr w:val="nil"/>
                <w:rtl w:val="0"/>
              </w:rPr>
              <w:t>Those who believe in the value of subliminal audio programs would be wrong to claim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are capable of 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sets are influenced by a person’s past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unconsciously processed information is unusually persuasive.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transduction can occur without conscious awareness.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evaluations of a facial image can be affected by subliminal priming.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two-track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difference threshold is the minimum difference a person can detect between any two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reliably on any occasion.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percent of the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following 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being primed.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w:eastAsia="Times New Roman" w:hAnsi="Times New Roman" w:cs="Times New Roman"/>
                <w:b w:val="0"/>
                <w:bCs w:val="0"/>
                <w:i w:val="0"/>
                <w:iCs w:val="0"/>
                <w:smallCaps w:val="0"/>
                <w:color w:val="000000"/>
                <w:sz w:val="24"/>
                <w:szCs w:val="24"/>
                <w:bdr w:val="nil"/>
                <w:rtl w:val="0"/>
              </w:rPr>
              <w:t>We experience the difference threshold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masking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just noticeable difference.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Dennie, who is a coffee drinker, is better than Bonnie, who drinks tea, at detecting minor differences between various coffee flavors.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w:eastAsia="Times New Roman" w:hAnsi="Times New Roman" w:cs="Times New Roman"/>
                <w:b w:val="0"/>
                <w:bCs w:val="0"/>
                <w:i w:val="0"/>
                <w:iCs w:val="0"/>
                <w:smallCaps w:val="0"/>
                <w:color w:val="000000"/>
                <w:sz w:val="24"/>
                <w:szCs w:val="24"/>
                <w:bdr w:val="nil"/>
                <w:rtl w:val="0"/>
              </w:rPr>
              <w:t>Selwyn sees 100-watt light bulbs as giving off more light than 75-watt bulbs. His roommate sees them as giving off the same amount of light. Selwyn apparently has a ________ threshold for light than his roommate.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smaller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lower absolute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larger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higher absolute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Weber's law, to be perceived as different, two stimuli must differ by a constant minimum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percentage.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just noticeable difference for a 10-ounce weight is 1 ounce, the just noticeable difference for an 80-ounce weight would be ________ ounces.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his study of audition, Dr. Gonzales first presents participants with a sound that measures 55 decibels. He then presents them with another sound and asks them to increase the second sound until it is just noticeably louder than the first sound. What is Dr. Gonzales attempting to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Diminished sensitivity to an unchanging stimulus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Jeremy walked into the party, he was a little overwhelmed with how loud everything was. After a few minutes, however, the sound no longer bothered him.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is studying for his psychology class but repeatedly checks his phone each time he receives a notification. What type of an effect is this likely to have for Juan?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do better in the class compared with his peers who do not have a phone.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is likely to harm his performance in the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is likely to be an average student in the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is likely to help him learn how to multitask better.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sensory adaptation?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enjoying a painting more the longer you study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responding vigorously every time a fire alarm is sounded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realizing how cold it is after you have been outdoors for a while in winter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relying heavily on your hearing when you wear a blindfold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we could stop our eyes from moving as we stared at a stationary object, the object would probably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vanish from 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a masking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appear more brilliantly colored.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appear to change colors.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 helps us to focus our attention on ________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familiar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a facial image as that of an old woman rather than that of a young woman may depend on which of two other less ambiguous facial drawings was viewed first.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masking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assumption or expectation that affects (top-down) what we see or hear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noticeable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masking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1972, a British newspaper published pictures of a “Loch Ness Monster.” Many people readily perceived a floating tree trunk in the photographs as the partially submerged monster. This best illustrates the powerful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 airline pilot said “Cheer up” to his unhappy co-pilot, his co-pilot heard “Gear up” and raised the wheels of the aircraft before they left the ground. This demonstrates that hearing can be affected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preschool children judged french fries as tasting better when served in a McDonald's bag rather than a plain white bag.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Norton just finished reading an article about an increase in burglaries in his neighborhood. He hears a thud downstairs and assumes that there is a burglar in his house. His mistaken interpretation best illustrates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bottom-up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reading her horoscope in the morning newspaper, Holly readily interpreted many experiences that day as clear verifications of its accuracy. This best illustrates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Schemas are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concepts that organize and interpret sensory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networks of interconnected brain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thresholds for particular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Once we have formed a wrong idea about reality, we have more difficulty seeing the truth.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prosopagnosia.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told an infant is “David,” children may perceive him as bigger and stronger than if the same infant is called “Diana.”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Miriam is told that her friend’s infant is named “Laura.” As a result, she may perceive the infant as softer and sweeter than if the infant were named “Lenny.”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effects illustrate that our perception of particular stimuli is influenced by the ________ of those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noticeable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surroundings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Adrian heard some friends laughing loudly during the movie, she began to perceive the movie as a comedy. This provides an illustration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messaging.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w:eastAsia="Times New Roman" w:hAnsi="Times New Roman" w:cs="Times New Roman"/>
                <w:b w:val="0"/>
                <w:bCs w:val="0"/>
                <w:i w:val="0"/>
                <w:iCs w:val="0"/>
                <w:smallCaps w:val="0"/>
                <w:color w:val="000000"/>
                <w:sz w:val="24"/>
                <w:szCs w:val="24"/>
                <w:bdr w:val="nil"/>
                <w:rtl w:val="0"/>
              </w:rPr>
              <w:t>When Alexandra noticed that her friends were all wearing expensive jewelry, she suddenly perceived her own costume jewelry to be very unattractive.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subliminal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masking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context effects.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w:eastAsia="Times New Roman" w:hAnsi="Times New Roman" w:cs="Times New Roman"/>
                <w:b w:val="0"/>
                <w:bCs w:val="0"/>
                <w:i w:val="0"/>
                <w:iCs w:val="0"/>
                <w:smallCaps w:val="0"/>
                <w:color w:val="000000"/>
                <w:sz w:val="24"/>
                <w:szCs w:val="24"/>
                <w:bdr w:val="nil"/>
                <w:rtl w:val="0"/>
              </w:rPr>
              <w:t>Many people showed no concern when they walked on by an elderly woman lying on a bench in the mall. As a result, everyone who passed the woman failed to perceive that she needed immediate medical help.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context effects.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prosopagnosia.</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that straight men find women who are physically closer more desirable. This illustrates the impact of ________ on perception.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w:eastAsia="Times New Roman" w:hAnsi="Times New Roman" w:cs="Times New Roman"/>
                <w:b w:val="0"/>
                <w:bCs w:val="0"/>
                <w:i w:val="0"/>
                <w:iCs w:val="0"/>
                <w:smallCaps w:val="0"/>
                <w:color w:val="000000"/>
                <w:sz w:val="24"/>
                <w:szCs w:val="24"/>
                <w:bdr w:val="nil"/>
                <w:rtl w:val="0"/>
              </w:rPr>
              <w:t>Who of the following is Trevor most likely to be attracted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Simone, who lives next door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Janice, whom he met online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Sarah, who lives in his hometown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Delores, who recently moved out of the country</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quarter appears larger to a group of children who really want the money than to another group of children who don't. This best illustrates that perceptions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masking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Salena is at a reception and is hungry. She sees servers walking around with hors d’oeuvres. To Salena, the servers carrying the hors d’oeuvres seem closer than they actually are. Her perception is currently being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sad music can tilt the mind toward hearing a spoken word 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die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rather than 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dye.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This best illustrates that perception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harmful action is perceived as more serious by those who have just listened to irritating music. This best illustrates that perceptions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Ami just finished listening to Beyoncé’s “Single Ladies.” This will aid her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 to her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happy things in her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motivated to work toward her goal.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recognize subliminal messages.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are angry, they are more likely to perceive a neutral object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item of clothing.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Dirk is currently angry about losing his job. When he enters a movie theater, he sees a man reach into his jacket and pull out his wallet. Because of his mood, Dirk is more likely to see the wallet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wallet.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handkerchief.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piece of paper.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neutral face is perceived as ________ attractive and likeable to people made to feel mildly upset. When hungry, people ________ often perceive larger bodies as attractive.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feel loved and appreciated by their spouse perceive less threat in stressful marital interactions. This best illustrates that perceptions are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subliminal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text, our interpretation of the automobile accident that we have just witnessed is influenced by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immediate 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individual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emotional state.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history of driving.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you open your eyes first thing in the morning, your eyes receive light energy that they ________ neural messages that create what you see.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transduce into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 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range from short gamma waves to long radio transmission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electromagnetic energy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photoreceptors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trichromatic color 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shirt Abigail is wearing today is blue. This means that her shirt exhibits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 wavelengths.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 wavelengths.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 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perceived color of visible light is determined by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 is to brightness as wavelength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Green light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longer in wavelength than yellow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shorter in wavelength than blue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longer in wavelength than orange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shorter in wavelength than red 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sees a friend’s bright orange car. Compared with the entire range of visible light waves, the car is reflecting relatively ________ frequency and ________ amplitude light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great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small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great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amplitude of electromagnetic waves determines the ________ of light.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determines the perceived brightness of colors?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w:eastAsia="Times New Roman" w:hAnsi="Times New Roman" w:cs="Times New Roman"/>
                <w:b w:val="0"/>
                <w:bCs w:val="0"/>
                <w:i w:val="0"/>
                <w:iCs w:val="0"/>
                <w:smallCaps w:val="0"/>
                <w:color w:val="000000"/>
                <w:sz w:val="24"/>
                <w:szCs w:val="24"/>
                <w:bdr w:val="nil"/>
                <w:rtl w:val="0"/>
              </w:rPr>
              <w:t>Opening the blinds in his bedroom, Aiden exclaims, “It’s a really bright day today.” The brightness that he perceives is related to a light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distance.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enters the eye through the ________, which bends light to help provide focus.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fovea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adjustable opening in the center of the eye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size of the pupil is adjusted by a doughnut-shaped ring of muscles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iris is a colored muscle that adjusts the size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w:eastAsia="Times New Roman" w:hAnsi="Times New Roman" w:cs="Times New Roman"/>
                <w:b w:val="0"/>
                <w:bCs w:val="0"/>
                <w:i w:val="0"/>
                <w:iCs w:val="0"/>
                <w:smallCaps w:val="0"/>
                <w:color w:val="000000"/>
                <w:sz w:val="24"/>
                <w:szCs w:val="24"/>
                <w:bdr w:val="nil"/>
                <w:rtl w:val="0"/>
              </w:rPr>
              <w:t>The size of the pupil is controlled by the dilation and constriction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iris.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iris constricts in response to visible ________ light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Jim hates the smell of asparagus so much that he refuses his parents’ request to at least try eating it. Jim’s feelings are most likely to be signaled by changes in his eyes caused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modified curvature of the 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enlargement of 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constriction of the iris.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Michael, who dislikes meat, is disgusted by the hamburgers his friend's parents prepare when he comes over for dinner. He politely refrains from commenting, but his feelings may be evident by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dilated pupils.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retracted 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constricted 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visual processing, the lens focuses light rays into an image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by which the lens changes shape to focus the image of an object on the retina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Callie is driving and is having trouble seeing objects in the distance. As a result, the lens of her eye adjusts to bring the objects into focus. The action of the lens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sensitivity.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light-sensitive inner surface of the eye that contains receptor cells, the rods and cones,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pupil.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rays passing through the pupil cast an upside-down image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vision problem can be corrected with glasses, contact lenses, or even surgery?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myopia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cataracts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read Instagram messages, Meaghan finds it necessary to view the screen on her phone close up. It may be that Meaghan needs glasses or contact lenses to correct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myopia.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89"/>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photoreceptor cells that convert light energy into neural signals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89"/>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 are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 at the back of the eye contains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photoreceptors and the 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pupil and 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energy triggers a chemical reaction in rods and cones that sparks neural signals in ________, which then activate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 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 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optic nerve; 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forms the optic nerve?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axons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blind spot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axons forming the optic nerve run to the ________, where they synapse with neurons that run to the visual cortex.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given area of the retina relays its information to a corresponding location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visual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cerebellum.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area of the retina where the optic nerve leaves the eye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Driving to school one afternoon Matías accidentally sideswiped another car when he tried to move into the exit lane. This is likely because the other vehicle was in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central focal point in the retina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cornea.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fovea.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47"/>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w:eastAsia="Times New Roman" w:hAnsi="Times New Roman" w:cs="Times New Roman"/>
                <w:b w:val="0"/>
                <w:bCs w:val="0"/>
                <w:i w:val="0"/>
                <w:iCs w:val="0"/>
                <w:smallCaps w:val="0"/>
                <w:color w:val="000000"/>
                <w:sz w:val="24"/>
                <w:szCs w:val="24"/>
                <w:bdr w:val="nil"/>
                <w:rtl w:val="0"/>
              </w:rPr>
              <w:t>The retinal photoreceptors that are concentrated in and around the fovea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feature detectors.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fovea would have the greatest effect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night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detecting fine detail.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have a direct link to bipolar cells, whereas ________ combine their energy output to send it to a bipolar cell.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 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nerves; 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 optic nerves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is able to detect the various colors of the rainbow in the sky. This ability is related to the role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cornea.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has(have) a low sensitivity to color and detail?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iris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Amanda is confused as to why she can see color during the day but not at night. Why can’t she see color at night?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cones in the eye can enable us to see color during the day but not at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rods in the eye can enable us to see color during the day but not at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 in the eye can enable us to see color during the day but not at night.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optic nerve in the eye can enable us to see color during the day but not at night.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most light-sensitive photoreceptor cells are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rods, cones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sensitive to dim light and more sensitive to fine detail.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sensitive to dim light and less sensitive to fine detail.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sensitive to dim light and less sensitive to fine detail.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sensitive to dim light and more sensitive to fine detail.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 very dim levels of illumination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reach their maximum light sensitivity more rapidly than do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are more light sensitive than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particularly important to look straight at the objects we want to see.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Luciana sees a friend running toward her in her peripheral visual field. Which of the following helps her see her friend?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fovea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blind spot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are to peripheral motion as ________ are to color perception.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 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 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 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cones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tree leaves are green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tree leaves are in fact the color 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tree leaves draw the color green from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tree leaves are everything but 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such thing as a green tree leaf.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Eduardo is dreaming about swimming in the ocean. The fact that he is dreaming in color, as opposed to black-and-white,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perception is based on the reflection of wavelengths from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rays are colored.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perception is based on our mental construction.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rare to dream in color.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Young-Helmholtz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 contains three kinds of color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vision depends on pairs of opposing retinal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size of the just noticeable difference is proportional to the intensity of the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certain nerve cells in the brain respond to specific features of a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 has three types of color receptors, each especially sensitive to one of three colors. The retina has no separate receptors especially sensitive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with normal color vision sees yellow when both red-sensitive and green-sensitive cones are stimulated simultaneously. This fact is most directly supportive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opponent-process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Weber's law.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Young-Helmholtz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Julieta notices the yellow car stopped beside her at the red light. She is able to see yellow when her red- and green-sensitive receptors are activated simultaneously, according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Young-Helmholtz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Hubel-Weisel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most people who are color deficient, the red-sensitive or green-sensitive ________ do not function properly.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Ezra has color-deficient vision. He is lacking red- and green-sensitive receptors. His vision is likely to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monochromatic.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trichromatic.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binocular.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monocular.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lack color receptors for the wavelengths of red are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dichromatic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cataracts.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first proposed what is now known as the opponent-process theory of color vision?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Ewald Hering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von Helmholtz</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Ewald Hering was the first to propose the ________ theory of color vision.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trichromatic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dichromatic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afterimage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stare at a green square, then turn toward a white surface, the afterimage of the square is most likely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a green afterimage of a red object is most easily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opponent-process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Young-Helmholtz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opponent-process theory, cells that are turned “on” by ________ light are turned “off” by ________ light.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 blue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 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yellow; green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yellow; blue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one of the stages of color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9"/>
              <w:gridCol w:w="8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retina's red, green, and blue cones respond in varying degrees to different color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cone's responses are processed by 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retina's red, green, and blue rods respond in varying degrees to 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cone's responses are processed by bipolar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processing is best described by which of the following statements?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processing occurs in the retina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colors we see result from activity in the 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Together the Young-Helmholtz theory and the opponent-process theory explain color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color receptors bypass the thalamus on their way to the visual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Current understanding of the processing of color is that it begins with the activation of ________, followed by the activation of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8"/>
              <w:gridCol w:w="8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cells; cells sensitive to one of the three colors red, yellow, or blue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cells sensitive to one of the three colors red, yellow, or blue; opponent-process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cells; cells sensitive to one of the three colors red, green, or blue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cells sensitive to one of the three colors red, green, or blue; opponent-process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role of feature detector cells in the processing of visual information was first demonstrated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and Helmholtz.</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Hubel and Wiesel.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Gibson and Walk.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nerve cells that respond to specific aspects of a visual stimulus, such as its shape or its movement,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rods and cones.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ganglion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Mathilda looks at a horizontal line, she is activating different ________ than when she looks at a vertical line.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nerves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binocular cues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messages received from visual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neurons that aid in the perception of color and 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teams of cells that respond to complex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nerves that carry neural impulses from the eye to the brain.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 in the visual cortex pass visual information received from ganglion cells to other cortical areas, where complex patterns are processed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bipolar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optic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opponent-process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Jones teaches very large lecture hall classes and has a hard time remembering the names of her students. However, she recognizes faces rather well. She is able to recognize faces because of the action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color-deficient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2017 National Hockey League game, Alex Ovechkin used his ________ to instantly process visual information about the positions and movements of three opponents and get the puck in the net.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color-deficient 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supercell clusters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 spot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fusiform face area helps you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 light energy into neural messages.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 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 all visual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detect color and brightness.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brain damage was completely limited to the brain tissue specifically devoted to visual face recognition, a person would still be able to visually recognize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chairs.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objects.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Brandi is much better at identifying the faces of people she knows versus those of strangers. This skill depends on action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optic chiasm.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fusiform face area.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brain is able to do many things at once—for example, recognize the color, shape, size, and speed of a passing motorcycle at the same time.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Archie’s ability to process the pitch, loudness, melody, and meaning of his favorite tune at the same time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Theresa was in an accident that resulted in damage to her visual system. She is now functionally blind. However, she is able to correctly gauge the shapes of objects placed in front of her.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suffering stroke damage to specific areas of her brain, “Mrs. M.” cannot visually perceive the motion of objects, though she can visually perceive their form, color, and depth. Her experience best illustrates the role of ________ in visual perception.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importance of parallel processing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can almost instantly recognize the sound of their friend’s voice.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afterimages.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stroke or surgery has damaged the brain's visual cortex, people have experienced blindsight. They cannot report seeing anything but can describe the object correctly. This illustrates the dual processing of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two-track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binocular 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psychologists were first to focus on principles of perceptual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psychologists emphasized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is independent of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learn to perceive the world through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sensation and perception are identical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organize sensory information into meaningful forms.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best illustrated that the perceived whole may exceed the sum of its parts?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psychologists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attending a jazz concert, and the saxophonist is playing a solo. The notes of the saxophone become the figure while all other band sounds become the ground.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 and Shrey are having dinner in a local restaurant with lots of background conversation. However, their attention is focused on each other. In this instance, their respective voices are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opponent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background noise while you talk with a friend in a restaurant would be considered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shining star is to the night sky as 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 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constancy; relative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 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 interposition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w:eastAsia="Times New Roman" w:hAnsi="Times New Roman" w:cs="Times New Roman"/>
                <w:b w:val="0"/>
                <w:bCs w:val="0"/>
                <w:i w:val="0"/>
                <w:iCs w:val="0"/>
                <w:smallCaps w:val="0"/>
                <w:color w:val="000000"/>
                <w:sz w:val="24"/>
                <w:szCs w:val="24"/>
                <w:bdr w:val="nil"/>
                <w:rtl w:val="0"/>
              </w:rPr>
              <w:t>The same stimulus pattern can trigger more than one perception. This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color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reversible figure-ground relationships.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Gestalt principle of proximity refers to the way in which we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 to perceptual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 depth and distance.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organize stimuli into coherent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 objects in three dimensions.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Halftime during the soccer game was more than a half hour, so 6-year-old John mistakenly thought that the first and second halves of play were two different games. John’s experience best illustrates the organizational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of continuity refers to the perceptual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things that are near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stimuli into smooth, uninterrupted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fill in gaps so as to perceive a complete, whole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generate reversible figure-ground patterns.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w:eastAsia="Times New Roman" w:hAnsi="Times New Roman" w:cs="Times New Roman"/>
                <w:b w:val="0"/>
                <w:bCs w:val="0"/>
                <w:i w:val="0"/>
                <w:iCs w:val="0"/>
                <w:smallCaps w:val="0"/>
                <w:color w:val="000000"/>
                <w:sz w:val="24"/>
                <w:szCs w:val="24"/>
                <w:bdr w:val="nil"/>
                <w:rtl w:val="0"/>
              </w:rPr>
              <w:t>Erika is drinking her favorite soda, Coca Cola. As she sips from the can, she notices that in the logo the tail from the first C in Coca leads her eye to Cola and that the C in Cola extends through the last few letters of the word. The design of this logo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wavelength.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threshold.</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w:eastAsia="Times New Roman" w:hAnsi="Times New Roman" w:cs="Times New Roman"/>
                <w:b w:val="0"/>
                <w:bCs w:val="0"/>
                <w:i w:val="0"/>
                <w:iCs w:val="0"/>
                <w:smallCaps w:val="0"/>
                <w:color w:val="000000"/>
                <w:sz w:val="24"/>
                <w:szCs w:val="24"/>
                <w:bdr w:val="nil"/>
                <w:rtl w:val="0"/>
              </w:rPr>
              <w:t>The tendency to see complete letters on a neon sign, even though some of the bulbs are burned out, illustrates the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lang w:val="fr-FR" w:eastAsia="fr-FR"/>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continuity.</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Randy is streaming shows from the 1960s. During one of the ads, the announcer repeatedly asks, “What would life be without Sabrett hot dogs?” At the end of the ad, the same question is cleverly interrupted immediately after the word “without.” At that point, Randy mentally responds with the words “Sabrett hot dogs.” His response best illustrates the principle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organization of two-dimensional retinal images into three-dimensional perceptions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Experiments with the visual cliff suggest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experience no fear of heights.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binocular cues are more important than monocular cues.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 is partly innate.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other animals, humans do not perceive depth until about 8 months of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Infants are especially likely to avoid crawling over the edge of a visual cliff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lot of previous crawling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little previous experience with heights.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a capacity for 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dichromatic vision.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use the ________ of convergence to judge the distance of nearby objects.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binocular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monocular cue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Penny is trying to focus on a nearby object. Which binocular cue is she going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binocular cue for the perception of distance?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w:eastAsia="Times New Roman" w:hAnsi="Times New Roman" w:cs="Times New Roman"/>
                <w:b w:val="0"/>
                <w:bCs w:val="0"/>
                <w:i w:val="0"/>
                <w:iCs w:val="0"/>
                <w:smallCaps w:val="0"/>
                <w:color w:val="000000"/>
                <w:sz w:val="24"/>
                <w:szCs w:val="24"/>
                <w:bdr w:val="nil"/>
                <w:rtl w:val="0"/>
              </w:rPr>
              <w:t>Retinal disparity is a type of ________ that depends on the use of two eyes.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binocular cue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perceptual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monocular cue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somewhat different images of objects received by our right and left eyes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comparing images from our two eyes, the brain computes distance. The ________ the disparity between the two images, the ________ the object.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lesser; farther away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closer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lesser; closer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farther away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3-D movie enhances our sense of depth perception by exaggerating normal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Jared is watching a new 3-D movie with his friends. The 3-D effects he sees on the screen take advantage of the binocular cue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Depth perception that uses information transmitted to only one eye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 afterimages.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monocular cues.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w:eastAsia="Times New Roman" w:hAnsi="Times New Roman" w:cs="Times New Roman"/>
                <w:b w:val="0"/>
                <w:bCs w:val="0"/>
                <w:i w:val="0"/>
                <w:iCs w:val="0"/>
                <w:smallCaps w:val="0"/>
                <w:color w:val="000000"/>
                <w:sz w:val="24"/>
                <w:szCs w:val="24"/>
                <w:bdr w:val="nil"/>
                <w:rtl w:val="0"/>
              </w:rPr>
              <w:t>The perception of relative height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size of the retinal image.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sharp angle of convergence.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object blocking the view of another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object’s position in our field of vision.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Distant trees were located closer to the top of the artist's canvas than were the nearby flowers. The artist was clearly using the distance cue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we assume that two objects are similar in size, most of us will perceive the one that casts the smaller retinal image as farther away. This is related to relative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Luciana knew the pink geranium was farther away from her than the white geranium because the pink one cast a smaller retinal image than the white one. This illustrates the importance of the distance cue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height.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 provides a cue for perceiving the ________ of objects.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Angela is 5 years old and has noticed that as she walks, it appears as though the Moon is following her. Her perception results from the monocular cue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seeming convergence of parallel lines provides the distance cue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Desiree is driving, she tries to judge the distance of a stop light up ahead. To successfully do this requires the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apparent narrowing of a river as it flows directly away from you into the distance best illustrates the depth cue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 is a cue for depth perception in which closer objects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larger retinal images than do distant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obstruct our view of distant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 more light to our eyes than do distant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appear lower in the horizontal plane than do distant objects.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Jane is walking in the woods, she comes across two raccoons. One is partially blocking her view of the other one and so she assumes that it is closer to her. This perception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brain assumes that shrinking objects are retreating and enlarging objects are approaching. This is an aspect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convergence.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motion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Colton and Cara are playing catch in the street when a car approaches. At first, the car seems rather small but as it comes closer to them, it appears to grow larger. This is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motion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of movement created by the successive blinking on and off of adjacent lights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phi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stroboscopic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quick succession of briefly flashed images in a motion picture produces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stroboscopic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sequentially flashing Christmas tree lights appeared to generate pulsating waves of motion.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phi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w:eastAsia="Times New Roman" w:hAnsi="Times New Roman" w:cs="Times New Roman"/>
                <w:b w:val="0"/>
                <w:bCs w:val="0"/>
                <w:i w:val="0"/>
                <w:iCs w:val="0"/>
                <w:smallCaps w:val="0"/>
                <w:color w:val="000000"/>
                <w:sz w:val="24"/>
                <w:szCs w:val="24"/>
                <w:bdr w:val="nil"/>
                <w:rtl w:val="0"/>
              </w:rPr>
              <w:t>As you watch an animated cartoon with your younger cousin, you notice that the characters in the images appear to move. This can be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relative 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phi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interposition.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objects as having consistent shape, size, and color regardless of the angle, distance, and lighting conditions from which we view them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feature detection.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 refers to perceiving objects as having a consistent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brightness, shape, and 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a cloudy day, a purple flower is likely to appear ________ it does on a bright sunny day.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purple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purple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purple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bluer than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Camila has a brown dog. Regardless of the room that the dog is in, and even when the dog is outside, Camila still sees her dog as brown.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accommodation.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w:eastAsia="Times New Roman" w:hAnsi="Times New Roman" w:cs="Times New Roman"/>
                <w:b w:val="0"/>
                <w:bCs w:val="0"/>
                <w:i w:val="0"/>
                <w:iCs w:val="0"/>
                <w:smallCaps w:val="0"/>
                <w:color w:val="000000"/>
                <w:sz w:val="24"/>
                <w:szCs w:val="24"/>
                <w:bdr w:val="nil"/>
                <w:rtl w:val="0"/>
              </w:rPr>
              <w:t>When Pedro visits his mother, he notices that the white sheets she has hanging on the line outside to dry appear to have the same level of brightness, regardless of the time of day he sees them.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color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shape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distance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brightness constancy.</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Another term for brightness constancy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lightness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phenomenon of color constancy best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object's perceived color is influenced by its surrounding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 processes information about color and shape simultaneously.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eye movements help to maintain the perception of 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 vision depends on pairs of opposing retinal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constancy refers to the fact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frequency of light waves has a fixed relationship to the brightness of the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objects are perceived to have consistent lightness even if the amount of light they reflect changes.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light waves reflected by an object remain constant despite changes in illumination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perceived whiteness of an object has a constant relation to its lightness.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Viewing the light reflected by any object relative to the light reflected by surrounding objects is most necessary for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perceptual 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 refers to the amount of light reflected by an object relative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amount of light striking that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 of the light striking that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 of the light reflected by that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amount of light reflected by surrounding objects.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 most clearly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Moon illusion.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w:eastAsia="Times New Roman" w:hAnsi="Times New Roman" w:cs="Times New Roman"/>
                <w:b w:val="0"/>
                <w:bCs w:val="0"/>
                <w:i w:val="0"/>
                <w:iCs w:val="0"/>
                <w:smallCaps w:val="0"/>
                <w:color w:val="000000"/>
                <w:sz w:val="24"/>
                <w:szCs w:val="24"/>
                <w:bdr w:val="nil"/>
                <w:rtl w:val="0"/>
              </w:rPr>
              <w:t>Shape constancy refers to our perception of an object as unchanging in shape regardless of changes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angle from which we view the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distance from which we view the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color of the object.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brightness of the object.</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a fruit platter as having consistent form regardless of the angle from which we view it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parallel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 constancy.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Sheridan walked away from Angel, Sheridan’s retinal image of Angel decreased. Nevertheless, Sheridan did not perceive Angel as suddenly shrinking.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 constancy.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visually perceived distance between ourselves and an object provides an important cue for our perception of the object's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two different stars cast retinal images of the same size, the star that appears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80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brighter is likely to be perceived as larger than the one that appears to be dimmer.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moving is likely to be perceived as larger than the one that appears to be stationary.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farther away is likely to be perceived as larger than the one that appears to be closer.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in the sky is likely to be perceived as larger than the one that appears to be near the horizon.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Moon just above the horizon typically appears to be unusually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because we perceive it as unusually close to ourselves.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 because we perceive it as unusually close to ourselves.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 because we perceive it as unusually far away from ourselves.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 because we perceive it as unusually far away from ourselves.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Moon illusion can best be explained in terms of the relationship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motion and relative height.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distance and perceived size.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 and 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atmospheric air pressure and diffusion of light waves.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automatically perceive distinct words when listening to a flow of conversation in our own language.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organization.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German philosopher Immanuel Kant emphasized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is the same as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learn to perceive the world through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perceived whole may exceed the sum of its parts.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depends on innate ways of organizing sensory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emphasized that perceptions are learned through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Young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historical controversy over the dynamics of perception, ________ was to nature as ________ was to nurture.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continuity; 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Helmholtz; Hering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linear perspective; 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Kant; Locke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Wright had been blind from birth. After having a cornea transplant in both eyes, Mr. Wright was able to see. However, he was unable to visually distinguish a knife from a fork. This fact would serve to support the position advanced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Immanuel Kant.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Gestalt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Locke.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Hermann von Helmholtz.</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visually restricted infant monkeys were first allowed to see, they could not visually distinguish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dim and bright lights.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different-colored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figures from backgrounds.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circles from squares.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corrective eye surgery, adults blind from birth are likely to have the greatest difficulty in visually distinguishing between stimuli that differ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brightness.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size.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was born blind and learned to navigate her environment with her other senses, particularly touch, as she grew up. Now, as an adult, Jessica has undergone surgery to restore her vision. After the surgery, Jessica will have all of the following skills EXCEPT the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 figure from 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differentiate colors.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distinguish faces from nonfaces.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visually recognize objects that she learned about through touch.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w:eastAsia="Times New Roman" w:hAnsi="Times New Roman" w:cs="Times New Roman"/>
                <w:b w:val="0"/>
                <w:bCs w:val="0"/>
                <w:i w:val="0"/>
                <w:iCs w:val="0"/>
                <w:smallCaps w:val="0"/>
                <w:color w:val="000000"/>
                <w:sz w:val="24"/>
                <w:szCs w:val="24"/>
                <w:bdr w:val="nil"/>
                <w:rtl w:val="0"/>
              </w:rPr>
              <w:t>Infancy is a critical period for normal visual development. That is why prompt eye surgery is recommended for infants who are born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cataracts.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blind spots.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color constancy.</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grouping of stimuli into smooth, uninterrupted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processing of information without 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of an object as unchanging in shape regardless of our own viewing angle.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adjustment to changed sensory input.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impact of experience on perception is most clearly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relative luminance.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retinal disparity.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perceptual adaptation.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baby chickens were fitted with special lenses that visually displaced objects to the left,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quickly learned to compensate by pecking to the left of where the food appeared to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gradually learned to compensate by pecking to the right of where the food appeared to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gradually learned to compensate by pecking to the left of where the food appeared to 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adapted to the visual distortion.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 is our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cochlea's hair cell receptors is most likely to cause a loss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others can hear you, you are more likely to be viewed as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thoughtful.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competent.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dependable.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with ________ experience an increased risk of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glaucoma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cataracts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significant vision loss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George has experienced increased levels of hearing loss as he has gotten older. Because of this, he is at an increased risk of developing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 and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poor equilibrium.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height of a sound wave is 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Rebecca is at a baseball game, and the noise of the crowd seems extremely loud to her. The loudness she hears is determined by the ________ of the sound waves.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length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Loudness is to amplitude as pitch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is to pitch as amplitude is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rhythm.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wavelength.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complete wavelengths that pass a point in a given time is referred to as a sound’s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sound waves produced by the low notes on a keyboard are always ________ than the high notes.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lower-amplitude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Landon works as an event manager for a local venue. At 40 years of age he is already experiencing hearing loss. This may be due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deafness.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one-time exposure to sounds above 110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prolonged exposure to sounds above 85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 damage.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loudness of sounds is measured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demonstrated that we best hear sounds that are around 60 decibels, the range of normal conversation. This illustrates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hearing is naturally equipped to obtain essential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we hear is based on the environmental context.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we interpret as sound is directly related to previous learning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hearing is naturally designed to detect essential information after becoming a parent.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 begins when sound waves strike the ________, causing it to vibrate.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anvil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stirrup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Vibrations of the eardrum are picked up by three tiny bones in the ________ and transmitted to the cochlea.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inner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part of the middle 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hammer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anvil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stirrup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middle ear includes all of the following parts, EXCEPT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malleus.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class your professor has asked you to name the parts of the ear. Part of your answer is that the middle ear contains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 and 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 and 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hammer, anvil, and stirrup.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Tiny bones in the middle ear relay the eardrum's vibrations directly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w:eastAsia="Times New Roman" w:hAnsi="Times New Roman" w:cs="Times New Roman"/>
                <w:b w:val="0"/>
                <w:bCs w:val="0"/>
                <w:i w:val="0"/>
                <w:iCs w:val="0"/>
                <w:smallCaps w:val="0"/>
                <w:color w:val="000000"/>
                <w:sz w:val="24"/>
                <w:szCs w:val="24"/>
                <w:bdr w:val="nil"/>
                <w:rtl w:val="0"/>
              </w:rPr>
              <w:t>Caleb is playing his favorite video game. For him to hear the accompanying sounds, the sounds must enter his auditory canal and vibrate his eardrum. The vibrations are picked up by three tiny bones in the middle ear and transmitted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anvil.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semicircular canals.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auditory nerve.</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Incoming vibrations to the ear cause the cochlea’s membrane-covered opening, the ________, to vibrate, moving the fluid inside the cochlea.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anvil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stirrup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coiled, bony, fluid-filled tube in which sound waves trigger nerve impulses is called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retina is to the eye as the ________ is to the 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basilar membrane is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 line the surface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anvil.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 depends on the movement of ________ on the surface of the basilar membrane triggering impulses in adjacent nerve cells.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w:eastAsia="Times New Roman" w:hAnsi="Times New Roman" w:cs="Times New Roman"/>
                <w:b w:val="0"/>
                <w:bCs w:val="0"/>
                <w:i w:val="0"/>
                <w:iCs w:val="0"/>
                <w:smallCaps w:val="0"/>
                <w:color w:val="000000"/>
                <w:sz w:val="24"/>
                <w:szCs w:val="24"/>
                <w:bdr w:val="nil"/>
                <w:rtl w:val="0"/>
              </w:rPr>
              <w:t>Movement of the basilar membrane’s hair cells that result from incoming vibrations triggers impulses in adjacent nerve cells, whose axons converge to form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semicircular canals.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stirrup.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oval window.</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correct sequence of auditory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 drum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auditory cortex is located in the brain’s ________ lobe.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Another name for sensorineural hearing loss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nerve deafness.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conduction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cochlea.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Sensorineural hearing loss is caused by damage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hammer, anvil, and stirrup.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canal.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Hunter spent 20 years as a drill operator and rarely wore earplugs. As a result, Hunter now suffers nerve deafness. His loss of hearing is most likely caused by damage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 receptors.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Conduction hearing loss is most likely to result from damage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Paisley is able to hear people’s voices, but she is unable to understand what they are saying. This may be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 nerve damage.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damaged eardrum.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auditory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impaired cochlea.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 and Vince are having a normal conversation. Their conversation will likely register at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 decibels.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Alexandra is whispering a secret to her best friend. Her whisper will likely register at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0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 decibels.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 decibels.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Prolonged exposure to any sounds above 85 ________ can produce hearing loss.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decibels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130-decibel sound of a rock band is ________ times more intense than the 100-decibel sound of a nearby subway train.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cochlear implant would be most helpful for those who suffer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loss of balance.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conduction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sensorineural hearing loss.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Thirty-year-old Alejandro experienced hearing loss as a young child. He recently got a cochlear implant, but it did not make a significant difference. This illustrates that hearing, like vision, has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 period of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unchangeable timetable for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optimal time for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critical period for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loudness of sounds is conveyed to the brain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hair cells that are activated.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intensity of hair cell vibrations.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region of the basilar membrane that triggers hair cell vibrations.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frequency of neural impulses traveling up the auditory nerve.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hair cell loses sensitivity to ________ sounds, it may still respond to ________ sounds.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loud; soft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soft; loud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low-frequency; high-frequency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high-frequency; low-frequency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 football game, your brain interprets the loudness in the stadium from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number of people in the stands.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number of players on the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number of activated hair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cheering of the people in the stands.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discovery that high-frequency sounds trigger large vibrations near the beginning of the basilar membrane supports the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Benson is explaining to his class how people hear high-pitched sounds but not how they hear low-pitched sounds. His explanation focuses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older people lose their hearing for high-pitched sounds due to tissue degeneration near the beginning of the basilar membrane. This is best explained by the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explanatory usefulness of place theory is limited because the neural signals triggered by ________ sound waves are not neatly associated with activation of a specific region of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high-frequency; 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low-frequency; 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high-frequency; 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low-frequency; basilar membrane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frequency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sound waves are a complex mixture of many frequencies.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high-frequency sounds trigger a wave of activity that peaks near the beginning of the basilar membrane.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rate at which impulses travel up the auditory nerve matches the frequency of the tone being heard.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frequent or prolonged stimulation of a sensory receptor causes that receptor to become less sensitive.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Davis uses ________ to explain to his class how we can sense low-pitched sounds.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coding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 is particularly relevant to the ________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the ________ can be used to explain high pitches, the ________ explains low pitches. Pitches in the intermediate range can be explained by a combination of these two theoretical perspectives.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 theory; 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conduction theory; critical period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 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 place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Small differences in the intensity of a sound received by each ear enable us to identify the ________ of the sound.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amplitude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absolute threshold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Beatrice, who is sitting in a doctor’s office, closes her eyes for a minute. Which of the following sounds would be hardest for her to locate correctly?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doorbell ringing 6 feet directly in front of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pen hitting the top of a table beside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crying child standing 5 feet off to her right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music from a loudspeaker 15 feet to her left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who recently gave birth to a baby girl, is concerned about forming a bond with her baby. Based on what you know about the senses, which sense does she need to emphasize to form a bond with her baby girl?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Ellie creates a tickling sensation in her sister by stroking adjacent ________ spots on her skin.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warmth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gentle stroking of a pain spot creates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cold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wetness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hot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itching 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Carlos is heterosexual. If Jasmine caresses his leg, Carlos' somatosensory cortex responds differently than when another man strokes his leg. This best illustrates the impact of ________ on our brain's sensory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somatosensory cortex is activated by ________ sensations.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Jeremiah felt someone touch his arm. Jeremiah’s sense of touch is a mix of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warmth.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rare people are unable to feel pain. Which of the following would NOT be a problem for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failing joints due to excess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death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accumulation of injuries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infections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Rooney’s hands cause him constant pain. His pain is influenced by his culture’s expectations, his experiences, and nerve damage caused by an accident at work. An integrated understanding of Mr. Rooney’s suffering is most clearly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w:eastAsia="Times New Roman" w:hAnsi="Times New Roman" w:cs="Times New Roman"/>
                <w:b w:val="0"/>
                <w:bCs w:val="0"/>
                <w:i w:val="0"/>
                <w:iCs w:val="0"/>
                <w:smallCaps w:val="0"/>
                <w:color w:val="000000"/>
                <w:sz w:val="24"/>
                <w:szCs w:val="24"/>
                <w:bdr w:val="nil"/>
                <w:rtl w:val="0"/>
              </w:rPr>
              <w:t>Sawyer is having a cast put on his broken arm, which is very painful. According to the biopsychosocial approach, which of the following factors is NOT a psychological influence on Sawyer's experience of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his specific attention to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his brain's interpretation of activity in his central nervous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his learned associations between the doctor and pain based on his previous experiences at the doctor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his expectations regarding having a cast put 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text, the experience of ________ involves both bottom-up and top-down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Erika experienced an increase in the level of pain she felt while running in Central Park when she noticed that other runners were in a lot of pain. This best illustrates that the experience of pain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are no specialized receptors for the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 that are located mostly in your skin detect hurtful temperatures, pressure, or chemicals. They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 are sensory receptors that enable the perception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position and movement of body parts.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burn your finger, ________ transmit pain-triggering signals to your central nervous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 cells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hair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carry a gene that boosts the availability of ________ are less bothered by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fibers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growth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gate-control theory attempts to explain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certain nerve cells in the brain respond to specific features of a visual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nervous system blocks or allows pain signals to pass to the brain.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of pitch is related to the specific area of the basilar membrane that is activated.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depends on pairs of opposing neural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gate-control theory, activation of smaller spinal cord nerve fibers ________ pain and activation of larger spinal cord nerve fibers ________ pain.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decreases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gate-control theory proposes that whether we feel pain depends 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brain’s interpretation of sensory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stimulus reaching the 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where the stimulus is sensed.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activity of spinal cord nerve fibers.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 day she is to be interviewed for an important new position, Rachel awakens with a severe toothache. During the interview she feels no pain; not until 30 minutes later does she become aware again of the troublesome toothache. Rachel's experience is best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gate-control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goes to a masseuse regularly to help ease the pain he often experiences in his lower back. The massage is generally effective in reducing his back pain. Which of the following can best explain this?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gate-control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Jacob recently had a tooth extracted but he feels like the tooth is still there.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phantom limb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have lost their sight due to disease may experience nonthreatening visual hallucinations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sights.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phantom hand.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tastes.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 best illustrate that pain can be experienced in the absence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absence of normal sensory input, spontaneous central nervous system activity can trigger the sensation of pain. This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 is a phantom ________ sensation.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experiences best illustrates the impact of brain activity in the absence of normal sensory input?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Memories of an episode of physical pain are ________ heavily influenced by our pain's peak moment than by our pain's duration. These memories are ________ heavily influenced by the final moments of the episode than by our pain's duration.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childbirth, women tend to recall their total amount of pain in terms of their pain's peak moment and how much pain they felt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 to their first contraction.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their first contraction.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their contractions.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final moments of the childbirth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giving birth to her first child, Hazel is likely to recall her total amount of birthing pain in terms of her pain's peak moment and how much pain she felt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prior to her first contraction.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her first contraction.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her contractions.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final moments of her childbirth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Mia’s doctor prescribes a medication for Mia’s arthritis pain. However, the medicine is actually only a sugar pill and contains no real pain-relieving components. When Mia takes the medicine, she feels less pain. This demonstrates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placebo.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given a placebo that is said to relieve pain, we are likely to be soothed by the brain's release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umami.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persistent arm pain experienced a reduction in pain after receiving acupuncture with trick needles that retracted without puncturing the skin. The fake acupuncture treatment could best be described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placebo.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w:eastAsia="Times New Roman" w:hAnsi="Times New Roman" w:cs="Times New Roman"/>
                <w:b w:val="0"/>
                <w:bCs w:val="0"/>
                <w:i w:val="0"/>
                <w:iCs w:val="0"/>
                <w:smallCaps w:val="0"/>
                <w:color w:val="000000"/>
                <w:sz w:val="24"/>
                <w:szCs w:val="24"/>
                <w:bdr w:val="nil"/>
                <w:rtl w:val="0"/>
              </w:rPr>
              <w:t>Abran is at the doctor’s office, waiting to get his COVID-19 shot. If he watches the doctor as she gives him the shot, he experiences more pain than if he closes his eyes during the procedure and thinks about a walk in the park. This illustrates the value of ________ for pain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psychokinesis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w:eastAsia="Times New Roman" w:hAnsi="Times New Roman" w:cs="Times New Roman"/>
                <w:b w:val="0"/>
                <w:bCs w:val="0"/>
                <w:i w:val="0"/>
                <w:iCs w:val="0"/>
                <w:smallCaps w:val="0"/>
                <w:color w:val="000000"/>
                <w:sz w:val="24"/>
                <w:szCs w:val="24"/>
                <w:bdr w:val="nil"/>
                <w:rtl w:val="0"/>
              </w:rPr>
              <w:t>Burn victims have experienced reduced levels of pain thanks to the distraction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computer-generated virtual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cochlear implants.</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relaxation is most likely to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hypnotic induction.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Hypnosis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involved in the misinterpretation of neural activity related to 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directly related to our interpretation of sensory information regarding our tactile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interaction in which one person suggests to another that certain perceptions, feelings, thoughts, or behaviors will spontaneously occur.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device for converting sounds into electrical signals.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are especially susceptible to hypnosis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unchanged brain activity when under hypnosis.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altered brain activity when under hypnosis.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only be hypnotized once.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show activity in their frontal lobe during hypnosis.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suggests that pain relief can be maximized by amplifying the effects of a placebo and distraction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awareness.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hallucinations.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carried out a suggestion not to react to an open bottle of ammonia were highly responsive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smells.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hypnotic induction.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indicated that hypnosis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enhances ESP.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block sensory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enables some people to undergo surgery without anesthetic.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 influence theory of hypnosis emphasizes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3"/>
              <w:gridCol w:w="8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hypnotized people will carry out suggestions only when no one is watching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hypnotized people are simply enacting the role of “good hypnotic subjects.”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hypnotized people are consciously faking 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hypnotic susceptibility is positively correlated with ESP.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split in 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phantom limb sensation.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enactment of a hypnotic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without 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hypnotized woman tested by Ernest Hilgard showed no pain when her arm was placed in an ice bath. But asked to press a key if some part of her felt pain, she did so. To Hilgard, this was evidence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just noticeable difference.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phantom limb sensation.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people in a posthypnotic state have no difficulty consciously recalling everything they had experienced while under hypnosis would most clearly serve to challenge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hypnosis, Francisca’s therapist suggested that in the future she would have a strong desire to exercise for at least 30 minutes a day. The therapist was apparently making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extrasensory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posthypnotic suggestion.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scans have shown that hypnosis increases activity in the frontal lobe attention systems. This indicates that hypnosis may be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selective attention.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posthypnotic suggestion.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Drawing one's attention away from sensations of pain is one explanation for the pain relief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hypnosis.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Gustation is the technical term that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indicates that we have a receptor for a fifth taste sensation, the meaty taste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fish oil.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umami.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vitamin 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protein.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sense was most closely linked to the survival of our ancestors?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Within each taste bud pore, receptor cells ________ that sense food molecules.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 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project antenna-like hairs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activate nearby bipolar cells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age, we lose sensitivity to different tastes. This is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receptors become overused as we age, making them less sensitive.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taste buds decreases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get more taste receptors as we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number of taste buds increases with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Decline in taste sensitivity is relatively ________ among people who regularly smoke and relatively ________ among people who regularly consume alcohol.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high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high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Smith usually has three or four alcoholic drinks every night before dinner. As he grows older, his taste sensitivity is likely to ________, and his daily drinking is likely to speed up the ________ of his taste buds.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reproduction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reproduction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loss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experiment, being told that a wine cost $90 rather than its real $10 price made it taste better. This best illustrates that taste is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expectations.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experience mildly unpleasant tastes as very unpleasant if they mentally anticipate that an unpleasant taste is coming.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top-down processing.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transforming sounds into neural impulses.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body position and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that one sense may influence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smell.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 cells are essential for our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Damage to the thalamus is LEAST likely to affect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sense of smell.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Scarlett walks to work, she recognizes the smell of oranges being processed. Because smell is an old, primitive sense, needed by our ancestors for survival, Scarlett’s olfactory neurons go right to her cortex, bypassing the brain’s sensory control center,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oval window.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shows the correct sequence of events in order for us to smell something?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 cells in nose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limbic system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 cells in nose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airborne molecules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and limbic system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 cells in nose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airborne molecules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airborne molecules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 cells in nose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à</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 and limbic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w:eastAsia="Times New Roman" w:hAnsi="Times New Roman" w:cs="Times New Roman"/>
                <w:b w:val="0"/>
                <w:bCs w:val="0"/>
                <w:i w:val="0"/>
                <w:iCs w:val="0"/>
                <w:smallCaps w:val="0"/>
                <w:color w:val="000000"/>
                <w:sz w:val="24"/>
                <w:szCs w:val="24"/>
                <w:bdr w:val="nil"/>
                <w:rtl w:val="0"/>
              </w:rPr>
              <w:t>People in the United States tend to like the smell of wintergreen more than do those in Britain. This best illustrates that our preferences for certain odors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learned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McGurk effect.</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would be the best at identifying odors?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who is 15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Steven, who is 67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Peter, who is 35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Danielle, who is 25 years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sense is less acute?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 senses are equally acute.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brain's circuitry for smell is closely connected with brain areas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respiration.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memory.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sensing touch.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Immediately after smelling brand new leather seats, Barbara was reminded of a car trip she and her family had taken years earlier. Her rapid recall in response to the odor is most clearly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circuitry.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deactivation of pain receptors on the skin's surface.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process by which stimulus energies are changed into neural signals.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ringing-in-the-ears sensation that sometimes accompanies hearing loss.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 for sensing the position and movement of tendons, joints, and muscles.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 her eyes closed, Sierra can accurately touch her mouth, nose, and chin with her index finger. Sierra's ability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sense of ________ is enabled by millions of position and motion sensors all over the body, which are called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 pheromones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 endorphins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 proprioceptors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 nociceptors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Jason has been diagnosed with ADHD and frequently bumps into doorways and walls. It may be that he has a problem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 involves the sensory system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detects changes in your body temperature.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monitors the position and movement of your head.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transmits neural impulses to your olfactory 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signals damage to tissues in your body.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helps you to sense your body's position and maintain your balance?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vestibular sacs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oval window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Natalie has a tendency to lose her balance if she even slightly missteps. Natalie has this problem because of damage to her semicircular canals and vestibular sacs, which no longer properly send signals to 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detect whether your body is in a horizontal or vertical position depends most directly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vestibular sense.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receptors.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Receptor cells for the vestibular sense are located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olfactory bulb.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inner 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tendons, joints, and muscles.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receptors in your vestibular sacs enable you to maintain your sense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touch.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balance.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twirl around and then come to an abrupt halt, you may momentarily feel dizzy due to the movement of fluid in your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cochlea.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nociceptors.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semicircular canals.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smell of food as we eat it influences our perception of the food's taste.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Bella has her eyes closed and her nose plugged. She is unable to taste the difference between an apple and a potato. Her experience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Wayne is talking with a classmate when he sees his classmate make mouth movements for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fan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but he is actually saying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ban</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Wayne hears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Dan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instead.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w:eastAsia="Times New Roman" w:hAnsi="Times New Roman" w:cs="Times New Roman"/>
                <w:b w:val="0"/>
                <w:bCs w:val="0"/>
                <w:i w:val="0"/>
                <w:iCs w:val="0"/>
                <w:smallCaps w:val="0"/>
                <w:color w:val="000000"/>
                <w:sz w:val="24"/>
                <w:szCs w:val="24"/>
                <w:bdr w:val="nil"/>
                <w:rtl w:val="0"/>
              </w:rPr>
              <w:t>The purple-colored potatoes looked so strange that they tasted awful to Bryson. This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difference thresholds.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sensory interaction.</w:t>
                  </w:r>
                </w:p>
                <w:p>
                  <w:pPr>
                    <w:pStyle w:val="p"/>
                    <w:bidi w:val="0"/>
                    <w:spacing w:before="0" w:beforeAutospacing="0" w:after="0" w:afterAutospacing="0" w:line="257" w:lineRule="auto"/>
                    <w:ind w:left="576"/>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we see a speaker mouthing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day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actually hearing someone else saying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may</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we may perceive a third syllable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bay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that blends both inputs. This phenomenon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phantom limb sensations.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3"/>
              <w:gridCol w:w="80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principle that one sense can influence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split in 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influence of bodily sensations, gestures, and other states on cognitive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influence of the spinal cord on 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sitting at a wobbly desk and chair, people perceive others' relationships as less stable.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Katrina’s family is gathering for their annual holiday celebration where they will exchange gifts, have a nice dinner, and then sit around the fireplace drinking warm tea. What can be expected in terms of social interaction?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 family members, but not the young adults, are likely to be perceived as warm and friendly.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Katrina’s family is likely to get along well and perceive one another as warm and friendly.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Katrina’s family is likely to argue and bicker during the entire gathering.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children in the family are likely to play together well, but the adults are likely to argue some.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leaning to the left by sitting in a left-leaning chair, people lean more left in their expressed political attitudes.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volley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McGurk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judge the temperature of a room as colder following the experience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exclusion.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Jordan, hearing numbers usually triggers specific smells. Jordan’s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tinnitus.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that occurs apart from sensory 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ability to move objects without touching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readiness to perceive an object in a distorted fashion.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 clairvoyance, and precognition are different forms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extrasensory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synesthesia.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sensory interaction.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Veronica insists that she always knows exactly what her college professors are thinking. Veronica is claiming to possess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extrasensory transmission of thoughts from one mind to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extrasensory perception of events that occur at places remote to the perceiver.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perception of future events, such as a person's fate.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ability to understand and share the emotions of another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Brielle claims that her special psychic powers enable her to correctly anticipate who will win the Olympic gymnastics gold medal. Brielle is claiming to possess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Dominic insists that by intense mental concentration he can actually influence the mechanically generated outcomes of slot machines. Dominic is most specifically claiming to possess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Vaughn’s research focuses on identifying ESP abilities. Her research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audition.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kinesthesia.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study of phenomena such as clairvoyance and telepathy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embodied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psychokinesis.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studied ESP by having participants guess the correct placement of an erotic scene before it appeared on a screen?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Rhea White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Daryl Bem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Lindbergh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MacDonald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Scientific analyses of the predictive powers of dreams offer support for the existence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telepathy.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clairvoyance.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none of these things.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Thousands of controlled experiments indicate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people have ESP.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 exists only in a few specially gifted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reliable evidence that anyone possesses ESP.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impossible to conduct scientifically valid tests for ESP.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06: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06: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