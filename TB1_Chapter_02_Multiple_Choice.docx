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central principle to today’s psychology is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we develop is determined only by our biology.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dominates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everything psychological is simultaneously 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 do not interact.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ancient Greek physician Hippocrates located the mind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stomach.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proposed that phrenology could reveal mental abilities and character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Franz Gall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Marian Diamond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Aristotle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Kish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Phrenology highlighted the presumed functions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brain regions.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myelin sheath.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 most likely to suggest that the shape of a person's skull indicates the extent to which that individual is argumentative and aggressive would be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phrenologist.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phrenology incorrectly suggested that bumps on the skull revealed a person's character traits, phrenology did succeed in focusing attention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localization of 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the links between biological and behavioral processes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Keo conducts research on the relationship between hormone levels and aggressive behaviors. Dr. Keo’s research focus is most characteristic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phrenology.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biological psychologist would be most interested in conducting research on the relationship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 and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 and bone density.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and popularity.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genetics and eye color.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live in a family that resides in a community that is part of a larger society. This demonstrates that we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impressionable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neurological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systems.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Miranda studies how evolution, culture, and daily experiences influence human behavior. He is applying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localization of 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phrenology.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capacity of a brain area to develop new neural pathways as it adjusts to good and bad experiences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phrenology.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 refers to the brain's ability to change by reorganizing after damage or building new neural pathways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localization of 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years of intensive gymnastics practice have led to changes in Allysa’s motor cortex that enable her to perform routines requiring greater levels of skill.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echolocation.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localization of function.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Ray lost some manual dexterity following brain damage from a small stroke, the development of new neural pathways enabled him to regain most of the manual agility lost during the stroke.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phrenology.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echolocation experts such as Daniel Kish, who use the brain's visual centers to navigate their surroundings, demonstrate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London’s taxi drivers, who spend years learning all the city’s 25,000 street locations and connections, have been found to have ________, as compared with London’s bus drivers, who learn fewer roads.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enlarged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enlarged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enlarged 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enlarged glial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Non-piano-playing participants in one study spent 45 minutes learning how to play the piano. As a result,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experienced growth in their motor learning-related brain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were able to smell a rose 50 feet away.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neurons grew new 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synapses grew wider.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Spending one hour learning a new skill has been shown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no detectable neural benefits.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produce subtle changes in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enlarge the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enable greater neural benefits than intensive practice.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charged sodium and potassium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chemical molecules that cross the 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cells that function as the building blocks of the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bundled axon cables that connect the CNS with muscles, glands, and sense organs.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neuron that contains the nucleus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 are branching extensions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function of dendrites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0"/>
              <w:gridCol w:w="80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receive incoming signals from other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 neurotransmitters into the spatial junctions between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coordinate the activation of the parasympathetic and sympathetic nervous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pain through the release of opiate-like chemicals into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axon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cell that serves as the basic building block of the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layer of fatty tissue that encases the fibers of many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molecule that blocks neurotransmitter receptor sites.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extension of a neuron that carries messages away from the cell body.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 is to ________ as axon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 motor neuron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sodium ion; potassium 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reception; signal transmission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 peripheral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transmitting sensory information to the brain, an electrical signal travels from the ________ of a single neuron.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 to the axon to the cell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 to the cell body to the 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 to the cell body to the 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 to the dendrites to the cell body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longest part of a motor neuron is likely to be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myelin sheath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network within the spinal cord that controls physical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band of neural fibers connecting the two 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layer of fatty tissue encasing the axons of some nerve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bushy extension of a neuron that conducts impulses toward the cell body.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speed at which a neural impulse travels is increased when the axon is encased by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vesicle.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Degeneration of the myelin sheath results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Andres has experienced increasing difficulties with muscle control and impaired cognition, which the doctor has diagnosed as multiple sclerosis. These symptoms are most likely to be directly linked with the degeneration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pituitary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myelin sheath.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Clay is suffering from a disorder in which communication to muscles and brain regions slow down. Diminished muscle control and impaired cognition are also related to the disorder. Which disorder might he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sclerosis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Parkinson’s disease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Queen bees are to ________ as worker bees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 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bodies; 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axons; 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 axons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 are surrounded by ________, which provide nutrients, guide neural connections, and clean up after neurons send messages to one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function of glial cells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the speed of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mimic the effects of 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nutrients to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 the production of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 provide ________, the layer of fatty tissue that insulates some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brain cells play a role in learning, thinking, and memory by communicating with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more complex animal brains, the proportion of ________ increases.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 to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 to 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 to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 to neurotransmitters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potentials, or nerve impulses,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chemical messengers.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 signals.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brief electrical charge that travels down the axon of a neuron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to humans, computers more readily perform some tasks requiring great speed. This is because even the top speed of a neural impulse is about ________ times slower than the speed of electricity through a wire.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hundred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thousand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hundred thousand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million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comparing brain activity to computer activity, we can say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is more complex than a computer, but it is slower at executing simple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computer is more complex than the brain, and it is faster at executing simple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computers and brains are equally complex, but the brain is faster at executing simple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computers and brains have similar complexity and response speeds.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ion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layer of fatty tissue that insulates axons and speeds their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that provides nutrients.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electrically charged atom.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 generate electricity from a chemical process involving the exchange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enzymes.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 is generated by the movement of ________ through an axon membrane.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Before an action potential, positively charged sodium ions are found in the fluid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inside a dendrite.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outside an axon’s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cell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inside glial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resting axon's fluid interior has a mostly negative charge thanks to the presence of large ________ 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sodium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resting axon's fluid interior contains both large, negatively charged ________ ions and smaller, positively charged ________ 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potassium; sodium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sodium; protein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potassium; protein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 potassium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fluid outside a resting axon’s membrane contains mostly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charged potassium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charged sodium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charged protein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negatively charged protein ions and small, positively charged potassium 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resting potential of an axon results from the fact that the axon's surface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encased by a 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selectively permeable.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sensitive to neurotransmitter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 of a larger neural network.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state in which the fluid outside an axon has a mostly positive charge and the fluid inside the axon has a mostly negative charge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resting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only positively charged sodium ions enter the neuron when it fires demonstrates that neurons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selectively permeable.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depolarized.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depolarization of a neural membrane creates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loss of the inside/outside electrical charge difference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permeability.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resting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 involves the temporary ________ through an axon membrane.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inflow of positively charged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inflow of negatively charged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outflow of positively charged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outflow of negatively charged 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 would be triggered if neuron stimulation caused the electrical charge to go above which threshold?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 mV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–55 mV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–70 mV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 mV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positively charged sodium ions enter the axon, ________ flow(s) out to repolarize part of the axon.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potassium 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neural 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Following depolarization, the sodium/potassium pump transports ________ ions ________ a neuron.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charged; into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charged; into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charged; out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charged; out of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signals that neurons receive from other neurons are ________, speeding up the neuron; some, however, are ________, slowing it down.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 refractory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inhibitory; excitatory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excitatory; inhibitory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signals that a neuron receives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always excitatory.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always inhibitory.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mostly excitatory and sometimes inhibitory.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never excitatory nor inhibitory.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electrical current traveling down a wire is to ________ as an electrical current not moving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excitatory; inhibitory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 resting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inhibitory; excitatory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resting potential; action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minimum level of stimulation required to trigger a neural impulse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 is explaining how neurons communicate to a friend. How should Jane best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threshold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friend?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the tiny gap between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 nerve 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the level of stimulation required to trigger a neural 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a brief resting pause that occurs after a neuron has fired.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trigger an action potential, the excitatory signals must ________ the inhibitory signals by a minimum intensity, or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exceed;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exceed; synapse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less than;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less than; synapse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Excitatory signals to a neuron must exceed inhibitory signals by a minimum intensity in order to trigger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permeability.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regard to the process of neural transmission, a refractory period refers to a time interval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chemical messengers cross synaptic gaps between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neurotransmitter is reabsorbed by a sending neuron.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 cannot occur.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organism reflexively withdraws from a pain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excitatory signals above the threshold for neural activation will not affect the intensity of an action potential. This indicates that a neuron's reaction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inhibited by the 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by 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all-or-none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dependent on neurotransmitter molecules.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neuron's reaction of either firing at full strength or not firing at all is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all-or-none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resting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reflexive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w:eastAsia="Times New Roman" w:hAnsi="Times New Roman" w:cs="Times New Roman"/>
                <w:b w:val="0"/>
                <w:bCs w:val="0"/>
                <w:i w:val="0"/>
                <w:iCs w:val="0"/>
                <w:smallCaps w:val="0"/>
                <w:color w:val="000000"/>
                <w:sz w:val="24"/>
                <w:szCs w:val="24"/>
                <w:bdr w:val="nil"/>
                <w:rtl w:val="0"/>
              </w:rPr>
              <w:t>Justine believes that neurons fire whether they want to or not. Based on what you have learned about how neurons communicate, how would you describe the firing of a neuron?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refractory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reuptake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inhibitory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all-or-none response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slap on the back is more painful than a pat on the back because a slap triggers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intense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neurons to fire, and to fire more often.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________ occurs at an electrical charge of about –70 millivolts, the ________ is most likely to occur at a charge of about +40 millivolts.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 resting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resting potential;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threshold; resting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resting potential; action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Sir Charles Sherrington observed that impulses took an unexpectedly long time to travel a neural pathway. His observation provided evidence for the existence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synapse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chemical messenger that triggers muscle contractions.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response to sensory 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junction between a sending neuron and a receiving neuron.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cable containing many axons.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axon of a sending neuron is separated from the dendrite of a receiving neuron by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neuron fires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impulse travels down its axon, carrying information to another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synaptic gap closes.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inhibitory signals are automatically sent to neighboring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nothing happens.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 ________ reaches the button-like terminals at an axon’s end, it triggers the release of chemical messengers.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 action potential reaches the end of an axon, an electrical impulse is then converted into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reflexive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chemical message.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Neuron-produced chemicals that carry messages to other neurons or to muscles and glands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chemical messengers released into the spatial junctions between neurons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 are released from button-like terminals at the end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Excess neurotransmitters are reabsorbed, drift away, 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transferred to other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released into the bloodstream.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in the sending sites.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broken down by enzymes.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movement of neurotransmitter molecules across a 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release of hormones into the bloodstream.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inflow of positively charged ions through an axon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reabsorption of excess neurotransmitter molecules by a sending neuron.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neurotransmitter molecules located within a specific synaptic gap would most clearly be reduced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ACh-producing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acupuncture.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neurotransmitter plays the most direct role in learning and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 is a neurotransmitter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causes sleepiness.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lessens physical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depressed moods.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triggers muscle contractions.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Opiate-like neurotransmitters linked to pain control and to feelings of pleasure are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Ricardo was the goalie in a long, bruising soccer game but feels little fatigue or discomfort. His lack of pain is most likely caused by the release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Mathilda believes in the healing effects of acupuncture and frequently advocates for its use. Researchers have been able to confirm its effectiveness and credit ________ for its effects.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“runner's high” can be explained by the release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Minerva has been running most days of the week for the last four years. The release of ________ can help explain why she feels good after running.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Opiate drugs occupy the same receptor sites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opiate that elevates mood and eases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morphine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Opiate drugs ________ mood and ________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elevate; 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maintain; decrease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body's natural production of endorphins is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by heroin use and increased by vigorous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by heroin use and decreased by vigorous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by heroin use and decreased by vigorous exercise.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by heroin use and increased by vigorous exercise.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Kevin is suffering intensely uncomfortable withdrawal symptoms following fentanyl use. His symptoms probably result in part from a reduction in his body’s normal production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drug molecule that increases a neurotransmitter's action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steroid.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Sophia has taken an opiate drug that makes her feel “high” by increasing her normal sensation of pleasure. The drug she took was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drug molecule that blocks the reuptake of a neurotransmitter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drug molecule that occupies a neurotransmitter receptor site and blocks the neurotransmitter's effect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 agonists are likely to ________ one's immediate pain, and endorphin antagonists are likely to ________ one's immediate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decrease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Botulin poisoning from improperly canned food causes paralysis by blocking the release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Madison is experiencing symptoms of paralysis after eating food contaminated by botulin. Her paralysis is most likely to be relieved by a drug that functions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 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 antagonist.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antagonist.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Hernandez’s symptoms of confusion and memory loss have led his physicians to conclude that he suffers from Alzheimer’s disease. His symptoms are most likely to be linked with a deterioration of brain cells that produce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left="864"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neurotransmitter influences movement, learning, attention, and emotion?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neurotransmitter dopamine is responsible for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Tanaka, who has Parkinson's disease, experiences tremors and loss of motor control that make it difficult for him to feed or dress himself. His symptoms are most likely linked with an undersupply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cortisol.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 is most closely linked to an oversupply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undersupply of serotonin is most closely linked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Alzheimer's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schizophrenia.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Parkinson's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is NOT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NOT be affected by the level of norepinephrine in our body?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alertness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Corrine has been depressed for the last few months. Her doctor believes that the neurotransmitter that helps control alertness and arousal is the root of her depression. Which neurotransmitter may be the culprit?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undersupply of the major inhibitory neurotransmitter known as ________ is linked to seizures.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Christopher has experienced a seizure, which his doctor believes is neurotransmitter-related. Christopher’s seizure was most likely linked 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undersupply of 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undersupply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oversupply of 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undersupply of acetylcholine.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w:eastAsia="Times New Roman" w:hAnsi="Times New Roman" w:cs="Times New Roman"/>
                <w:b w:val="0"/>
                <w:bCs w:val="0"/>
                <w:i w:val="0"/>
                <w:iCs w:val="0"/>
                <w:smallCaps w:val="0"/>
                <w:color w:val="000000"/>
                <w:sz w:val="24"/>
                <w:szCs w:val="24"/>
                <w:bdr w:val="nil"/>
                <w:rtl w:val="0"/>
              </w:rPr>
              <w:t>Insomnia is to ________ as depression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ACh;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GABA;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glutamate;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norepinephrine; GABA</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Tuyet has been experiencing severe migraine headaches, which her doctor believes are neurotransmitter-related. Her symptoms are most likely linked 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oversupply of 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undersupply of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oversupply of 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undersupply of acetylcholine.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nervous system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complete set of glands that secrete hormones into the bloodstream.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collection of bundled axons that form neural cables carrying information to body muscles.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organism's complete set of automatic reflex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electrochemical communication network that includes all the body's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 major divisions of the nervous system are the central and the ________ nervous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central nervous system consists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and 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and autonomic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and the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and parasympathetic branches.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nervous system is responsible for gathering information and transmitting decisions from the CNS to other parts of the body?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travels through axons that are bundled into the cables we call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 pathways.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feel the pain of a sprained ankle when ________ relay(s) messages from your ankle to your central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 are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Sanjay was bitten by fire ants when he stepped on a dome-shaped mound of soil. Messages about the ant bites on his foot were sent inward to the brain and spinal cord for processing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 are ________ neurons, and motor neurons are ________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agonist; antagonist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afferent; efferent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antagonist; agonist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efferent; afferent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is carried from the central nervous system to the body's muscles and glands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neurons enable you to grasp objects by relaying outgoing messages to the muscles in your arms and hands. These neurons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 transmit signals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parts.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is playing soccer. Instructions about where and how to move are carried from his CNS to his muscles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 that function within the brain and spinal cord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 neurons that process information between sensory inputs and motor outputs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dendrites.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complexity of humans is related mostly to ________, which are far more numerous than other types of neurons.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 divisions of the peripheral nervous system are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and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 and 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 and circulatory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 and the 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somatic nervous system is a component of the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Messages are transmitted from your spinal cord to muscles in your hands by the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you are sitting in the library reading a book, a friend approaches you from behind, places her hand on your shoulder, and says “Hi.” Which part of your nervous system transfers this information to your brain and then gives you instructions to turn your head?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peripheral nervous system that controls your heartbeat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peripheral nervous system that controls the glands and the muscles of the internal organs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Messages are transmitted from your spinal cord to your stomach and pancreas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nervous system is self-regulating and named as such?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Irishe is having lunch in the school cafeteria while checking messages on her iPhone. Which part of the nervous system is responsible for stimulating digestion?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division of the autonomic nervous system arouses the body and mobilizes its energy in stressful situations?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central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You’re awakened one night by the sound of a window breaking in your home. Your heart begins to race and you start sweating. These physical reactions are triggered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parasympathetic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stimulates digestion and slows heartbeat.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inhibits digestion and accelerates heartbeat.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stimulates digestion and accelerates heartbeat.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inhibits digestion and slows heartbeat.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James finally realizes that the noises he hears are simply the creaking of boards in an old house, his blood pressure decreases and his heartbeat slows. These physical reactions were most directly regulated by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accelerated heartbeat is to a slowed heartbeat as the ________ nervous system is to the ________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autonomic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sympathetic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black bear suddenly appears in his front yard, Barry’s ________ nervous system arouses and energizes him. When the bear is gone and the perceived threat is over, Barry’s ________ nervous system calms him and conserves his energy.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somatic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parasympathetic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autonomic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sympathetic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sympathetic and parasympathetic nervous systems work together to keep you in a steady internal state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reuptake.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resting potential.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networks refer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branching extensions of a neuron.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interrelated clusters of neurons in the 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cables containing many 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junctions between sending and receiving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central nervous system that carries information from your senses to your brain and motor-control information to your body parts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 sheath.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________ that carries information from your senses to your brain and motor-control information to your body parts is the spinal cord.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Javier is sitting in class, he is taking in information from what his professor says and does. This information is then carried from his sensory neurons to the spinal cord and brain, or ________, for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Simple reflexes are controlled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simple, automatic, inborn response to a sensory stimulus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network.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potential.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Becky tries to remove the cookies she is baking from the stove, she accidentally touches the side of the stove with her hand, burning it. Becky instinctively moves her hand from the stove before realizing that she has burned her hand.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the parasympathetic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relevance of interneurons.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all-or-none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reflexive responses.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knee-jerk reflex is controlled by interneurons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synaptic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Isaac damaged his spinal cord in a car accident, paralyzing his legs. Isaac's injury was located in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sympathetic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Following a serious accident, Edric consistently exhibits a knee-jerk response without feeling the doctor tapping on his knees. Edric most likely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botulin poisoning.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severed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sympathetic nervous system injury.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endocrine system consists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communication network that includes all the body's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regions of the brain that regulate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 within the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glands and fat tissue that secrete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 are the chemical messengers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speedy nervous system zips messages by way of neurotransmitters. Endocrine messages, however, are delivered more slowly because hormones travel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myelinated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bloodstream.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glial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is similar to the nervous system in that both produce molecules that act on receptors elsewhere in the body.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effects of ________ last longer than neural messages.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Zoe and her roommate had an argument over dinner. Although they made up, Zoe still feels angry hours later. Why is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 messages last an extended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nervous system messages last an extended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 messages last an extended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Parasympathetic nervous system messages last an extended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ovaries in females and the testes in males are part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endocrine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autonomic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hormones by the adrenal glands is most likely to trigger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fight-or-flight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pain reflex.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your boss accused you of pocketing money from the cash register, your adrenal glands would probably release ________ into your bloodstream.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insulin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epinephrine into the bloodstream is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blood sugar.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blood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stimulate digestion.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perspiration.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growth hormone that stimulates physical development is released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parathyroids.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age of 22, Mrs. LaBlanc was less than 4 feet tall. Her short stature was probably influenced by the lack of a growth hormone produced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Elena and some friends from class are studying for midterms. As they talk, levels of oxytocin in Elena’s bloodstream begin to rise. This is most likely to lead Elena to experience increased feelings of social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irritation.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 is secreted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Darleen is in labor with her first child. Which hormone is responsible for the contractions that she feels as part of labor?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glutamate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oxytocin aids both milk flow in nursing and orgasm suggests that oxytocin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important for survival.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facilitates pleasurable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aids pair bonding.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promotes social bonding.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 does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enabling communities to act cooperatively.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enabling contractions during labor.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enabling milk flow while nursing.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enabling the hypothalamus to influence the pituitary gland.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hypothalamus influences the ________ to send messages to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glands; pancreas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endocrine glands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neurons; 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somatic nervous system; autonomic nervous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master gland of the endocrine system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thyroid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pituitary 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pancreas.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pituitary gland is referred to as 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master gland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directs other endocrine glands to release their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directs the hypothalamus to release its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directed by the 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directs other adrenal glands to release their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Surgical destruction of brain tissue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diffusion tensor.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surgery, Sofia's surgeon destroys a cluster of abnormal cells in Sofia’s brain. Which technique did the surgeon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amplified recording of the waves of electrical activity that sweep across the surface of the brain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Zeynep volunteers for a study in which she meditates while wearing a shower-cap-like hat that is filled with electrodes covered with a conductive gel. Which brain imaging technique is being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technique measures magnetic fields from the brain's natural electrical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measuring magnetic fields from the brain's natural electrical activity, researchers are able to understand how certain tasks influence brain activity. This technique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participating in a research study, Hye-young performed various tasks while researchers measured the magnetic fields from the brain's neural electrical activity. Which technique did the researchers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Costellese is interested in learning how reading influences brain activity. Which technique is he likely to use to aid his research on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release of gamma rays from radioactive blood sugar in different regions of the brain is detected by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Schittone is studying the specific brain areas that become active when people perform math computations. Which technique would be most helpful for this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identify which area of Heather’s brain is most active during daydreams, neuroscientists administer a temporarily radioactive form of glucose and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MRI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amplified recording of the waves of electrical activity sweeping across the brain's surface.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technique that uses magnetic fields and radio waves to produce computer-generated images of soft tissue.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brain-imaging technique that measures magnetic fields from the brain's natural electrical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display of brain activity that detects where a radioactive form of glucose goes while the brain performs a given task.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Magnetic resonance imaging uses magnetic fields and ________ to produce computer-generated images of soft tissue.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radio waves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lesions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radioactive form of glucose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electrodes placed on the scalp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study a larger-than-average neural area in practiced musicians, researchers are most likely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lesioning.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Fluid-filled brain areas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ventricles.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gamma rays.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way to detect enlarged fluid-filled brain regions in some patients who have schizophrenia is to use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lesion.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detect Mr. Wagner’s loss of brain tissue from a type of dementia, his physicians are most likely to request that he receive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fNIRS.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identify which specific brain areas are most active while a person is solving algebra problems, researchers would be most likely to make use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lesion.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Wayne’s doctor performed a test to reveal both the function and structure of his brain. Which brain scan was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and her mother are arguing over Jessica’s daily chores. She has forgotten to do them again. The brain imaging technique that would show which areas of Jessica’s brain are active as she argues with her mother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The ________ uses infrared light that shines onto blood molecules to identify brain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fNIRS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who found that symptoms of depression and anxiety correlated with increased activity in the right frontal lobe used the ________ to examine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have found that people with a history of violent behavior tend to have smaller frontal lobes than people without such a history. What neural measure did researchers use to study this difference?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does NOT represent a significant current study dedicated to providing new insights into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project exploring brain aging from early childhood to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 Brain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project exploring how the size of certain neural structures can predict criminality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 Connectome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harnesses diffusion tensor imaging MRI methods to map neural connections in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Exposure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Positron Emission Tomography Scan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Connectome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Brain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vertebrates, the ________ contains brainstem structures that direct essential survival functions such as breathing and sleeping.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Bears are known to hibernate during the winter months. Their sleeping is controlled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connects the hindbrain and the forebrain.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vertebrates, the ________ controls some movement and transmits information that enables seeing and hearing.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Yesenia loves to walk through the woods, seeing and listening to the wildlife. Yesenia’s seeing and hearing are enabled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vertebrates, the ________ manages complex cognitive activities, sensory and associative functions, and voluntary motor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have well-developed forebrains, which allow us to excel at making complex decisions and judgments. Predatory sharks have complex hindbrains, which allow them to excel at hunting prey. These differences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and sharks rival one another in 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humans are not known for their excellence in hunting prey.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complex development in one brain region occurs at the expense of other brain regions.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organisms’ brains have evolved to best suit their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brain structure that is NOT part of the forebrain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Susan, a mathematician, experienced a small stroke that affected her ability to analyze complex problems. The stroke most likely occurred in Susan’s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forebrain.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spinal cord.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Basic automatic survival functions, such as heartbeat and breathing, are controlled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brainstem that controls heartbeat and breathing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has realized that both her heartbeat and breathing are automatic functions that she does not have to consciously think about. The part of her brain that regulates these functions is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part of the brainstem that serves to coordinate movements and control sleep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nucleus accumbens.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Brandon has trouble sleeping regularly. He has difficulty falling asleep and then staying asleep. On average, he gets 4 hours of sleep each night. His ________ may not be functioning properly.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Harry often struggles with coordinating his gross motor movements. Researchers have determined that the ________ is responsible for this function.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part of the brain is considered a crossover point, where most nerves to and from each side of the brain connect with the body’s opposite side?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your ________ is destroyed, the right side of your brain could not control the movements of your left arm.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structure that acts as a sensory control center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pair of egg-shaped brain structures receives information from all the senses except smell?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Aziz was unable to feel the touch of his mother because a tumor caused damage to the pair of egg-shaped structures located on top of his brainstem. This structure is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 from brain regions associated with seeing, hearing, tasting, and touching is transmitted to the medulla and the cerebellum via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receives replies regarding the senses from various brain regions and directs the information to the medulla and the cerebellum.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reticular formation is a nerve network that travels from the spinal cord through the ________ into the thalamus.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Jazmine is making breakfast while simultaneously packing her son’s lunch and reviewing her notes for a class presentation. Which brain area is involved in this multitasking?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region of your brainstem plays a role in arousing you to a state of alertness when you trip your roommate’s shoes and nearly fall?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Severing a cat's reticular formation causes the cat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violently 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cower in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convulsive seizures.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lapse into a coma.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discovered that the reticular formation controlled arousal in the 1949 study involving electrically stimulating the reticular formation of cats?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Moruzzi and Magoun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Klüver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at the back of the brain enables nonverbal learning and skill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nucleus accumbens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baseball-sized structure at the rear of the brainstem that coordinates voluntary movement, with assistance from the pons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Along with the ________, deep brain structures involved in motor movement, the cerebellum enables nonverbal learning and skill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basal ganglia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assistance from the ________, the cerebellum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 regulates hunger and thirst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 controls heartbeat and breathing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 coordinates voluntary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 controls fear and 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Cloe sends a text to a friend, the ________ aids in coordinating her finger movements on the iPhone.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Todd collided with a friend on a bicycle, doctors detected damage to Todd’s cerebellum. Todd is most likely to have difficulty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doing mathematical computations.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what others are saying.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tasting the flavors of foods.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playing his guitar.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w:eastAsia="Times New Roman" w:hAnsi="Times New Roman" w:cs="Times New Roman"/>
                <w:b w:val="0"/>
                <w:bCs w:val="0"/>
                <w:i w:val="0"/>
                <w:iCs w:val="0"/>
                <w:smallCaps w:val="0"/>
                <w:color w:val="000000"/>
                <w:sz w:val="24"/>
                <w:szCs w:val="24"/>
                <w:bdr w:val="nil"/>
                <w:rtl w:val="0"/>
              </w:rPr>
              <w:t>Conscious information processing is LEAST likely to be required for the automatic physical survival functions regulated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amygdala.</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managing life-sustaining functions outside of our awareness, the brainstem frees conscious brain regions to think, talk, dream, or remember.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all-or-none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two-track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split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neural system associated with emotions and drives is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limbic system consists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 hypothalamus, and 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hemispheres and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four 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 and 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consists of emotion-linked neural clusters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Carolyn, who is terrified of insects, discovers that the cake she left overnight on the kitchen counter is now overrun with ants. Which brain area is involved in her fear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removing the amygdala of a rhesus monkey, ___________ found that the normally ill-tempered animal had become the most mellow of creatures.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Olds and Milner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Moruzzi and Magoun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Klüver and Bucy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Fritsch and Hitzig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 M. is a patient who has been called “the woman with no fear,” even of being threatened with a gun. Her fearlessness is best attributed to damage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is responsible for the regulation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survival mechanisms.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neuroscientist wants to show that stimulating a brain region of a normally calm dog could make it act aggressively. The neuroscientist should stimulate the dog’s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the amygdala plays a major role in aggression and fear, we cannot attribute all fearful and aggressive behavior to the amygdala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neural activity in many areas of our brain when we are fearful or act aggressively.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 and fear are not the only emotions regulated by the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limbic system is the only system that regulates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works closely with the hypothalamus and 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Electrically stimulating different parts of an animal’s amygdala can make the animal behave fearfully or aggressively. What does this suggest?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Multiple brain areas are involved in our feeling afraid or acting aggressively.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 and fear are localized in the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limbic system is the only system that regulates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 plays a role in fear and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limbic system structure regulates hunger and thirst?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structure that provides a major link between the nervous system and the endocrine system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signals it receives from your blood chemistry or other brain parts, your hypothalamus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secretes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intensifies thought.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seeks further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provides pleasurable rewards.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Bryson thinks about having sex with his partner, his hypothalamus secretes hormones that trigger the pituitary gland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 the hippocampus to release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activate a reward deficiency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activate the 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 the sex glands to release their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Roller’s hypothalamus was seriously damaged by a stroke. It is most likely that Mr. Roller may experience a loss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muscular coordination.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 comprehension.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Olds and Peter Milner located reward centers in the brain structure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limbic system reward center located in front of the hypothalamus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nucleus accumbens.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w:eastAsia="Times New Roman" w:hAnsi="Times New Roman" w:cs="Times New Roman"/>
                <w:b w:val="0"/>
                <w:bCs w:val="0"/>
                <w:i w:val="0"/>
                <w:iCs w:val="0"/>
                <w:smallCaps w:val="0"/>
                <w:color w:val="000000"/>
                <w:sz w:val="24"/>
                <w:szCs w:val="24"/>
                <w:bdr w:val="nil"/>
                <w:rtl w:val="0"/>
              </w:rPr>
              <w:t>Underneath</w:t>
            </w:r>
            <w:r>
              <w:rPr>
                <w:rStyle w:val="DefaultParagraphFont"/>
                <w:rFonts w:ascii="Times New Roman" w:eastAsia="Times New Roman" w:hAnsi="Times New Roman" w:cs="Times New Roman"/>
                <w:b w:val="0"/>
                <w:bCs w:val="0"/>
                <w:i w:val="0"/>
                <w:iCs w:val="0"/>
                <w:smallCaps w:val="0"/>
                <w:color w:val="000000"/>
                <w:sz w:val="24"/>
                <w:szCs w:val="24"/>
                <w:bdr w:val="nil"/>
                <w:rtl w:val="0"/>
              </w:rPr>
              <w:t> Harriette's </w:t>
            </w:r>
            <w:r>
              <w:rPr>
                <w:rStyle w:val="DefaultParagraphFont"/>
                <w:rFonts w:ascii="Times New Roman" w:eastAsia="Times New Roman" w:hAnsi="Times New Roman" w:cs="Times New Roman"/>
                <w:b w:val="0"/>
                <w:bCs w:val="0"/>
                <w:i w:val="0"/>
                <w:iCs w:val="0"/>
                <w:smallCaps w:val="0"/>
                <w:color w:val="000000"/>
                <w:sz w:val="24"/>
                <w:szCs w:val="24"/>
                <w:bdr w:val="nil"/>
                <w:rtl w:val="0"/>
              </w:rPr>
              <w:t>car windshield wiper is a note that reads “You are the light in someone’s world!” What part of the brain is likely to be activated when Harriette reads the note?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reward center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frontal lobe</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research has revealed a general reward system related to the release of the neurotransmitter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acetylcholine.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GABA.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pleasure we feel when meeting a likable person is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 signals.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reward center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 multitasking.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neural center in the limbic system that processes explicit memories for storage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survive a hippocampal brain tumor in childhood are likely to have difficulty ________ in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getting adequate sleep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remembering new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maintaining body balance while walking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feelings of fear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suffering several head injuries during a long professional soccer career, Jacob has begun struggling to recall the names of friends and family members. This is most likely due to damage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age, Judy has noticed a gradual cognitive decline. This is likely partly attributable 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hypothalamus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the size of the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hippocampus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increasingly large limbic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85 percent of human brain weight comes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cerebral cortex is the covering layer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thin surface layer of interconnected neural cells in the brain, which serves as your body’s ultimate control and information-processing center,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left and right hemispheres are filled mainly with axons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the motor and somatosensory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connect the cortex to other areas of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the association areas of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monitor the various lobes of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it about humans that allows us to adapt to our ever-changing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larger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association areas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portion of the cerebral cortex lies directly behind the forehead and is involved in speaking and muscle movements and in making plans and judgments?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Claudine just started the semester and is now working on her schedule for the term. Which area of her brain is involved in her ability to plan her semester?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portion of the cerebral cortex that lies at the top of the head and toward the rear and receives sensory input for touch and body position?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parietal lobes are to ________ as the occipital lobes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speaking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sensing touch; seeing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tasting; smelling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seeing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occipital lobes of the cerebral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lie at the top of the head and toward the rear and receive sensory input for touch and body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lie at the back of the head and receive information from the visual fields.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lie roughly above the ear and include auditory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lie just behind the forehead and are involved in making plans and judgments.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portion of the cerebral cortex is roughly above the ears and includes areas that receive information from the 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occipital lobes are to ________ as the temporal lobes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sensing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seeing; sensing 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seeing; 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hearing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parietal lobes are to ________ as the temporal lobes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sensing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seeing; sensing 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sensing touch; 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hearing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applying mild electrical stimulation to parts of an animal's cortex, Gustav Fritsch and Eduard Hitzig triggered body movements. They discovered what is now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motor cortex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area at the rear of the frontal lobes that controls voluntary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area at the front of the parietal lobes that registers and processes body touch and movement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areas of the cerebral cortex that are not involved in primary motor or sensory 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portion of the cerebral cortex lying at the back of the head.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motor cortex is located at the rear of the ________ lobes.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laboratory cat could be made to twitch its whiskers by direct stimulation of the ________ lobes of its cerebral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Stimulating an area on the right side of the brain will cause movement of the left hand. This indicates that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 is responsible for limb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 on the right side of the brain controls movements of the left 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 of the brain control the movements of all body parts.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 on the right side of the brain controls movements of the left hand.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brain surgery, the toes on Frank’s right foot twitched whenever the surgeon electrically stimulated a specific area within Frank’s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parietal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parietal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Maggie was in a skiing accident and suffered damage to the left side of her brain. Yet, she has difficulty moving her right arm, not her left arm. This indicates that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 is responsible for phantom limb movements.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 on the right side of the brain controls movements of specific body parts on the right side of the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 of the brain control movements of all body parts.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 on the right side of the brain controls movements of specific body parts on the opposite side of the body.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1930s, who mapped the motor cortex by stimulating different cortical areas and observing the body’s responses?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Foerster and Penfield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Fritsch and Hitzig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Delgado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devotes cortical tissue to body parts on the basis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amount of control they require.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location.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frequency of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body parts is associated with the greatest amount of brain tissue in the motor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trunk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knees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stimulated a spot on a patient’s left motor cortex, triggering the right hand to make a fist?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José Delgado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Otfrid Foerster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Wilder Penfield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Eduard Hitzig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Scientists can predict a monkey’s arm motion ________ by repeatedly measuring motor cortex activity preceding specific arm movements.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before it moves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 before it moves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after it moves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clinical trial, a man with paralysis was able to mentally control a TV and play video games thanks to implanted microelectrodes in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implanting a device that detects an individual’s ________, scientists have created a prosthetic voice.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 signals.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hippocampal enlargement.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part of the brain specializes in receiving information from the skin senses and from the movement of body parts?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________ is at the front of the parietal lobes and registers and processes body touch and movement sensations.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somatosensory cortex is most critical for our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part of your brain is essential for receiving information that you are moving your legs?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lobes of the brain receive the input that enables you to feel someone scratching your back?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Calphus is racing his motorcycle. Which area of his brain registers and processes information related to the movement sensations he feels while riding?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body parts is associated with the greatest amount of brain tissue in the somatosensory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Falsely hearing a sound in the absence of any external stimulus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split-brain condition.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hallucination.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fMRI.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removal of a large tumor from Mateo's occipital lobe resulted in significant loss of brain tissue in that area. This will most likely affect Mateo’s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muscular coordination.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 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 sensations.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stimulation is processed in the ________ lobes.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auditory hallucinations experienced by people with schizophrenia are most closely linked with the activation of areas in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association areas are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largest regions of the brain that are involved in higher mental functions such as learning, remembering, thinking, and speaking are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suffering a stroke, Mr. Smith’s ability to play golf quickly returned to normal. However, Mr. Smith could no longer figure out how to get from the bedroom to the kitchen. It is most likely that Mr. Smith suffered damage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led to the myth that humans use only 10 percent of our brains?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Scientists electrically probed the association areas and received no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Scientists noticed that when they severed the corpus callosum of most patients, it had no effect on their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Phineas Gage’s horrible accident had no detectable effect on his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is not a myth; humans use only 10 percent of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the ability to interpret and integrate sensory information with stored memories is lost following damage to the ________ disconfirms the claim that we really use only 10 percent of our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of the brain's association areas?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intelligent animals have larger 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intelligent animals have smaller 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association areas link sensory information with stored memories.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intelligent animals have smaller association areas.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have the largest motor areas in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chimpanzee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dog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human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Cedric and Adriana are studying for a sociology exam when Adriana wonders, “What would it be like if we used all of our brain, instead of only 10 percent of it?” Which of the following would be the best response by Cedric?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completely agree. It is similar to how humans use lungs. We use only 20 percent of our lungs.”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“Scientists may never know how much of our brain we actually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 know. It is amazing. There is a 90 percent chance that head trauma would not impact parts of the brain that we actually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is actually a myth. We use all of our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brain areas enables judgment, planning, social interactions, and processing of new memories?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prefrontal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knows that if she takes her little sister’s toys, there will be consequences. This knowledge is a function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is planning a birthday party for her friend. This behavior is regulated by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Tammy is talking with a group of friends at another friend’s house party. This behavior is regulated by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Melinda is a returning college student. She took 10 years off when she had her first child and is now finishing course requirements for her bachelor’s degree. She has noticed that many of her classmates are much younger than she is and that they miss many classes and talk about “partying” frequently. This may be because their ________ are not yet completely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classic case of railroad worker Phineas Gage best illustrated that frontal lobe damage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 muscle spasms.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 moral reasoning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 one's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facilitate 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People’s moral judgments are most likely to seem unrestrained by normal emotions if they have suffered damage to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frontal lobes.</w:t>
                  </w:r>
                </w:p>
                <w:p>
                  <w:pPr>
                    <w:pStyle w:val="p"/>
                    <w:widowControl w:val="0"/>
                    <w:bidi w:val="0"/>
                    <w:spacing w:before="0" w:beforeAutospacing="0" w:after="0" w:afterAutospacing="0" w:line="257"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Cecil Clayton displayed increased impulsivity and lowered intelligence test performance following damage to his left ________ lobe in a sawmill accident.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Mathematical and spatial reasoning capacities are especially likely to be linked with association areas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Jeroen does extremely well in classes involving mathematical and spatial reasoning. He can thank the association areas in his ________ for this 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inability to recognize familiar faces even though one can clearly see and describe features of the faces is associated with damage to the right ________ lobe.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Communication that takes place among distinct brain areas and neural networks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functional connectivity.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constraint-induced connectivity.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associative connectivity.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communication.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Jones and colleagues conduct research to better understand how different regions of the brain work together. They are also interested in the causes of psychological disorders. Which of the following techniques are they likely to implement in their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analyses of functional connectivity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cortex mapping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homeostasis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splitting the corpus callosum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abilities is NOT directly related to functional connectivity?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language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w:eastAsia="Times New Roman" w:hAnsi="Times New Roman" w:cs="Times New Roman"/>
                <w:b w:val="0"/>
                <w:bCs w:val="0"/>
                <w:i w:val="0"/>
                <w:iCs w:val="0"/>
                <w:smallCaps w:val="0"/>
                <w:color w:val="000000"/>
                <w:sz w:val="24"/>
                <w:szCs w:val="24"/>
                <w:bdr w:val="nil"/>
                <w:rtl w:val="0"/>
              </w:rPr>
              <w:t>Marvin, a football quarterback, can simultaneously make calculations of receiver distances, player movements, and the force of the arm movements needed to effectively throw a pass. This best illustrates the activity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midbrain.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medulla.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multiple neural networks.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acetylcholine antagonists.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capacity of a brain area to develop new ________ as it adjusts to damage is known as neuroplasticity.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information-processing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pathways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capacity of a brain area to ________ as it adjusts to damage is known as neuroplasticity.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communicate with other areas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improve its information-processing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new 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reorganize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benefits of brain neuroplasticity are most clearly demonstrated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have had a cerebral hemisphere surgically removed.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paralyzed by a severed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with Alzheimer's disease.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split-brain patients.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Areas of the visual cortex that normally help people to see may aid blind people to read Braille by processing tactile sensations from the fingers.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fissures.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slow-growing left-hemisphere tumor disrupts language, the right hemisphere may take over this language functioning.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split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fissures.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deaf people, a temporal lobe area normally dedicated to hearing may begin to process visual signals.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fissures.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age of 10 months, Jane suffered brain damage as a result of a serious auto accident. Fortunately, Jane’s brain recovered because ________ is strongest in early childhood.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cerebral cortex maturation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folding of the four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localization of simple brain functions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Spiro’s index finger was amputated, he discovered that the other fingers on that hand became more sensitive. This illustrates the results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split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forming new neurons within the brain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hemispherectomy.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Scientists hope that ________, which can develop into different types of cells, can someday be used to generate replacements for damaged neurons in the brain.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 fragments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stem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Surgically removing most of an entire hemisphere of the brain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hemispherectomy.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tendency for the brain's left and right hemispheres to serve different functions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hemispherectomy.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control of speech production by the left rather than the right hemisphere of the brain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fissures.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w:eastAsia="Times New Roman" w:hAnsi="Times New Roman" w:cs="Times New Roman"/>
                <w:b w:val="0"/>
                <w:bCs w:val="0"/>
                <w:i w:val="0"/>
                <w:iCs w:val="0"/>
                <w:smallCaps w:val="0"/>
                <w:color w:val="000000"/>
                <w:sz w:val="24"/>
                <w:szCs w:val="24"/>
                <w:bdr w:val="nil"/>
                <w:rtl w:val="0"/>
              </w:rPr>
              <w:t>Left cerebral hemisphere damage is most likely to reduce a person’s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write.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copy drawings.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recognize faces.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recognize familiar melodies.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Barbara has recently suffered a left hemisphere stroke. Barbara can expect impairment in all of the following areas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writing.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intuition.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corpus callosum is a wide band of axon fibers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7"/>
              <w:gridCol w:w="8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enables the left hemisphere to control the right side of the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transmits information between the cerebral hemispheres.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sends information from the left half of your field of vision to your right cerebral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transfers neural impulses from the somatosensory cortex to the motor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whose corpus callosum is surgically severed are said to be patients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fissures.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split brains.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Neurosurgeons have severed the corpus callosum in human patients in order to reduce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epileptic seizures.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neurogenesis.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psychologists Roger Sperry, Ronald Myers, and Michael Gazzaniga divided the brains of cats and monkeys,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cats and monkeys could no longer use their limbs.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cats but not the monkeys could no longer make sounds.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were no serious ill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the cats and monkeys suffered from vertigo.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information is transmitted from the ________ visual field of ________ to the left cerebral hemisphere.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only the left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only the right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only the right eye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both the right and left eyes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picture of a cat is briefly flashed in the right visual field of Anna, a split-brain patient. At the same time, a picture of a baby is flashed in the left visual field. In identifying what she saw, Anna would be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her left hand to point to a picture of a cat.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verbally report that she saw a cat.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her left hand to point to a picture of a baby.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verbally report that she saw a baby.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simultaneously copy different figures with the right and left hand is most characteristic of those whose ________ has been cut.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Gazzaniga (2006) concluded that the brain often runs on autopilot, acting first and then explaining our actions later. These explanations derive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hemispheres acting simultaneously.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of the 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 of the right hemisphere.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most people have undivided brains, the two hemispheres perform distinct functions. For example, the ________ is active when a person performs a perceptual task, and the ________ is active when a person speaks.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hemisphere; right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hemisphere; 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 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 association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is studying pre-algebra, and Amanda is trying to match artists with their artwork. Based on their current activities, it is likely that Juan’s ________ is active, and Amanda’s ________ is active.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hemisphere; right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hemisphere; 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 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 association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w:eastAsia="Times New Roman" w:hAnsi="Times New Roman" w:cs="Times New Roman"/>
                <w:b w:val="0"/>
                <w:bCs w:val="0"/>
                <w:i w:val="0"/>
                <w:iCs w:val="0"/>
                <w:smallCaps w:val="0"/>
                <w:color w:val="000000"/>
                <w:sz w:val="24"/>
                <w:szCs w:val="24"/>
                <w:bdr w:val="nil"/>
                <w:rtl w:val="0"/>
              </w:rPr>
              <w:t>In a recent car accident, Tamiko sustained damage to the right cerebral hemisphere. This injury is most likely to reduce Tamiko’s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solve arithmetic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understand simple verbal requests.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correctly pronounce familiar words.</w:t>
                  </w:r>
                </w:p>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When Lanae does math homework, the area of Lanae’s brain that is most active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right hemisphere.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person speaks, a brain scan often reveals increased activity in brain waves, blood flow, and glucose consumption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hemisphere.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Deaf people who use sign language typically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greater mathematical competence than hearing persons.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language in their left cerebral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better communication skills than hearing persons.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smaller corpus callosum than hearing persons.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suffer partial paralysis as a result of damage to the ________will sometimes claim they can move a paralyzed limb.</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cerebral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cerebral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describes the relationship between the left and right brain hemispheres?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work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not aware of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right brain hemisphere controls most of human functioning.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left brain hemisphere is not required.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Characteristics that are genetically transferred from parents to their offspring are said to be a product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family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traits such as eye color transferred from parents to offspring are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and Janice recently had their first child. Like Mark, the child has blue eyes. This is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maternal nutrition.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Nongenetic influences are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 nongenetic influence, from prenatal nutrition to the people and things around us, is an aspect of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Hilda eats while pregnant is an example of a(n) ________ influence on fetal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our cultural backgrounds on the development of our personal values best illustrates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shared human 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curious about why you are who you are. Thinking about your life thus far, which of the following would be an environmental influence on your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eye 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elementary school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the relative power and limits of genetic and environmental influences on behavior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Macmillan studies how heredity and environment interact. He is most likely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behavior geneticist would be most interested in studying hereditary influences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 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anatomy.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Combined, we inherit ________ chromosomes from our parents.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52</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human sperm cell contains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23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23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46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46 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Chromosomes are threadlike structures made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 molecules.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Chromosomes are contained within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types of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w:eastAsia="Times New Roman" w:hAnsi="Times New Roman" w:cs="Times New Roman"/>
                <w:b w:val="0"/>
                <w:bCs w:val="0"/>
                <w:i w:val="0"/>
                <w:iCs w:val="0"/>
                <w:smallCaps w:val="0"/>
                <w:color w:val="000000"/>
                <w:sz w:val="24"/>
                <w:szCs w:val="24"/>
                <w:bdr w:val="nil"/>
                <w:rtl w:val="0"/>
              </w:rPr>
              <w:t>DNA is a complex ________ made up of two strands connected in a double helix.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sex hormone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molecule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epigenetic mark</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 is a molecule made up of two strands connected in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teratogen.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 helix.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biochemical units of heredity that make up the chromosomes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small segment of a DNA molecule that provides the code for creating protein molecules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organic methyl molecule.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events can “turn on” genes, ensuring that they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dormant.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permitted.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Depending on environmental conditions, specific genes can be either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monozygotic or dizygotic.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 or inactive.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or fraternal.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structured or unstructured.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an infant, Andreas was isolated and had no physical contact with his caregivers. As a result, he failed to form proper attachments with others in adulthood.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3"/>
              <w:gridCol w:w="8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genetic predisposition for us to be social animals.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connectedness is not necessary for human survival.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life experiences have little impact on social relationships during childhood and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genetic predisposition to form attachments can be “turned off” by life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biochemical code for determining whether our hair is curly or straight is transmitted from parents to offspring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considered the body's building blocks?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genome refers to an organism's complete set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material.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zygotic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most human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influenced by a single gene.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may be influenced by different genes interacting with your specific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directly related to your individual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are influenced by a specific group of genes only.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height reflects multiple aspects of who they are, such as the size of their face, leg bones, and vertebrae. This demonstrates that most of our traits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complex genetic roots.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influenced by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based on molecular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result from an interaction among genetics inherited from both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 analyses of more than 800,000 people have identified 269 genes that are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we are is determined by traits that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from our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influenced minimally by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by the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Twin and adoption studies have been most helpful for teasing apart the influences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mutations and 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 and agreeableness.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and protein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 and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originate from the fertilization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single egg cell by a single sperm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egg cells by a single sperm cell.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single egg cell by two sperm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egg cells by two sperm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Twins who develop from separate fertilized eggs are called ________ twins.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monozygotic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fraternal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identical twins, fraternal twins are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monozygotic.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Twin studies suggest that the risk of having autism spectrum disorder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organic methyl molecules.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w:eastAsia="Times New Roman" w:hAnsi="Times New Roman" w:cs="Times New Roman"/>
                <w:b w:val="0"/>
                <w:bCs w:val="0"/>
                <w:i w:val="0"/>
                <w:iCs w:val="0"/>
                <w:smallCaps w:val="0"/>
                <w:color w:val="000000"/>
                <w:sz w:val="24"/>
                <w:szCs w:val="24"/>
                <w:bdr w:val="nil"/>
                <w:rtl w:val="0"/>
              </w:rPr>
              <w:t>Compared with identical twins, fraternal twins are ________ similar in their personality and ________ similar in their politics.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more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are likely to show the greatest similarity in personality?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Ruth and Ramona, identical twins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 and Paul, fraternal twins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Larry and Laura, brother and sister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Vincent Sr. and Vincent Jr., father and 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and Alonzo are fraternal twin brothers, whereas Jake and Alex are identical twin brothers. The similarities between Jake and Alex with respect to ________ are likely to be greater than the similarities between Juan and Alonzo.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political leanings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appearance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fraternal twins, identical twins are ________ similar in physical appearance. Compared with unrelated look-alike pairs of individuals, identical twins report ________ similar personalities.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no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more; no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influences on personality traits are most clearly highlighted by comparing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together with fraternal twins raised apart.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together with fraternal twins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apart with fraternal twins raised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raised together with identical twins raised apart.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have been shown to have some amazing psychological similarities. But we should be cautious about attributing these similarities to shared genes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twins may have been raised in completely different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factors influence physical, not psychological,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two strangers are likely to share many coincidental similarities.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fraternal twins have been shown to be psychologically different from each 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between men and women in personality traits that are highly heritable cannot necessarily be attributed to genetic differences between the two groups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growth proceeds at different rates for males than for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 contributes to humans' common genetic endowment.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heritable traits can be influenced by environmental factors.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influence the production of sex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personalities of adopted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very similar to the personalities of the other children in their adoptive families.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very similar to the personalities of their biologically related siblings.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not very similar to the personalities of their adoptive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more similar to the personalities of their caregiving adoptive parents than to the personalities of their biological parents.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Craig and Josh are biologically unrelated teenagers who were adopted as infants and raised together. For which of the following are Craig and Josh LEAST likely to resemble each other any more than they resemble a stranger?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table manners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Macaque monkeys have been found to have personalities that resemble their biological mother, rather than their foster mother.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heredity shapes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 shapes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nurture shapes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 lays the foundation for personality.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and Raul are biologically related nontwin siblings raised in the same home. Patty and Alice are biologically unrelated children adopted at birth and raised as siblings in the same home. People are likely to ________ the personality similarities of Juan and Raul and ________ the personality similarities of Patty and Alice.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overestimate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underestimate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overestimate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have a greater influence on their children's ________ than on their children’s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temperament; political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extraversion; table manners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faith; 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 religious beliefs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in adoptive homes are ________ likely than average to experience parental neglect and abuse. They have typically grown up to be ________ altruistic than average.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Agnes was adopted at 2 years of age. Agnes’ adoptive parents were very loving and supportive. It can be expected that Agnes would be more ________ as an adult compared with those who may not have been adopted.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reserved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self-giving and altruistic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sociable and extraverted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you develop callused feet when you go barefoot for a summer, your neighbor remains a tenderfoot by protecting her feet with shoes. The differences in skin toughness between you and your neighbor are best attributed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molecular structure of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person-to-person genetic variations.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epigenetic marks on gene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interaction of genetic and environmental influences.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African butterfly that is green in the summer turns brown in the fall thanks to a temperature-controlled genetic switch. This best illustrates that genes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dizygotic.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self-regulating.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 molecules.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effect of one factor depends on the presence of another factor, outcomes are said to reflect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adaptive flexibility.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unique genetically influenced traits of children often evoke predictable responses from their caregivers. This best illustrates the ________ of nature and nurture.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independence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Claudine, who is naturally athletic, is always a top performer on sports teams and is beloved by coaches and teammates. As a result, she has developed a socially confident and outgoing personality. This best illustrates the interaction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and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 and 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 and 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influences on gene expression that occur without a DNA change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organic methyl molecule attached to part of a DNA strand has been identified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double helix.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self-regulating gene.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molecules that can block genetic expression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 rats deprived of their mothers' normal licking had more ________ that block access to the “on” switch for developing the brain's stress hormone receptors.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self-regulating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neurotransmitters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molecules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chronic child abuse alters a victim's gene expression in such a fashion as to trigger depression, this would be said to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serotonin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genetic mutation.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studies, survivors of extremely traumatic events have been shown to share epigenetic alterations with their offspring. To some psychologists, this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fetal trauma may cause genetic damage.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inheritance occurs exclusively through gene transmission.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inheritance may occur through environmental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mutations generally occur by chance.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 studies the evolution of behavior and the mind using principles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 of natural selection was first advanced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Dmitry Belyaev.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Sigmund Freud.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Bouchard.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trait variations that contribute to reproduction and survival will most likely be passed on to succeeding generations.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adaptive 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self-regulation.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Several organisms from a strain of bacteria infecting hospital patients inherited a mutation that increased their resistance to the hospital's antibacterial drugs. Over time, the drug-resistant bacteria increasingly outnumbered the bacteria without the mutation.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domestication.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Dmitry Belyaev and his successor, Lyudmila Trut, used selective mating to domesticate wild foxes and thus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random error in gene replication is known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selected trait.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Vikas has a rare type of leukemia as a result of a random alteration in the DNA sequence within one of his genes. His difficulty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mutation.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free-floating stress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organic methyl molecule.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 is most likely to emphasize that human adaptiveness to a variety of different environments has contributed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second Darwinian revolution.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mutations.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success.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adaptive flexibility in responding to different environments contributes to our fitness, which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random errors in the replication of 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 that regulate gene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ability to survive and reproduce.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interaction of our genes with the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 is most likely to emphasize that our adaptive flexibility in responding to different environments contributes to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inheritance.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legacy.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fitness.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576"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shared human genome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complete collection of sexual characteristics common to both women and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range of biological and behavioral traits that contribute to reproductive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common genetic profile.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complete set of interactions between our shared genes and our shared environments.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425. </w:t>
            </w:r>
            <w:r>
              <w:rPr>
                <w:rStyle w:val="DefaultParagraphFont"/>
                <w:rFonts w:ascii="Times New Roman" w:eastAsia="Times New Roman" w:hAnsi="Times New Roman" w:cs="Times New Roman"/>
                <w:b w:val="0"/>
                <w:bCs w:val="0"/>
                <w:i w:val="0"/>
                <w:iCs w:val="0"/>
                <w:smallCaps w:val="0"/>
                <w:color w:val="000000"/>
                <w:sz w:val="24"/>
                <w:szCs w:val="24"/>
                <w:bdr w:val="nil"/>
                <w:rtl w:val="0"/>
              </w:rPr>
              <w:t>Both Victor and Leslie are afraid of heights, as are many others. This common fear is likely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mutations.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behavioral variations.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our shared human genome.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genetically based aversion to the bitter taste of rhubarb leaves contributes to survival, that trait will more likely be passed on from parents to offspring.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domestication.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epigenetic mark.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believes that humans have a genetically based attraction to beautiful people in order to aid survival. As such, he believes that this trait will be passed on to subsequent generations.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domestication.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human genome.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evolutionary psychologists, behaviors that promote reproductive success are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prohibited.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predisposed.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ecologically disruptive.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disease-producing.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evolutionary psychologists, our tendency to crave sweet foods illustrates that we are biologically prepared to behave in ways that promoted the ________ of our ancestors.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hunting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neuroticism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Terrone is teaching about the second Darwinian revolution, which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epigenetics to influence environmental conditions.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determinism.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application of evolutionary principles to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rejection of 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 would be most likely to predict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4"/>
              <w:gridCol w:w="80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people are biologically predisposed to fear guns than to fear snakes.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are more likely to be valued by their biological fathers than by their stepfathers.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the most romantically attracted to those who are the most genetically dissimilar to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 have little effect on our social relationships.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Wignes is interested in why people are more likely to develop specific phobias about certain things that kill few people, such as spiders, than about other things that kill many people, such as guns. She is likely interested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gene-environment interactions.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 action potential reaches the end of an axon, ________ is converted into a chemical message.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myelin sheath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sodium 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electrical impulse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glial cell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Mike suffers from Parkinson’s disease and experiences tremors and loss of motor control. This is likely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 much 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 little 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 little 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too much GABA.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Gazzaniga (2006) concluded that ________ resembles an interpreter that instantly constructs explanations for why events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spinal cord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conscious 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corpus callosum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perceptive right hemisphere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Alfonso is an electrical engineer, and Magnus is a museum curator. When at work, it is likely that Alfonso’s ________ is more active, and Magnus’ ________ is more active.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hemisphere; right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hemisphere; 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 area; somatosensory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somatosensory cortex; association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say that traits are polygenetic means that they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from both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influenced by many genes of small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influenced minimally by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by the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02: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02: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