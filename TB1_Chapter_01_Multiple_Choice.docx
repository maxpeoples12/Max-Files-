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thinking that examines assumptions, appraises the source, discerns hidden biases, evaluates evidence, and assesses conclusions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gut-level reasoning.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4"/>
                <w:szCs w:val="24"/>
                <w:bdr w:val="nil"/>
                <w:rtl w:val="0"/>
              </w:rPr>
              <w:t>Surveys indicate that people are more likely to support “gun safety laws” than “gun control laws.” These survey results best illustrate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Questioning whether conclusions are warranted by the existing evidence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their research on people’s perception of how prisoners accused of terrorism are questioned, Dr. Pedersen and Dr. MacDonald have found that people are more approving of “enhanced interrogation” than “torture.” This finding demonstrates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Patricia recently read an online article about the meaning of horoscopes, which explained how the locations of the stars at one’s birth determines one’s personality and life course. Patricia is skeptical of this information. She concludes that the assumptions and conclusions of this article are faulty, the writer is biased and lacks credibility, and the evidence to support this claim does not justify a cause-effect conclusion. Patricia has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fail to make accurate generalizations because they are unduly influenced by ________ cases.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operationally defined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Checking on the credibility of the sources of information you use in a class report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Sixteen-year-old Marc would like to learn to drive, but his parents won’t let him. When he asks why, they remind him about two family members who were involved in collisions with younger drivers. “Teenagers are always getting into accidents,” his father tells him. Marc’s parents’ reasoning best illustrates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generalizing from vivid cases.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Reasoning that does not blindly accept available arguments and conclusions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people generalize from a few vivid but unrepresentative cases, they are falling prey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hypothesizing.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sampling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 most clearly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evaluating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representative sample is one that accurately reflects a larger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questioning attitude regarding psychologists' assumptions and hidden values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those in a group being studied make up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was worried that the wording of the questions in a diet and exercise survey may have encouraged respondents to express unusually positive levels of health. Jennifer’s concern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neuroscience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To learn about the gaming habits of all the children attending Eastchester High School, Professor Matteo randomly selected and interviewed 50 of the school’s students. In this instance, all the children attending the school are considered to be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 condition.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Shane is discussing climate change with Brandon. Shane is convinced that climate change is not real because it has been an unusually cold summer. Brandon believes that climate change is real but is open to the possibility that he could be wrong. Who would be most likely to engage in critical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Shane and Brandon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Shane nor Brandon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every individual in a large population has a small but equal chance of being included in a survey, researchers are using a procedure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critical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debunking popular presumptions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factual claims based on one’s gut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revealing surprising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identifying effective policies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useful for helping survey researchers avoid false generalizations?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is concerned about pollution and its effects on the planet. She has read several news articles, paying careful attention to the content in the articles and the sources of the information. She has also reviewed information that seems contrary to her view. She is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assumptions.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false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Senator Scott always held his political rallies at large stadiums because of the big, enthusiastic crowds that attended. As a result, he became falsely confident of his chances of re-election. In this instance, the senator needs to be alerted to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question the claim that hypnosis helps people to recall memories more accurately, you are most clearly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neuroscience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opinions about a planned student walkout at her school, Aaliyah sent a questionnaire to every tenth person in the registrar's alphabetical listing of all currently enrolled students. Aaliyah is ensuring that her survey results are accurate by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speculated that a meal makes us sleepy by causing gas and heat to collect around our heart?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Suppose you want to find out which candidate women will vote for in an upcoming national election. To be sure the sample you survey is representative of the nation’s population of women, you should survey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only a small sample of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only politically informed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every woman in the country.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large representative sample of the population of women.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 suggested the source of our personality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survey, psychologists select a random sample of research participants in order to ensure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participants are representative of the population they are interested in studying.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will be a large number of participants in the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will not be influenced by the researcher's personal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number of participants will be assigned to each of the experimental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developed the first psychological laboratory?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accurately generalize study results, researchers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population 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highly reliable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representative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 developed the first ________ used in psychology, which measured how long it took people to press a telegraph key after hearing a ball hit a platform.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theoretical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apparatus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subfield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Dr. Dimitrov would like to study marijuana use among young adults. To generalize her findings to all young adults, she needs a representative sample. To obtain such a sample, Dr. Dimitrov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offer a reward to young adults who complete her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use naturalistic observation in her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seek a random sample of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exhibit sampling bias when selecting participants.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Wundt's laboratory work involved experimental studies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two research designs often show that one trait or behavior tends to correlate with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 and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and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and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 and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birth of psychology is often attributed to Wilhelm Wundt because he pioneered the investigation of mental processes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is a measure of the extent to which two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random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dependent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school of thought in psychology focused on the structure of the human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COVID-19 pandemic, higher rates of mask-wearing predicted fewer reported COVID-19 symptoms. We could also say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mask-wearing correlated negatively with reported COVID-19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mask-wearing correlated positively with reported COVID-19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a direct relationship between mask-wearing and reported COVID-19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likely some third variable involved.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 and others attempted to reveal the basic elements of the mind by asking people to look inward. They were using a method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To study how religious beliefs may predict political preferences, Professor Steele and his colleagues are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early psychologist aimed to discover the mind's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Bradford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statistical measure of both the direction and the strength of a relationship between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independent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 was the basic research tool used by ________ in order to study people's inner sensations and mental images.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rPr>
              <w:t>To determine whether students’ intelligence scores are related to their later professional achievements, researchers would most likely employ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Looking inward and reporting your immediate sensations, images, and feelings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Stevens wants to examine the relationship between false news and negative attitudes about refugees. Professor Stevens’ research would be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Antonio and other research participants are asked to report elements of their experience as they look at differently shaped objects. This research involves a technique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Terrance has conducted a study that examined the relationship between level of physical activity and academic performance among children. He is most likely to use ________ to determine if a relationship exists.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unreliability of ________ led to the waning popularity of structuralism.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direct relationship in which two factors increase together or decrease together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 is to William James as structuralism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weakest degree of relationship between two variables is expressed in which of the following correlation coefficients?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 is to structuralism as William James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correlation indicates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direct relationship in which two sets of scores increase together or decrease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inverse relationship in which scores for one variable increase as scores for another variable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variables causes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independent and dependent variables are indirectly 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 was a prominent American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Abe is an expert in weight-loss management and techniques. He repeatedly finds that as consumers eat fewer calories, they also lose weight.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early psychologist aimed to study the evolved functions of our thoughts and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Bradford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Schmidt is a developmental psychologist who examines external influences on the parent-child relationship. She has found that as parental work pressure decreases, the level of parental stress decreases, which then increases the level of parent-child interaction. The relationship between parental work pressure and parental stress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 was a school of psychology that focused attention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value of thoughts and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component elements of sensory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effects of 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treatment of psychological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Madigan’s research would most likely show a positive correlation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education and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poverty and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self-esteem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school grades and school absences.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early school of thought in psychology focused on how the mind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inverse relationship in which one factor increases as another factor decreases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Late in the nineteenth century, Kumar was interested in studying how mental and behavioral processes enable the organism to adapt, survive, and flourish. Kumar’s school of thought was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humanism.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A negative correlation between degree of wealth and likelihood of suffering from a psychological disorder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poverty makes people vulnerable to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wealthy people are less likely to have a psychological disorder than are non-wealthy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psychological disorders usually prevent people from accumulating wealth.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statements are correct.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theorist most clearly influenced William James' efforts to understand the adaptive functions of thinking and consciousness?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is reading peer-reviewed research studies that have found that as the amount of corporal punishment increases, the physical health of the child decreases. This demonstrates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absence of cause and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the American philosopher-psychologist who authored a textbook in 1890 for the emerging discipline of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Wilhelm Wundt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If Professor Juan discovered that people with lower incomes are more satisfied with their lives than people with higher incomes are, this would indicate that wealth and life satisfaction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causally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positively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psychology textbook that William James authored was titled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New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Principles of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Abstract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correlation between adolescents’ sugar consumption and their athletic ability is –1.00, this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very little statistical relationship between adolescents’ sugar consumption and their athletic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sugar consumption has a negative effect on their athletic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adolescents, better athletic ability is associated with lower sugar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 sugar consumption has no causal influence on their athletic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a student of William James and the first female president of the American Psychological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assesses how well one variable predicts another without demonstrating a cause-effect relationship between the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experimental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 was the first woman to officially earn a doctorate degree and was the author of the influential book,</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Animal Mind</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Whiton Calkins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Anna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Wundt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w:eastAsia="Times New Roman" w:hAnsi="Times New Roman" w:cs="Times New Roman"/>
                <w:b w:val="0"/>
                <w:bCs w:val="0"/>
                <w:i w:val="0"/>
                <w:iCs w:val="0"/>
                <w:smallCaps w:val="0"/>
                <w:color w:val="000000"/>
                <w:sz w:val="24"/>
                <w:szCs w:val="24"/>
                <w:bdr w:val="nil"/>
                <w:rtl w:val="0"/>
              </w:rPr>
              <w:t>Suppose that people who see a lot of violent movies are also more likely to be aggressive. This relationship would NOT necessarily indicate that watching violent movies increases aggressive behavior,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most readily notice associations that confirm our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association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sampling extreme cases leads to false generalizations.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sample may have been randomly selected.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United States, Canada, and Europe, which of the following is true regarding gender and psychology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published psychological research is authored by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Women are especially likely to have their research published in top journals.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psychology doctorates are earned by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Psychology continues to be a male-dominated discipline.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survey revealed that children with relatively high self-esteem tend to view their teachers as kind and helpful, whereas those with lower self-esteem tend to view their teachers as hostile and unsupportive. The researchers concluded that the children's self-esteem had influenced their views of their teachers. This conclusion best illustrates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use 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generalizing from vivid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influenced by a 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assuming that association proves causation.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1997 and 2020, more than ________ percent of the elected presidents of the Association for Psychological Science were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psychologists discovered that older parents tend to have children with higher intelligence scores than do younger parents, this would demonstrate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is inherited.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parents provide their children with greater educational opportunities than do younger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 of parents is positively correlated with the intelligence scores of their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psychologists such as Wilhelm Wundt and William James focused on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Mirza has found that adults who watch more television are more likely to be obese. Which conclusion can he reach?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Watching television leads to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who are obese enjoy watching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Watching a lot of television is correlated with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likely some third variable that triggers both increased television-watching and 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Beginning in the 1920s, American psychologists such as John B. Watson emphasized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Dr. Dundon has researched the effects of sexual media content for the past four years and has repeatedly found that teenagers who view more sexual media are also more likely to report engaging in unprotected sex, having sex with several partners, and consuming alcohol or drugs prior to having sex. What does this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Exposure to sexual content in the media causes risky sexual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College students who engage in risky sexual behaviors are drawn to sexually explicit media.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Exposure to sexual content in the media is correlated with risky sexual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 Dundon cannot come to a 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view that psychology should be an objective science that studies observable human activity without reference to mental processes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a recent survey indicating that people who smoke regularly report having less energy, a news article includes the headline “Smoking Makes You Sleepy!” What is wrong with this conclusion?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derived from a survey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that reached this conclusion cannot be 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finding is not problematic.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behaviorists such as John B. Watson would have considered the introspective study of self-esteem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support her argument that corporal punishment during childhood leads to criminal behavior in adulthood, Shaistha cites a recent report stating that “Eighty percent of prisoners in the United States were spanked as children.” This is problematic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derived from a survey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that reached this conclusion cannot be 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finding is not problematic.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 dismissed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applied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 the parallel research findings of “Eighty percent of prisoners in the United States were spanked as children” and “Seventy-five percent of college students in the United States were spanked as children”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 method leads to causal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designs cannot be 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statements do not demonstrate any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 was an American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methods is most helpful for clarifying cause-effect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Beverly is observing how children react to being pushed by other children while playing in the schoolyard. Which psychological perspective is she likely applying to her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use experiments rather than other research methods in order to isolate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facts from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from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 from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samples from representative samples.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Observing and recording people's behavior as they are conditioned was of most central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 enables researchers to isolate the effects of one or more factors by manipulating the factors of interest and also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obtaining participants' informed consent prior to beginning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summarizing participants' responses with 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holding other factors constant across experimental and control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fully debriefing participants after completing the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conditioned behavior that can be observed?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provides the best way of assessing whether cigarette smoking boosts mental alertness?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 is to Edward Titchener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behavior; inner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illness; 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 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reliable way of testing whether a newly introduced method of psychological therapy is truly effective is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developed psychoanalytic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type of research would an investigator manipulate at least one factor and observe its effect on some behavior or mental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major force in psychology emphasized unconscious thought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Stone wants to determine how self-esteem can affect test performance. Specifically, he wants to prove that poor self-esteem causes poor test performance. Professor Stone must use which research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spends most of her time helping others. Her mother suggests that by keeping busy in this way Elena avoids confronting her own unconscious sexual conflicts. Her mother’s suggestion illustrates the type of explanation that is most typical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 method provides the best way of assessing whether aerobic exercise boosts mental alertness?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and Abraham Maslow promoted a historically significant approach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test of the effects of sleep deprivation on problem-solving skills, research participants are allowed to sleep either 4 or 8 hours on each of three consecutive nights. This research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psychologists focused attention on the importance of people’s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thought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Participants who are exposed to the treatment being tested in an experiment are said to be assigned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Anderson is a therapist who tends to focus on his clients’ growth potential and their need for love and acceptance. Dr. Anderson’s area of specialization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w:eastAsia="Times New Roman" w:hAnsi="Times New Roman" w:cs="Times New Roman"/>
                <w:b w:val="0"/>
                <w:bCs w:val="0"/>
                <w:i w:val="0"/>
                <w:iCs w:val="0"/>
                <w:smallCaps w:val="0"/>
                <w:color w:val="000000"/>
                <w:sz w:val="24"/>
                <w:szCs w:val="24"/>
                <w:bdr w:val="nil"/>
                <w:rtl w:val="0"/>
              </w:rPr>
              <w:t>Dr. Bole is studying the relationship between background noise and college students’ ability to study. He randomly assigns students to one of two groups. The first group studies in a noisy room; the second group studies in a quiet room. Which is the experimental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were randomly assigned to one of the two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studied in the noisy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group of students who studied in the quiet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experimental group because this is a naturalistic observation research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Beginning in the 1960s, psychological science returned to its earlier interest in mental processes. This movement was inspired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emergence of 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push for a 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revolution.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love movement.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Landau is studying the effect of sexual content on sexual thoughts. She assigns participants to one of two conditions. The first group is exposed to sexual content and then given a word-completion task, which involves filling in a letter missing from each word. Based on the letter added, the word could be of a sexual nature or not. For instance, b_d could be completed as “bed” (indicating sexual thought) or “bad” (which has no sexual connotation). The second group is not exposed to sexual content but is given the same word-completion task. The experimental group consists of the participants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not exposed to sexual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exposed to sexual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completed the word as “bad.”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completed the word as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1960s, the cognitive revolution in psychology involved a renewal of interest in the scientific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hereditary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for those assigned to a control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experimenter exerts the greatest influence on participants'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 participants are exposed to all the different experimental treatments.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 participants are exposed to the most favorable levels of experimental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experimental treatment is absent.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emphasizes the effects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focuses on unconscious aspects of the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focuses on the positive potential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emphasizes the study of 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Vescio is studying the effects of social interaction on problem solving. In his study, some research participants are instructed to work on problem sets together; other participants are told to work on the problem sets alone. Those who work alone are assigned to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study of mental activities involved in perceiving, learning, remembering, thinking, and communicating is most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w:eastAsia="Times New Roman" w:hAnsi="Times New Roman" w:cs="Times New Roman"/>
                <w:b w:val="0"/>
                <w:bCs w:val="0"/>
                <w:i w:val="0"/>
                <w:iCs w:val="0"/>
                <w:smallCaps w:val="0"/>
                <w:color w:val="000000"/>
                <w:sz w:val="24"/>
                <w:szCs w:val="24"/>
                <w:bdr w:val="nil"/>
                <w:rtl w:val="0"/>
              </w:rPr>
              <w:t>Dr. Basias is conducting a study on the effects of caffeine on anxiety levels. In her study, research participants drank either caffeinated or decaffeinated beverages prior to having their anxiety levels assessed. Those who received the decaffeinated drinks were assigned to the ________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control</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interdisciplinary study of the brain activity that underlies mental activity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the effectiveness of the pneumonia vaccine for city residents, Mr. Bromberg wants to administer vaccine injections to all city residents rather than give half of them a placebo injection. Mr. Bromberg is most clearly underestimating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testing a large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operationally defining his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replicating observations of other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a control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branch of psychology that can be considered a marriage between the science of the mind and the science of the brain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randomly assigned to the experimental group in a research project involves being assigned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4"/>
              <w:gridCol w:w="80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that group by chance.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the group in which participants are representative of people in general.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way that ensures that the independent variable will affect the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the group in which participants all have similar personalities.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 studies relationships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 and 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memories and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 processes and brain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philosophy and physiology.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minimize preexisting differences between a control group and an experimental group, experimenters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is investigating patterns of brain activity that accompany people’s memories of the day they graduated from college. Professor Thomas is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the impact of challenging tasks on children’s perseverance, researchers plan to give one group an easy task and another group a more difficult task. To reduce the chance that the children in one group are naturally better at completing tasks than those in the other group, the researchers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Duncan studies how people learn new information and how additional stimuli affect their memory of that information. Professor Duncan’s area of specialization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participants are randomly assigned to different groups in an experiment in order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chances that participants in any group know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chances that participants are representative of people in general.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any differences between groups of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chances that the different groups have the same number of participants.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is currently best defined as the science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mental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responses to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maladaptive and adaptive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is working on her dissertation and is assigning participants to the experimental and control groups by chance. She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forced participation.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 minimizes ________ between experimental and control groups. Random sampling minimizes ________ between a sample and a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similarities;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similarities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similarities; similarities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is defining psychology for a classmate who is thinking about taking a course. Which definition of psychology is most accurate?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is the science of 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is the study of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is a therapeutic perspective that emphasizes human growth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is the study of the structure of the human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 randomly assigned hospitalized premature infants either to formula feedings or to breast feedings. Which research method did they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Smiling is to feeling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 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Participants in an experiment are said to be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blind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they are uninformed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experimental hypothesis is being tested.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the experimental findings will be 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the dependent variable is measured.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experimental treatment, if any, they are receiving.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________ is said to be double-blind when the participants and the research staff are unaware of who has received an actual treatment and who has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Melendez is studying children’s reactions to being unfriended on Facebook. Their reactions can be considered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w:eastAsia="Times New Roman" w:hAnsi="Times New Roman" w:cs="Times New Roman"/>
                <w:b w:val="0"/>
                <w:bCs w:val="0"/>
                <w:i w:val="0"/>
                <w:iCs w:val="0"/>
                <w:smallCaps w:val="0"/>
                <w:color w:val="000000"/>
                <w:sz w:val="24"/>
                <w:szCs w:val="24"/>
                <w:bdr w:val="nil"/>
                <w:rtl w:val="0"/>
              </w:rPr>
              <w:t>Neither the researchers nor the participants in a study of a weight-loss pill know which participants have actually received a drug designed to help weight loss and which have received a placebo. This investigation involves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defining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psychology,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internal, subjective experiences are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conclusions.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inert substance that may be administered instead of a drug to see if it produces any of the same effects as the drug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Istrati is examining the effect that the early death of a parent has on adult children’s feelings of security. The attitude regarding feelings of security can be considered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w:eastAsia="Times New Roman" w:hAnsi="Times New Roman" w:cs="Times New Roman"/>
                <w:b w:val="0"/>
                <w:bCs w:val="0"/>
                <w:i w:val="0"/>
                <w:iCs w:val="0"/>
                <w:smallCaps w:val="0"/>
                <w:color w:val="000000"/>
                <w:sz w:val="24"/>
                <w:szCs w:val="24"/>
                <w:bdr w:val="nil"/>
                <w:rtl w:val="0"/>
              </w:rPr>
              <w:t>In a study of the effects of caffeine, some participants who unknowingly drank decaffeinated coffee reported feeling energetic and jittery afterward.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following definition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psychology</w:t>
            </w:r>
            <w:r>
              <w:rPr>
                <w:rStyle w:val="DefaultParagraphFont"/>
                <w:rFonts w:ascii="Times New Roman" w:eastAsia="Times New Roman" w:hAnsi="Times New Roman" w:cs="Times New Roman"/>
                <w:b w:val="0"/>
                <w:bCs w:val="0"/>
                <w:i w:val="0"/>
                <w:iCs w:val="0"/>
                <w:smallCaps w:val="0"/>
                <w:color w:val="000000"/>
                <w:position w:val="-6"/>
                <w:sz w:val="24"/>
                <w:szCs w:val="24"/>
                <w:bdr w:val="nil"/>
                <w:rtl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9pt;width:15pt">
                  <v:imagedata r:id="rId4" o:title=""/>
                </v:shape>
              </w:pic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science of behavior and mental processes—what is the key word?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words are key 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minimize the extent to which outcome differences between experimental and control groups can be attributed to placebo effects, researchers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 science of psychology developed from the more established fields of philosophy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economics.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study of the effects of drinking alcohol, some participants drank a nonalcoholic beverage that actually smelled and tasted like alcohol. This nonalcoholic drink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 blind.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personality theorist Sigmund Freud was an Austrian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theologian.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relief of pain following the taking of an inactive substance that is perceived to have medicinal benefits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last century's most influential observers of children was the Swiss biologist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Bradford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Floy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 Piaget.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 best illustrates the impact of ________ on feelings and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the International Union of Psychological Science now has 89 member nations illustrates that psychology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Western field of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in popularity.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viewed as a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growing and globalizing.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experimental study, men with erectile disorder received either Viagra or a placebo. In this study, the drug dose (none versus peak dose)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psychology is best described as increasingly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introspective in its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in its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globalized in its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controversial in its application.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psychological experiment, the experimental factor that is manipulated by the investigator is called the ________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nature–nurture issue refers to the debate over the relative contributions that ________ make to the development of psychological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 and nerve cell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and 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w:eastAsia="Times New Roman" w:hAnsi="Times New Roman" w:cs="Times New Roman"/>
                <w:b w:val="0"/>
                <w:bCs w:val="0"/>
                <w:i w:val="0"/>
                <w:iCs w:val="0"/>
                <w:smallCaps w:val="0"/>
                <w:color w:val="000000"/>
                <w:sz w:val="24"/>
                <w:szCs w:val="24"/>
                <w:bdr w:val="nil"/>
                <w:rtl w:val="0"/>
              </w:rPr>
              <w:t>Dr. Flint is conducting an experimental study of the impact of bullying on self-esteem. In his study, being bullied would be the ________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 ability is to learned skill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psychology; 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Factors other than those of interest that can potentially influence the results of a study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assigned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study of whether children’s personalities are more heavily influenced by their biology or by their caregivers relates most directly to debates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 and 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 and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w:eastAsia="Times New Roman" w:hAnsi="Times New Roman" w:cs="Times New Roman"/>
                <w:b w:val="0"/>
                <w:bCs w:val="0"/>
                <w:i w:val="0"/>
                <w:iCs w:val="0"/>
                <w:smallCaps w:val="0"/>
                <w:color w:val="000000"/>
                <w:sz w:val="24"/>
                <w:szCs w:val="24"/>
                <w:bdr w:val="nil"/>
                <w:rtl w:val="0"/>
              </w:rPr>
              <w:t>If participants in the experimental group of a study of athletic ability are much older than participants in the control group, the age of the research participants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confounding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Annika is babysitting for her new neighbors’ three little boys. Peter is high-strung and sensitive, Jake is calm and easygoing, and Andy is shy and timid. Annika wonders if these differences are the result of biological influences or parental influences. In other words, she is curious about the relative contributions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 and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and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control for possible confounding variables, researchers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participation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Plato's assumption that we inherit character and intelligence is most directly relevant to the controversy regarding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 and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and applied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psychological experiment, the factor that may be influenced by the manipulated experimental treatment is called the ________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context of debates over the origins of psychological traits, nature is to nurture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 is to 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 is to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 is to 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is to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the influence of self-esteem on interpersonal attraction, researchers either insulted or complimented students about their physical appearance just before they went on a blind date. In this research, the dependent variable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insults or compliments.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Goshaw argues that people are able to make informed life decisions because they are born with a basic level of intelligence. The professor's belief is most consistent with the views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an experiment to study the effect of sugar consumption on activity level, the experimenters specify the procedures used to measure activity level.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English naturalist whose thinking about species variation led to evolutionary psychology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w:eastAsia="Times New Roman" w:hAnsi="Times New Roman" w:cs="Times New Roman"/>
                <w:b w:val="0"/>
                <w:bCs w:val="0"/>
                <w:i w:val="0"/>
                <w:iCs w:val="0"/>
                <w:smallCaps w:val="0"/>
                <w:color w:val="000000"/>
                <w:sz w:val="24"/>
                <w:szCs w:val="24"/>
                <w:bdr w:val="nil"/>
                <w:rtl w:val="0"/>
              </w:rPr>
              <w:t>For an experiment designed to study how drinking alcohol might affect romantic attraction, Dr. Washburn clearly identified the procedures used to measure romantic attraction.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 attempted to explain the ________ that he encountered.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thought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species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how well one variable predicts another variable is to ________ as detecting cause-effect relationships between different variables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methods; correlational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control group; an experimental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 experimental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 refers to the principle that variations in ________ that contribute to reproduction and survival will most likely be passed on to succeeding generations.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practices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weakness of the experimental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feasibility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control of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generalizability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ethical limitations on manipulation of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best known for highlighting the reproductive advantages of environmentally adaptive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Titchener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Observing and recording behavior is the main purpose behind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survival of organisms best suited to a particular environment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Detecting naturally occurring relationships is the basic purpose of conducting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Exploring how we humans are alike because of our common biology and evolutionary history is the focus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Determining a cause-effect relationship is the main purpose of conducting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simplified reality of laboratory experiments is most helpful in enabling psychologists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 human behavior in almost all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order in completely random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general principles that help explain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 random samples of human conduct.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field that focuses on how we individually differ because of our differing genes and environments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Matoaka is studying the impact of alcohol consumption on driving ability. She divides participants into two groups: one that consumes alcohol, and another that does not. Participants then complete several tasks to measure their reaction time and motor coordination. Professor Matoaka finds that those who consumed alcohol have a slower reaction time and poorer coordination than those who did not consume alcohol. She concludes that alcohol consumption would impair driving ability. Why is she able to reach this conclusion?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obtained participants’ informed consent before beginning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did not use deception in her study, making her results more 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experiment tested theoretical principles that can help explain everyday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cannot make this conclusion because participants did not drive in the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suggesting that nurture works on what nature provides, psychologists highlight the fact that we are biologically endowed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inborn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study animals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behavior is just as complex as human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on people are generally considered to be unethical.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ethical treatment of animals is not mandated by professional guidelines.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processes often underlie animal and human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Zack has advanced in competitive gymnastics rather quickly because he is genetically predisposed to enjoy competition and is physically quite flexible. This best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outweighs the importance of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limits our adaptive capacities.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works on what nature provides.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selects traits that contribute to survival.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central issue in debates about the use of animals in research concerns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usefulness of studying biological processes in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ethics of placing the well-being of humans above that of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obligation to treat information about individual animals with confidentiality.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obtain the informed consent of animals used in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enduring traditions, values, attitudes, ideas, and behaviors shared by a group of people constitute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major issue that has emerged from debates over the use of animals in psychological research centers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operational definitions help to distinguish between animal and human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use of the double-blind procedure is most appropriate in animal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experimental methods can reduce the need for descriptive methods in research involving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safeguards should protect the well-being of animals used in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transmission of customs for showing respect to those in positions of authority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animal subjects has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can benefit from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are always harmed during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for animals to benefit from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using animal subjects is unethical.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people diagnosed with a specific learning disorder exhibit the same brain malfunction whether they are Italian, French, or British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heavily influenced by their society and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and biology are more influential on developmental outcomes than environment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underlying processes guide people everywhere.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cultural variations in the expression of developmental commonalities.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example of animal research guidelines, as discussed in the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companions for social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humane care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discomfort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from around the world are able to communicate through facial expressions, such as a smile or a frown.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heavily influenced by their society and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and biology are more influential on developmental outcomes than one's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underlying processes guide people everywhere.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cultural variations in the expression of developmental commonalities.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effort to prevent participants in an experiment from trying to confirm the researchers' predictions, psychologists sometimes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 written promises from participants to respond honestly.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 information about individual participants confidentially.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temporarily deceive participants about the true purpose of an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 people to decide for themselves whether they want to participate in 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cultures, loneliness is magnified by shyness and low self-esteem.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heavily influenced by their society and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and biology are more influential on developmental outcomes than one's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underlying processes guide people everywhere.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cultural variations in the expression of developmental commonalities.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Landau is studying the effect of sexual media on sexual thoughts. She assigns participants to one of two conditions. The first group is exposed to sexual content and then given a word-completion task, which involves filling in a letter missing from each word. Based on the letter added, the word could be of a sexual nature or not. For instance, b_d could be completed as “bed” (indicating sexual thought) or “bad” (which has no sexual connotation). The second group is not exposed to sexual content but is given the same word-completion task. To ensure ethical treatment of participants, Professor Landau will NOT need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 participants' informed consent prior to participation.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 personal information about participants confidential.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 participants from harm and discomfort.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 individual participant results with both groups.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people of all cultures is most helpful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promoting 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discerning human similarities and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included in the ethics code of the APA for using human participants in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obtain potential participants' informed consent to participate.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keep personal information of participants confidential.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fully debrief participants following participation in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report the results of individual participants.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Mandi’s grandmother has taught Mandi how to cook and sew and has explained to Mandi that these are important skills for women in their country. This illustrates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grandparents can influence their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grandparents have more influence on young people than parents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stereotypes are formed.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 may influence views related to 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Potential research participants are told enough about an upcoming study to enable them to choose whether they wish to participate. This illustrates the practice of seeking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documented gender difference?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we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milestones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w:eastAsia="Times New Roman" w:hAnsi="Times New Roman" w:cs="Times New Roman"/>
                <w:b w:val="0"/>
                <w:bCs w:val="0"/>
                <w:i w:val="0"/>
                <w:iCs w:val="0"/>
                <w:smallCaps w:val="0"/>
                <w:color w:val="000000"/>
                <w:sz w:val="24"/>
                <w:szCs w:val="24"/>
                <w:bdr w:val="nil"/>
                <w:rtl w:val="0"/>
              </w:rPr>
              <w:t>The ethics codes of the APA and Britain’s BPS urge researchers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the use of monetary incentives in recruiting people to participate in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forewarn potential research participants of the exact hypotheses that the research will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avoid the manipulation of independent variables in research involving human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explain the research to the participants after the study has been completed.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are Jennifer and her brother Daniel most likely to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storage of emotional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progression of developmental milestones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overall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an experiment, research participants are told its purpose and about any deception they may have experienced.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provides the best comparison of gender identity and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is biologically influenced; sex is our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and sex are both biologically influenced, but only sex is our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is biologically influenced; gender identity is our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and sex both refer to our sense of being male, female, neither, or some combination of male and female, but only gender identity is biologically influenced.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Professor Caste completes running data collection for her research study, she will explain to the participants the true purpose of the study and any deceptions that were used. Her explanations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differences between the genders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little interest to contemporary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simply reflections of biological differences between the sexes.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longer evident in contemporary Western societies.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 outweighed by gender similarities.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Jimenez wants to conduct a research study that will examine the sexual behaviors of college students. Before she can begin data collection, she must submit her research proposal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institution’s review board.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department chair for review.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Discovering and promoting human strengths and virtues that help individuals and communities to thrive is the major focus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psychology’s classic experiments used methods that were stressful and deceptive. Which of the following is NOT an example of a practice that safeguards against such methods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explain temporary deceptions to participants afterward.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obtain participants’ 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ensure that their values do not impact their scientific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must protect participants against greater-than-usual harm and discomfort.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human flourishing is the major focus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conducted in the late 1990s in which the researcher concluded that children who received the MMR vaccination developed autism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withheld from the public intentionally.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published by academic journals.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discovered to be fraudulent.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 calls for a positive psychology that focuses on such topics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the roots of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emotional traits that promote thriving.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curing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addressing the psychological manifestations of poverty.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a study suggesting that the MMR vaccination caused autism, U.S. measles rates in 2019</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to their highest levels in 25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only slightly from 2010.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10 percent compared with the year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25 percent compared with the year before.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Campbell is studying how thriving in late adulthood relates to a person's degree of social engagement. Her approach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 personal values and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carefully tested by means of observation and 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them to avoid experiments involving human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can bias their observations and interpretations.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very little influence on the process of scientific observation.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Nguyen studies the psychological benefit of meaningful volunteer work during adolescence. Which approach best describes his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psychology is potentially dangerous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knowledge can be used for destructive purposes.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generally believe that people are not personally responsible for their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usually necessitates performing stressful experiments on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typically violates personal privacy rights.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each unique individuals who are part of a larger social system, such as a family, ethnic group, and culture. This demonstrates that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impressionable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neurological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systems.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Ibrahim and Dr. Garba are observing a preschool class to study children’s social interactions. When one child refuses to share a toy with a classmate, Dr. Ibrahim notes that the child is “resolute and determined”; Dr. Garba notes that the child is “inflexible and unsympathetic.” What issue does this reflect in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science has the power to persuade.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attitudes can influence their interpretations.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Fraudulent studies can cause great harm.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critical to obtain study participants’ informed consent.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accounts of the same behavior that together give us a more complete understanding represent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demonstrated that the way a question is phrased can affect how people respond. This reveals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generalize from samples that we observe.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does not prove causation.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words used can reflect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 manipulates a factor to determine its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 provides an understanding of social-cultural influences integrated within the larger framework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levels of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indicates that happy, healthy people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their intellectual abilities as fixed by their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 spontaneously without focusing on long-term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prioritize relationships with supportive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more physically attractive than average.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 use the _____ to help people with mental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indicates that regular aerobic exercise is an effective way to minimize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diabetes.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Rahul, whose parents both smoke, has tried many times to quit. He usually begins smoking again when he has an argument with his partner or a difficult day at work. Appreciating the complexity of Rahul’s problem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likely to help you become a stronger person and a better student?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a full night's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your mental abilities as fixed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setting long-term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prioritizing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 incorporates different levels of analysis,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little value for applied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contradict common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generally impossible to test scientifically.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complement one another.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 refers to the ________ that accompanies repeated retrieval of learned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boredom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neuroscience perspective in psychology would be most likely to emphasize that behavior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interpretations.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 is sometimes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retrieval practice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test-enhanced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retrieval practice effect and test-enhanced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retrieval practice effect nor test-enhanced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would help us to understand the impact of strokes and brain diseases on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SQ3R is a study method incorporating five steps: survey, question, read, ________, and review.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Assan believes that optimism is the result of individual brain chemistry and particular brain circuits that enable positive emotions. Professor Assan favors a ________ perspective on optimism.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SQ3R study method emphasizes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Andres is examining brain circuits that may cause people to be red in the face when angry. Which perspective is she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English-speaking students who had been tested repeatedly recalled the meaning of 20 previously learned Lithuanian words better than those who had spent the same time restudying the words. The results of this study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benefits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SQ3R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highlights the reproductive advantages of inherited psychological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way to improve our understanding and retention of course material is to actively retrieve the information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self-testing and 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self-testing nor 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would suggest that the facial expressions associated with the emotions of lust and rage are inherited?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w:eastAsia="Times New Roman" w:hAnsi="Times New Roman" w:cs="Times New Roman"/>
                <w:b w:val="0"/>
                <w:bCs w:val="0"/>
                <w:i w:val="0"/>
                <w:iCs w:val="0"/>
                <w:smallCaps w:val="0"/>
                <w:color w:val="000000"/>
                <w:sz w:val="24"/>
                <w:szCs w:val="24"/>
                <w:bdr w:val="nil"/>
                <w:rtl w:val="0"/>
              </w:rPr>
              <w:t>Miguel just opened his psychology textbook to read the chapter that is being covered this week. He turns to the learning objectives listed at the beginning of the chapter and tries to answer each one. He is currently using which part of the SQ3R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question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is interested in how anger facilitated the survival of our ancestors’ genes. He is studying anger based on which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Sofia, who is taking her first psychology class, forgot much of what she’d studied and received a disappointing grade on her first exam. What can she do to help improve her retention of the material?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spaced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out her instructor’s exact words in her lecture notes.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overlearning.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studies the relative contributions of our genes and our environment on our individual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learn and remember course materials best when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information actively.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operational definitions.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Thornton is studying experiences that influence genetic expression. He is most likely studying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cross-cultural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Discerning the unstated assumptions and values that underlie conclusions best illustrates ________, which is an important learning tool.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SQ3R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Benson’s research investigates the relative contributions of inborn traits and social influences on mating preferences. This best illustrates the interests of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is attending a class lecture. She listens for the main ideas and sub-ideas of the lecture and writes them down. She also asks questions during class as well as after class. Carolyn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critically.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the information actively.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distinctive feature of the psychodynamic perspective is its emphasis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note cards to test yourself on course material while studying aids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the information actively.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 believes that her husband's difficulty in showing affection results from his unconscious resentment toward his own mother. Ada is examining her husband's behavior from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most clearly focuses on how we learn observable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believes that her daughter Laura has become a good student because she frequently praises Laura for working hard and bringing home high grades. Her belief best illustrates a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James is studying how mice navigate a new maze. His research study is most consistent with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behavioral</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perspective in psychology focuses on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are influenced by blood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try to understand their own 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is influenced by environmental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encode, process, store, and retrieve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is most concerned with how individuals interpret their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psychological perspective is most likely to be concerned with identifying the powers and the limits of human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processes are to the ________ perspective as cultures are to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 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 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Warburton is interested in how memory cues help us to retrieve stored information. He is working from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Alvarez is studying divided attention and its impact on memory. This research topic is consistent with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Lahiri is studying anger in high-school students who engage in bullying behavior. He is particularly interested in how teens’ home environments relate to their feelings of anger, as well as how feelings of anger affect their thought processes. He is working from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in psychology is most likely to focus on how behavior and thinking vary across situations and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would focus on the extent to which different parenting styles are encouraged among various ethnic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Davis studies the ways in which poverty and social inequality contribute to teens’ membership in street gangs. Her account best illustrates a(n)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conducted for the sake of building psychology's base of knowledge are most clearly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w:eastAsia="Times New Roman" w:hAnsi="Times New Roman" w:cs="Times New Roman"/>
                <w:b w:val="0"/>
                <w:bCs w:val="0"/>
                <w:i w:val="0"/>
                <w:iCs w:val="0"/>
                <w:smallCaps w:val="0"/>
                <w:color w:val="000000"/>
                <w:sz w:val="24"/>
                <w:szCs w:val="24"/>
                <w:bdr w:val="nil"/>
                <w:rtl w:val="0"/>
              </w:rPr>
              <w:t>Dr. Gupta’s research focuses on the effect of brain chemistry on emotional expression. Which psychological specialty does Dr. Gupta's research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Stembridge conducts research on how children’s reasoning power changes as they grow older. Dr. Stembridge is probably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subfield in psychology investigates persistent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Guash conducts research on the relationship between adults' language skills and their capacity to solve mathematical problems. Dr. Guash is most likely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Michelin studies how best to assess gender similarities and differences in traits such as emotional expression and sociability. Which specialty area does her research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Mills conducts research on why individuals conform to the behaviors and opinions of others. Which specialty area does his research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subfield of psychology investigates workplace-related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psychologists are most likely to be involved in applied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Lipka focuses on ways to improve employee job satisfaction and productivity. Dr. Lipka is most likely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specialty areas in psychology is likely to focus on applied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a common feature of industrial-organizational psychologists?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less likely to engage in applied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likely to engage in both basic and applied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conduct basic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conduct applied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Ramakrishnan helps people cope with career challenges, such as job loss or the inability to find meaningful work. Dr. Ramakrishnan is most likely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 specialize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constructing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conducting animal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therapy to people with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drugs to treat behavioral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has suddenly and unexpectedly begun to feel so depressed that he frequently stays home from school. It would be best for Joshua to contact a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Bryson is working to decrease the prevalence of bullying in after-school programs in his city. He is most likely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forensic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specialist most likely to have a medical degree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Rather than seeking to change people to fit their environments, ________ work to create social and physical environments that are healthy for 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meets briefly with applicants for positions in his company and relies on his immediate gut-level first impressions in deciding whether to offer them a job. Mark's employment decisions are most clearly guided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gut feelings, or ________, provide(s) a sharp contrast to explicit, conscious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Commonsense thinking has several flaws. Which of the following is NOT one of those flaws?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inquiry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Francis is talking to her husband about their son, Marcus, who is in the tenth grade. Marcus seems to have changed dramatically. He has found a new group of friends, stays out past curfew, and has been caught smoking marijuana. Also, his grades have dropped significantly. Francis’ husband remarks, “I knew this would happen! We should never have let him spend time with those kids.” This best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inquiry.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COVID-19 cases began to mount, many citizens blamed the initial underreaction of authorities who, they believed, should have anticipated the seriousness of the threat.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superforecasting.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hindsight bias refers to people's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dismiss the value of 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reject any ideas that can't be scientifically tested.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exaggerate their ability to have foreseen an outcome.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 extent to which others share their opinions.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that psychological research findings merely verify our commonsense understanding is most clearly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Giving half the members of a group some purported psychological finding and the other half an opposite finding is an easy way to demonstrate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w:eastAsia="Times New Roman" w:hAnsi="Times New Roman" w:cs="Times New Roman"/>
                <w:b w:val="0"/>
                <w:bCs w:val="0"/>
                <w:i w:val="0"/>
                <w:iCs w:val="0"/>
                <w:smallCaps w:val="0"/>
                <w:color w:val="000000"/>
                <w:sz w:val="24"/>
                <w:szCs w:val="24"/>
                <w:bdr w:val="nil"/>
                <w:rtl w:val="0"/>
              </w:rPr>
              <w:t>Dr. Romero told one group of study participants that smoking marijuana has been found to increase sexual desire, and the other group that smoking marijuana has been found to reduce sexual desire. The fact that neither group was surprised by the information they received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cause-effect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a presidential election, voters often believe they correctly predicted the outcome.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w:eastAsia="Times New Roman" w:hAnsi="Times New Roman" w:cs="Times New Roman"/>
                <w:b w:val="0"/>
                <w:bCs w:val="0"/>
                <w:i w:val="0"/>
                <w:iCs w:val="0"/>
                <w:smallCaps w:val="0"/>
                <w:color w:val="000000"/>
                <w:sz w:val="24"/>
                <w:szCs w:val="24"/>
                <w:bdr w:val="nil"/>
                <w:rtl w:val="0"/>
              </w:rPr>
              <w:t>Irwin’s banker has informed him that his bank account is overdrawn. When Irwin tells his wife, she angrily responds, “I could have told you that you shouldn’t have put a down payment on a new car!” Her comment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describes, after the fact, what has happened better than it predicts what will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Chance-based explanation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humility regarding the accuracy of our intuitions is most likely to be undermined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Formulating testable predictions before conducting research is most directly useful for restraining a thinking error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believe we know more than we do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likely to inhibit critical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discerning hidden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w:eastAsia="Times New Roman" w:hAnsi="Times New Roman" w:cs="Times New Roman"/>
                <w:b w:val="0"/>
                <w:bCs w:val="0"/>
                <w:i w:val="0"/>
                <w:iCs w:val="0"/>
                <w:smallCaps w:val="0"/>
                <w:color w:val="000000"/>
                <w:sz w:val="24"/>
                <w:szCs w:val="24"/>
                <w:bdr w:val="nil"/>
                <w:rtl w:val="0"/>
              </w:rPr>
              <w:t>Shelly, an American, was certain that she would never marry someone from another country. But when she met Pierre, a Frenchman, she fell in love and decided to marry him after all. Shelly’s experience best illustrates</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overconfidence.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about two percent of people are able to accurately predict social behavior. Psychologist Philip Tetlock (with Dan Gardner) has referred to these successful predictors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victims of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superforecasters.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w:eastAsia="Times New Roman" w:hAnsi="Times New Roman" w:cs="Times New Roman"/>
                <w:b w:val="0"/>
                <w:bCs w:val="0"/>
                <w:i w:val="0"/>
                <w:iCs w:val="0"/>
                <w:smallCaps w:val="0"/>
                <w:color w:val="000000"/>
                <w:sz w:val="24"/>
                <w:szCs w:val="24"/>
                <w:bdr w:val="nil"/>
                <w:rtl w:val="0"/>
              </w:rPr>
              <w:t>Johann has tossed a coin 20 times and has correctly predicted heads or tails six times in a row. In this instance, we can reasonably conclude that Johann’s predictive accuracy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defies the laws of statistical probability.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illustrates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inconsistent with 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a random and coincidental occurrence.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tend to perceive patterns in random events. This often leads to their overestimating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commonsense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w:eastAsia="Times New Roman" w:hAnsi="Times New Roman" w:cs="Times New Roman"/>
                <w:b w:val="0"/>
                <w:bCs w:val="0"/>
                <w:i w:val="0"/>
                <w:iCs w:val="0"/>
                <w:smallCaps w:val="0"/>
                <w:color w:val="000000"/>
                <w:sz w:val="24"/>
                <w:szCs w:val="24"/>
                <w:bdr w:val="nil"/>
                <w:rtl w:val="0"/>
              </w:rPr>
              <w:t>Six of the people in Sam’s office were born on exactly the same day. This strikes him as amazing and unlikely. In this instance, he should be reminded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sequences of events often don’t look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events often seem more probable in hindsight.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sampling extreme cases leads to false generalizations.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does not prove causation.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Statisticians have commented, “But with a large enough sample, any outrageous thing is likely to happen.” What were they referring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inquiry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patterns in random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“modern culture where people's emotions and personal beliefs often override their acceptance of objective facts” is Oxford English Dictionary's definition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reduce people’s acceptance of objective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emotions and personal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emotions nor personal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after being shown specific information regarding the state of the nation’s economy, Shannon still believes that social programs drain the economy. Her persistent belief and refusal to accept the facts provided to her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personal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her emotions and personal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her emotions nor personal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reported that partisan bias exists in both liberals and conservatives at identical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Peter Ditto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Tetlock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Levine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is(are) most likely to hold biased views?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who is a Republican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who is a Democrat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who is not affiliated with any major political party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Stephanie, who is a Republican, and Derek, who is a Democrat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survey, large percentages of U.S. Republicans and Democrats said that they would not become romantically involved with someone who had voted for the other-party presidential candidate. This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liberals and conservatives are prone to believing untruths.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successful couples have similar political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partisan bias exists in both liberals and conservatives.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statements become more believable when they are repeated often.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Misinformation that is given intentionally can be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contributor to why, according to Tom Gilovich (1991), people “know what isn’t 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reason that misinformation can spread through social media?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friend people online who think as we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can use preregistration to publicly communicate their hypotheses online.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 can easily be shared and re-shared online.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Powerful visual examples are readily available online.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analysis of 126,000 stories tweeted by 3 million people, when compared with true information, false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less likely to be believe.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less likely to be shared.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spread farther, faster, deeper, and more broadly.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more easily accessible.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Smith is conducting a research study on people’s belief in real and false information. He is likely to find that participants are more likely to believe false information if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told to them by an expert.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told to them in front of a group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with them on multiple occasions.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with them anonymously.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better discern fiction from fact, people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 their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employ slow, deliberative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powerful examples to guide their perspectives.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 on view-affirming news 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Why might so many people believe the commonly accepted idea that roaches could survive a nuclear bomb?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Blaz is especially prone to ulcers and has been told by friends and parents that spicy foods can lead to or aggravate ulcers. When dining with friends at a Mexican restaurant, he opts for a light salad. When asked why he was not indulging, he replies that he cannot eat spicy foods because he is prone to ulcers. Why might Blaz believe this myth?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Ten-year-old Asia’s grandmother tells her mother that she believes Asia should be homeschooled, lest she become a victim of a school shooting. To prove her point, the grandmother opens a news story with photos of a recent school shooting. This demonstrates how ________ can lead to the acceptance of misinformation.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believes that the Earth is flat and has befriended several people on social media who also hold this view. This is an example of how ________ can feed the acceptance of misinformation.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of powerful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self-correcting process for asking questions and observing nature's answers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prediction.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operational definition.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Tate is an excellent professor. She is curious, humble, and skeptical. These are all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scientific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the 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a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testing a 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submit their work to a scientific journal, ________ provide anonymous evaluations of the study’s theory, originality, and accuracy.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consultants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Stott is an expert in cognitive psychology and is currently reading and reviewing a research study that has been submitted for publication consideration in an academic journal. Dr. Stott does not know who wrote the article and is reviewing the study based on incorporation and application of theory, originality, and accuracy in research design, analysis, and results. Dr. Stott is serving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consultant.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theory is an explanation using an integrated set of principles that ________ observations and ________ behaviors or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questions;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replicates; controls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organizes; predicts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randomly samples; randomly assigns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Valetta believes that identical twins have similar levels of intelligence largely because they share common genes. His idea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Patel contends that oldest children tend to be more conscientious and responsible adults. His idea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explanatory power of a scientific theory is most closely linked to its capacity to generate testable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hypothesis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relationship between specific independent and 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testable prediction that gives direction to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of principles that organizes observations and explains newly discovered facts.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unprovable assumption about the unobservable processes that underlie psychological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w:eastAsia="Times New Roman" w:hAnsi="Times New Roman" w:cs="Times New Roman"/>
                <w:b w:val="0"/>
                <w:bCs w:val="0"/>
                <w:i w:val="0"/>
                <w:iCs w:val="0"/>
                <w:smallCaps w:val="0"/>
                <w:color w:val="000000"/>
                <w:sz w:val="24"/>
                <w:szCs w:val="24"/>
                <w:bdr w:val="nil"/>
                <w:rtl w:val="0"/>
              </w:rPr>
              <w:t>Dr. Carlson is studying the relationship between playing nonviolent video games and helpful behavior. Dr. Carlson predicts that those who play more nonviolent games are more likely to perform charitable work. This idea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hunch.</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Martinez believes that because attractive people are perceived as more sensitive, more successful, and more socially skilled, handsome men will be more successful in getting a job. The professor’s prediction regarding employment success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confounding variable.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Testing hypotheses and refining theories in light of those tests is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statement describing the exact procedures for measuring an anticipated experimental outcome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w:eastAsia="Times New Roman" w:hAnsi="Times New Roman" w:cs="Times New Roman"/>
                <w:b w:val="0"/>
                <w:bCs w:val="0"/>
                <w:i w:val="0"/>
                <w:iCs w:val="0"/>
                <w:smallCaps w:val="0"/>
                <w:color w:val="000000"/>
                <w:sz w:val="24"/>
                <w:szCs w:val="24"/>
                <w:bdr w:val="nil"/>
                <w:rtl w:val="0"/>
              </w:rPr>
              <w:t>Dr. Farley is conducting a study that examines how violent video games are related to aggression in children. He hypothesizes that there is a positive relationship between the two, meaning that as children play more violent video games their level of aggression also increases. To ensure that his hypothesis does not influence the results of his study, Dr. Farley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clearly state his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include a control condition in his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begin by replicating the studies of previous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specify, clearly, his operational definitions for both aggression and violent video games.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w:eastAsia="Times New Roman" w:hAnsi="Times New Roman" w:cs="Times New Roman"/>
                <w:b w:val="0"/>
                <w:bCs w:val="0"/>
                <w:i w:val="0"/>
                <w:iCs w:val="0"/>
                <w:smallCaps w:val="0"/>
                <w:color w:val="000000"/>
                <w:sz w:val="24"/>
                <w:szCs w:val="24"/>
                <w:bdr w:val="nil"/>
                <w:rtl w:val="0"/>
              </w:rPr>
              <w:t>In a published report of a research study on personal control, Drs. Jamison and Phillips included a 30-item questionnaire, which they had used to assess levels of personal control. The psychologists have thus provided their readers with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double-blind procedure.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w:eastAsia="Times New Roman" w:hAnsi="Times New Roman" w:cs="Times New Roman"/>
                <w:b w:val="0"/>
                <w:bCs w:val="0"/>
                <w:i w:val="0"/>
                <w:iCs w:val="0"/>
                <w:smallCaps w:val="0"/>
                <w:color w:val="000000"/>
                <w:sz w:val="24"/>
                <w:szCs w:val="24"/>
                <w:bdr w:val="nil"/>
                <w:rtl w:val="0"/>
              </w:rPr>
              <w:t>Dr. Wertheim is studying the effect of studying at night or during the day on high school students’ test performance and has defined time of day as before 5</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color w:val="000000"/>
                <w:sz w:val="24"/>
                <w:szCs w:val="24"/>
                <w:bdr w:val="nil"/>
                <w:rtl w:val="0"/>
              </w:rPr>
              <w:t>p.m</w:t>
            </w:r>
            <w:r>
              <w:rPr>
                <w:rStyle w:val="DefaultParagraphFont"/>
                <w:rFonts w:ascii="Times New Roman" w:eastAsia="Times New Roman" w:hAnsi="Times New Roman" w:cs="Times New Roman"/>
                <w:b w:val="0"/>
                <w:bCs w:val="0"/>
                <w:i w:val="0"/>
                <w:iCs w:val="0"/>
                <w:smallCaps w:val="0"/>
                <w:color w:val="000000"/>
                <w:sz w:val="24"/>
                <w:szCs w:val="24"/>
                <w:bdr w:val="nil"/>
                <w:rtl w:val="0"/>
              </w:rPr>
              <w:t>. or after 5</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color w:val="000000"/>
                <w:sz w:val="24"/>
                <w:szCs w:val="24"/>
                <w:bdr w:val="nil"/>
                <w:rtl w:val="0"/>
              </w:rPr>
              <w:t>p.m</w:t>
            </w:r>
            <w:r>
              <w:rPr>
                <w:rStyle w:val="DefaultParagraphFont"/>
                <w:rFonts w:ascii="Times New Roman" w:eastAsia="Times New Roman" w:hAnsi="Times New Roman" w:cs="Times New Roman"/>
                <w:b w:val="0"/>
                <w:bCs w:val="0"/>
                <w:i w:val="0"/>
                <w:iCs w:val="0"/>
                <w:smallCaps w:val="0"/>
                <w:color w:val="000000"/>
                <w:sz w:val="24"/>
                <w:szCs w:val="24"/>
                <w:bdr w:val="nil"/>
                <w:rtl w:val="0"/>
              </w:rPr>
              <w:t>. This definition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hunch.</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Jones is studying the effect of room lighting on college students' test performance and has defined room lighting as either dimly lit or brightly lit. This definition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 of a research study is most likely to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the essence of a previous research study to verify whether its findings extend to a new group of research participants and to different circumstances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Flanders was skeptical about the accuracy of a study indicating that moderate exercise is as beneficial as vigorous exercise. Which process would best enable her to assess the reliability of the findings?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Stuart just reviewed an article that found a relationship between playing violent video games and childhood aggression. Dr. Stuart would like to conduct a similar study to see if he obtains the same results. Dr. Stuart is planning on ________ this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operationalizing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plagiarizing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multi-lab efforts attempted to replicate 100 psychological studies, they produced mixed findings with 36 to 85 percent of results being replicated. Which of the following is NOT a possible explanation for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psychologists involved in the multi-lab effort did not accurately repeat the original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Psychology involves use of a pseudotreatment.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 research topics make replication quite 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Using a small sample size makes replication difficult.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does preregistration mean when used in relation to scientific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carefully worded statement of the exact procedures used in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technique in which one individual is studied in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publicly communicating planned study design, hypotheses, data collection, and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the essence of a research study to see whether the basic finding can be reproduced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publicly communicate planned study design, hypotheses, data collection, and analyses, they are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Vaughn has publicly communicated her planned research design and hypotheses. She has also communicated how she plans to collect data and anticipated analyses that will be used to test her study hypotheses.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Preregistration encourages researchers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their findings, even when those findings fail to replicate earlier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only those findings that confirm earlier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only those findings that have been subject to peer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their hypotheses to fit the data before reporting their findings.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investigators gather data and then seek to identify patterns in the data that can be used to guide theories in the field, they are engaging in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Gaunt is gathering data on the relationship between age and mental ability. His goal is to develop a theory about whether mental ability declines with age. Dr. Gaunt is engaging in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Theories in psychology can be tested with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engage in ________ research, they may preregister their hypotheses and preplanned analyses.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Stanley is conducting a research study to validate the socioemotional selectivity theory in late adulthood. He is conducting ________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combining the results of many studies, researchers who conduct ________ avoid the problem of small samples and arrive at a bottom-line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Seidman is combining the results of multiple studies that have examined the prosocial effects of media. He is conducting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technique in which one individual or group is studied in depth in the hope of revealing universal principles.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carefully worded statement of the exact procedures (operations) used in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explanation using an integrated set of principles that organizes observations and predicts behaviors or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procedure for analyzing the results of multiple studies to reach an overall conclusion.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Alane, a graduate student in psychology, is working on her dissertation. She is statistically analyzing the results of multiple studies on the effects of physical punishment on children. What research design is she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Amira would like to know what the last ten years’ worth of research has found about the impact of social media content on aggression. Which procedure is she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descriptive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 is a research method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individual or group is studied in great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representative sample of people are questioned regarding their opinions or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organisms are carefully observed in a laboratory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investigator manipulates one or more variables that might affect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w:eastAsia="Times New Roman" w:hAnsi="Times New Roman" w:cs="Times New Roman"/>
                <w:b w:val="0"/>
                <w:bCs w:val="0"/>
                <w:i w:val="0"/>
                <w:iCs w:val="0"/>
                <w:smallCaps w:val="0"/>
                <w:color w:val="000000"/>
                <w:sz w:val="24"/>
                <w:szCs w:val="24"/>
                <w:bdr w:val="nil"/>
                <w:rtl w:val="0"/>
              </w:rPr>
              <w:t>To better understand how patients recover from brain damage after an automobile accident, Dr. Thomas carefully observes and questions Michael, who suffered brain damage in an automobile accident over a year ago. Which research method is Dr. Thomas implementing?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w:eastAsia="Times New Roman" w:hAnsi="Times New Roman" w:cs="Times New Roman"/>
                <w:b w:val="0"/>
                <w:bCs w:val="0"/>
                <w:i w:val="0"/>
                <w:iCs w:val="0"/>
                <w:smallCaps w:val="0"/>
                <w:color w:val="000000"/>
                <w:sz w:val="24"/>
                <w:szCs w:val="24"/>
                <w:bdr w:val="nil"/>
                <w:rtl w:val="0"/>
              </w:rPr>
              <w:t>To understand the anxiety experienced by his 30-year-old client, Dr. Vince, a clinical psychologist, carefully investigates the client’s current life situation and his physical, social-cultural, and educational history. Which research method has the psychologist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 is most useful for purposes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Blake is examining Bethany, a patient with schizophrenia, in depth. Dr. Blake hopes to be able to learn more about schizophrenia by studying Bethany so closely.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correlation between children's intelligence and their creativity is +1.00, this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very little statistical relationship between the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intelligence has a negative effect on creativity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children, increased creativity is associated with higher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intelligence has no causal influence on the creativity of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Little Hans' extreme fear of horses was observed as part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evidence-based method that draws on observation and experimentation?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revealing what can happen through an in-depth examination of an atypical individual, ________ often suggests directions for future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empirical approach draws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observation and 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observation nor experimentation.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biggest danger of relying on case-study evidence is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based on 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be unrepresentative of what is generally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overestimates the importance of operational definitions.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leads us to underestimate the causal relationships between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uses scientific procedures to test whether watching violent videos increases the frequency of aggressive behavior among participants.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one individual or group in depth is to ________ as observing and recording behavior in naturally occurring situations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 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 case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Ceylan is pregnant. Her friend claims to be able to predict the baby’s sex and birth date. To test this claim, Ceylan can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introspection.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technique of monitoring and recording behavior in naturally occurring situations without trying to change or control the situation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the field of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pseudoscience.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science, similar to biology and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field that is often confused with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based on scientific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w:eastAsia="Times New Roman" w:hAnsi="Times New Roman" w:cs="Times New Roman"/>
                <w:b w:val="0"/>
                <w:bCs w:val="0"/>
                <w:i w:val="0"/>
                <w:iCs w:val="0"/>
                <w:smallCaps w:val="0"/>
                <w:color w:val="000000"/>
                <w:sz w:val="24"/>
                <w:szCs w:val="24"/>
                <w:bdr w:val="nil"/>
                <w:rtl w:val="0"/>
              </w:rPr>
              <w:t>A researcher who carefully watches the behavior of polar bears in the Arctic tundra is using a research method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Putting a scientific attitude into practice requires humility as well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 and 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a graduate student, is observing parents as they interact with their children on a playground. He is not trying to change or manipulate the situation. Rather, he is recording their interactions without interruption or influence.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helpfulness and unrealistic academic confidence have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humility.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Sampson carefully observes and records the behaviors of high school students as they gather at a local hangout to track the development of their ability to maintain relationships. Professor Sampson is most clearly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survey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replication.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Kimmons realizes that researchers may err as a result of personal bias. The professor is expressing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critical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 of humility.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w:eastAsia="Times New Roman" w:hAnsi="Times New Roman" w:cs="Times New Roman"/>
                <w:b w:val="0"/>
                <w:bCs w:val="0"/>
                <w:i w:val="0"/>
                <w:iCs w:val="0"/>
                <w:smallCaps w:val="0"/>
                <w:color w:val="000000"/>
                <w:sz w:val="24"/>
                <w:szCs w:val="24"/>
                <w:bdr w:val="nil"/>
                <w:rtl w:val="0"/>
              </w:rPr>
              <w:t>New technologies such as phone apps, social media, and online searches have enabled the collection of “big data”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meta-analyses.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psychology's early mottos was “the rat is always right.” Which aspect of the scientific attitude did this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respect for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Packwood is examining Twitter messages among teens from around the world as part of her research project. This is an example of how modern technology has improved research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research study that asked 40,000 teens to identify math concepts they knew, males from advantaged backgrounds often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claimed to know nonexistent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recalled fewer terms than females from advantaged backgrounds.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recalled more terms than females from advantaged backgrounds.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could not remember anything.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 studied the ups and downs of human moods by counting positive and negative words in 504 million Twitter messages from 84 countries. The researchers' method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Fathali Moghaddam noted that intellectual humility is necessary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empirical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 and 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evaluating others’ agendas.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democratic citizenship.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compare the pace of life in different countries, investigators measured the speed with which postal clerks completed a simple request. Which research method did this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key elements of the scientific attitude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 enthusiasm, and ingenuity.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ingenuity, humility, and 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certainty, creativity, and 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 skepticism, and humility.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methods provides an interesting snapshot of behavior without controlling for the factors that may influence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informed consent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desire to use data to evaluate predictions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w:eastAsia="Times New Roman" w:hAnsi="Times New Roman" w:cs="Times New Roman"/>
                <w:b w:val="0"/>
                <w:bCs w:val="0"/>
                <w:i w:val="0"/>
                <w:iCs w:val="0"/>
                <w:smallCaps w:val="0"/>
                <w:color w:val="000000"/>
                <w:sz w:val="24"/>
                <w:szCs w:val="24"/>
                <w:bdr w:val="nil"/>
                <w:rtl w:val="0"/>
              </w:rPr>
              <w:t>In one study, introductory psychology students were fitted with electronically activated recorders so that researchers could sample their daily activities. The researchers were employing a scientific method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conducting research, Brandon demonstrates a scientific attitude. Which of the following characteristics are part of that attitude?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descriptive technique for obtaining the self-reported attitudes or behaviors of a representative sample of a population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finding that twice as many millennials report having no sexual partners since the age of 18, compared with those born in the 1960s and 1970s, was derived from the use of which research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naturalistic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insists that Dr. Chewning’s theory regarding violent behavior be checked against observable evidence. She is demonstrating the scientific attitude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skepticism.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enthusiasm.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research method would a psychologist most likely use for studying the relationship between the political beliefs of Americans and their attitudes toward government assistance?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naturalistic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case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experimentation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5"/>
      <w:footerReference w:type="default" r:id="rId6"/>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01: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01: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