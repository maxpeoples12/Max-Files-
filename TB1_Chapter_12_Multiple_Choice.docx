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branch of psychology is concerned with the study of how people think about, influence, and relate to one another?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developmental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personality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clinical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Dragutan found that his students scored much lower than usual on their final exam, which was just before the semester ended. Professor Dragutan believes that students were preoccupied with their plans for the summer and did not prepare well for the exam. Professor Dragutan’s explanation for his students’ exam performance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attribution.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fundamental attribution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w:eastAsia="Times New Roman" w:hAnsi="Times New Roman" w:cs="Times New Roman"/>
                <w:b w:val="0"/>
                <w:bCs w:val="0"/>
                <w:i w:val="0"/>
                <w:iCs w:val="0"/>
                <w:smallCaps w:val="0"/>
                <w:color w:val="000000"/>
                <w:sz w:val="24"/>
                <w:szCs w:val="24"/>
                <w:bdr w:val="nil"/>
                <w:rtl w:val="0"/>
              </w:rPr>
              <w:t>Attribution theory was designed to account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process of revealing intimate aspects of ourselves to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impact of both heredity and environment on social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loss of self-awareness that occurs in group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how people explain others'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w:eastAsia="Times New Roman" w:hAnsi="Times New Roman" w:cs="Times New Roman"/>
                <w:b w:val="0"/>
                <w:bCs w:val="0"/>
                <w:i w:val="0"/>
                <w:iCs w:val="0"/>
                <w:smallCaps w:val="0"/>
                <w:color w:val="000000"/>
                <w:sz w:val="24"/>
                <w:szCs w:val="24"/>
                <w:bdr w:val="nil"/>
                <w:rtl w:val="0"/>
              </w:rPr>
              <w:t>The mental process people use to explain their behavior and the behavior of others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attribution.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fundamental attribution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w:eastAsia="Times New Roman" w:hAnsi="Times New Roman" w:cs="Times New Roman"/>
                <w:b w:val="0"/>
                <w:bCs w:val="0"/>
                <w:i w:val="0"/>
                <w:iCs w:val="0"/>
                <w:smallCaps w:val="0"/>
                <w:color w:val="000000"/>
                <w:sz w:val="24"/>
                <w:szCs w:val="24"/>
                <w:bdr w:val="nil"/>
                <w:rtl w:val="0"/>
              </w:rPr>
              <w:t>Fritz Heider's attribution theory suggests that we attribute others' behavior to either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physiology or their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biological motives or their psychological motives.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thoughts or their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dispositions or their situations.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w:eastAsia="Times New Roman" w:hAnsi="Times New Roman" w:cs="Times New Roman"/>
                <w:b w:val="0"/>
                <w:bCs w:val="0"/>
                <w:i w:val="0"/>
                <w:iCs w:val="0"/>
                <w:smallCaps w:val="0"/>
                <w:color w:val="000000"/>
                <w:sz w:val="24"/>
                <w:szCs w:val="24"/>
                <w:bdr w:val="nil"/>
                <w:rtl w:val="0"/>
              </w:rPr>
              <w:t>It’s Kofi’s birthday, and his girlfriend has forgotten to buy him a gift. Kofi is not upset, though, because he believes she was preoccupied with her upcoming finals and her father's poor health. Kofi's explanation for his girlfriend's forgetfulness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attribution.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fundamental attribution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w:eastAsia="Times New Roman" w:hAnsi="Times New Roman" w:cs="Times New Roman"/>
                <w:b w:val="0"/>
                <w:bCs w:val="0"/>
                <w:i w:val="0"/>
                <w:iCs w:val="0"/>
                <w:smallCaps w:val="0"/>
                <w:color w:val="000000"/>
                <w:sz w:val="24"/>
                <w:szCs w:val="24"/>
                <w:bdr w:val="nil"/>
                <w:rtl w:val="0"/>
              </w:rPr>
              <w:t>Attributing behavior to a person’s traits is to ________ as attributing behavior to the situation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attitudes; 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the fundamental attribution error; attribution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cognitive dissonance; situational attribution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dispositional attribution; situational attribution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w:eastAsia="Times New Roman" w:hAnsi="Times New Roman" w:cs="Times New Roman"/>
                <w:b w:val="0"/>
                <w:bCs w:val="0"/>
                <w:i w:val="0"/>
                <w:iCs w:val="0"/>
                <w:smallCaps w:val="0"/>
                <w:color w:val="000000"/>
                <w:sz w:val="24"/>
                <w:szCs w:val="24"/>
                <w:bdr w:val="nil"/>
                <w:rtl w:val="0"/>
              </w:rPr>
              <w:t>Attributing a behavior to a person's stable, enduring traits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situational attribution.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dispositional attribution.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peripheral route persuasion.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w:eastAsia="Times New Roman" w:hAnsi="Times New Roman" w:cs="Times New Roman"/>
                <w:b w:val="0"/>
                <w:bCs w:val="0"/>
                <w:i w:val="0"/>
                <w:iCs w:val="0"/>
                <w:smallCaps w:val="0"/>
                <w:color w:val="000000"/>
                <w:sz w:val="24"/>
                <w:szCs w:val="24"/>
                <w:bdr w:val="nil"/>
                <w:rtl w:val="0"/>
              </w:rPr>
              <w:t>Attributing a behavior to the current situation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situational attribution.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dispositional attribution.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peripheral route persuasion.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w:eastAsia="Times New Roman" w:hAnsi="Times New Roman" w:cs="Times New Roman"/>
                <w:b w:val="0"/>
                <w:bCs w:val="0"/>
                <w:i w:val="0"/>
                <w:iCs w:val="0"/>
                <w:smallCaps w:val="0"/>
                <w:color w:val="000000"/>
                <w:sz w:val="24"/>
                <w:szCs w:val="24"/>
                <w:bdr w:val="nil"/>
                <w:rtl w:val="0"/>
              </w:rPr>
              <w:t>Fernando insists that his girlfriend’s biking accident resulted from her carelessness. His explanation for the accident provides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situational attribution.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dispositional attribution.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w:eastAsia="Times New Roman" w:hAnsi="Times New Roman" w:cs="Times New Roman"/>
                <w:b w:val="0"/>
                <w:bCs w:val="0"/>
                <w:i w:val="0"/>
                <w:iCs w:val="0"/>
                <w:smallCaps w:val="0"/>
                <w:color w:val="000000"/>
                <w:sz w:val="24"/>
                <w:szCs w:val="24"/>
                <w:bdr w:val="nil"/>
                <w:rtl w:val="0"/>
              </w:rPr>
              <w:t>Loren thinks of her classmate Ada as a shy person. So, when she sees Ada speak confidently and assertively in front of their class while giving a mandatory presentation, Loren attributes Ada’s behavior to the course requirement. Loren’s explanation for Ada’s behavior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situational attribution.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dispositional attribution.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w:eastAsia="Times New Roman" w:hAnsi="Times New Roman" w:cs="Times New Roman"/>
                <w:b w:val="0"/>
                <w:bCs w:val="0"/>
                <w:i w:val="0"/>
                <w:iCs w:val="0"/>
                <w:smallCaps w:val="0"/>
                <w:color w:val="000000"/>
                <w:sz w:val="24"/>
                <w:szCs w:val="24"/>
                <w:bdr w:val="nil"/>
                <w:rtl w:val="0"/>
              </w:rPr>
              <w:t>The fundamental attribution error refers to our tendency to underestimate the impact of ________ and to overestimate the impact of ________ in explaining the behavior of 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attitudes; 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 disposition; situational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situational influences; personal disposition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w:eastAsia="Times New Roman" w:hAnsi="Times New Roman" w:cs="Times New Roman"/>
                <w:b w:val="0"/>
                <w:bCs w:val="0"/>
                <w:i w:val="0"/>
                <w:iCs w:val="0"/>
                <w:smallCaps w:val="0"/>
                <w:color w:val="000000"/>
                <w:sz w:val="24"/>
                <w:szCs w:val="24"/>
                <w:bdr w:val="nil"/>
                <w:rtl w:val="0"/>
              </w:rPr>
              <w:t>Sharat did not do well on his last physics test. The tendency to make the fundamental attribution error might lead his tenth-grade teacher to conclude that Sharat earned a low grade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is unmotivated to do well in school.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test covered material that had not been adequately covered in class.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his parents had an argument the evening before the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was not given enough time to complete the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w:eastAsia="Times New Roman" w:hAnsi="Times New Roman" w:cs="Times New Roman"/>
                <w:b w:val="0"/>
                <w:bCs w:val="0"/>
                <w:i w:val="0"/>
                <w:iCs w:val="0"/>
                <w:smallCaps w:val="0"/>
                <w:color w:val="000000"/>
                <w:sz w:val="24"/>
                <w:szCs w:val="24"/>
                <w:bdr w:val="nil"/>
                <w:rtl w:val="0"/>
              </w:rPr>
              <w:t>Vikas, who averages two touchdowns a game for his football team, did not score a touchdown in today’s game. The other players believe that he was “slacking off,” but in reality he was playing despite an injury. Vikas’ teammates have committed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fundamental attribution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attitude.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w:eastAsia="Times New Roman" w:hAnsi="Times New Roman" w:cs="Times New Roman"/>
                <w:b w:val="0"/>
                <w:bCs w:val="0"/>
                <w:i w:val="0"/>
                <w:iCs w:val="0"/>
                <w:smallCaps w:val="0"/>
                <w:color w:val="000000"/>
                <w:sz w:val="24"/>
                <w:szCs w:val="24"/>
                <w:bdr w:val="nil"/>
                <w:rtl w:val="0"/>
              </w:rPr>
              <w:t>When dining at a restaurant, you see a server's tray accidentally tilt, and an avalanche of food and beverages splatters on four people. “That guy’s really clumsy,” you think to yourself as you resume eating. You have just committed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fundamental attribution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w:eastAsia="Times New Roman" w:hAnsi="Times New Roman" w:cs="Times New Roman"/>
                <w:b w:val="0"/>
                <w:bCs w:val="0"/>
                <w:i w:val="0"/>
                <w:iCs w:val="0"/>
                <w:smallCaps w:val="0"/>
                <w:color w:val="000000"/>
                <w:sz w:val="24"/>
                <w:szCs w:val="24"/>
                <w:bdr w:val="nil"/>
                <w:rtl w:val="0"/>
              </w:rPr>
              <w:t>In experiments, the fundamental attribution error has been demonstrated by people’s tendency to underestimate the extent to which others' behavior is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assigned roles.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personality traits.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w:eastAsia="Times New Roman" w:hAnsi="Times New Roman" w:cs="Times New Roman"/>
                <w:b w:val="0"/>
                <w:bCs w:val="0"/>
                <w:i w:val="0"/>
                <w:iCs w:val="0"/>
                <w:smallCaps w:val="0"/>
                <w:color w:val="000000"/>
                <w:sz w:val="24"/>
                <w:szCs w:val="24"/>
                <w:bdr w:val="nil"/>
                <w:rtl w:val="0"/>
              </w:rPr>
              <w:t>The tendency in Western cultures to attribute the behavior of others to internal, personal characteristics while ignoring or underestimating the effects of external, situational factors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fundamental attribution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w:eastAsia="Times New Roman" w:hAnsi="Times New Roman" w:cs="Times New Roman"/>
                <w:b w:val="0"/>
                <w:bCs w:val="0"/>
                <w:i w:val="0"/>
                <w:iCs w:val="0"/>
                <w:smallCaps w:val="0"/>
                <w:color w:val="000000"/>
                <w:sz w:val="24"/>
                <w:szCs w:val="24"/>
                <w:bdr w:val="nil"/>
                <w:rtl w:val="0"/>
              </w:rPr>
              <w:t>Compared with people from East Asian cultures, those from Western cultures are more likely to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situational attributions.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positive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fundamental attribution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w:eastAsia="Times New Roman" w:hAnsi="Times New Roman" w:cs="Times New Roman"/>
                <w:b w:val="0"/>
                <w:bCs w:val="0"/>
                <w:i w:val="0"/>
                <w:iCs w:val="0"/>
                <w:smallCaps w:val="0"/>
                <w:color w:val="000000"/>
                <w:sz w:val="24"/>
                <w:szCs w:val="24"/>
                <w:bdr w:val="nil"/>
                <w:rtl w:val="0"/>
              </w:rPr>
              <w:t>Akino is from Japan; her college roommate, Bree, is from the United States. While waiting in line to buy school supplies, they witness an irate customer yelling at the cashier. Later, when they discuss it, Akino is more likely to attribute the customer’s behavior to ________; Bree is more likely to attribute it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their disposition; the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normative social influence; 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cognitive dissonance; 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the situation; their disposition</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w:eastAsia="Times New Roman" w:hAnsi="Times New Roman" w:cs="Times New Roman"/>
                <w:b w:val="0"/>
                <w:bCs w:val="0"/>
                <w:i w:val="0"/>
                <w:iCs w:val="0"/>
                <w:smallCaps w:val="0"/>
                <w:color w:val="000000"/>
                <w:sz w:val="24"/>
                <w:szCs w:val="24"/>
                <w:bdr w:val="nil"/>
                <w:rtl w:val="0"/>
              </w:rPr>
              <w:t>Lucas hits his older brother, who is constantly teasing him. People from East Asian cultures would be more likely than people from Western cultures to explain Lucas' behavior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hostile motives.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lack of self-control.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enduring personality trait.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stressful situation.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w:eastAsia="Times New Roman" w:hAnsi="Times New Roman" w:cs="Times New Roman"/>
                <w:b w:val="0"/>
                <w:bCs w:val="0"/>
                <w:i w:val="0"/>
                <w:iCs w:val="0"/>
                <w:smallCaps w:val="0"/>
                <w:color w:val="000000"/>
                <w:sz w:val="24"/>
                <w:szCs w:val="24"/>
                <w:bdr w:val="nil"/>
                <w:rtl w:val="0"/>
              </w:rPr>
              <w:t>Researchers studying the fundamental attribution error have found that people in Japan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more sensitive than are Westerners to the power of the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not particularly sensitive to the power of the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attribute behavior to a person’s personal traits more often than Westerners do.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not prone to the fundamental attribution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w:eastAsia="Times New Roman" w:hAnsi="Times New Roman" w:cs="Times New Roman"/>
                <w:b w:val="0"/>
                <w:bCs w:val="0"/>
                <w:i w:val="0"/>
                <w:iCs w:val="0"/>
                <w:smallCaps w:val="0"/>
                <w:color w:val="000000"/>
                <w:sz w:val="24"/>
                <w:szCs w:val="24"/>
                <w:bdr w:val="nil"/>
                <w:rtl w:val="0"/>
              </w:rPr>
              <w:t>Samantha, who lives in the United States, is unhappy with her last sociology exam score. Which of the following attributions is she most likely to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 am just not working hard enough.”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 am not a responsible student.”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exam was unfair because the questions were tricky.”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 spend too much time on social media.”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w:eastAsia="Times New Roman" w:hAnsi="Times New Roman" w:cs="Times New Roman"/>
                <w:b w:val="0"/>
                <w:bCs w:val="0"/>
                <w:i w:val="0"/>
                <w:iCs w:val="0"/>
                <w:smallCaps w:val="0"/>
                <w:color w:val="000000"/>
                <w:sz w:val="24"/>
                <w:szCs w:val="24"/>
                <w:bdr w:val="nil"/>
                <w:rtl w:val="0"/>
              </w:rPr>
              <w:t>We are less likely to make the fundamental attribution error if we observe someone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 a variety of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who is unemployed.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who is wealthy.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 dislike.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w:eastAsia="Times New Roman" w:hAnsi="Times New Roman" w:cs="Times New Roman"/>
                <w:b w:val="0"/>
                <w:bCs w:val="0"/>
                <w:i w:val="0"/>
                <w:iCs w:val="0"/>
                <w:smallCaps w:val="0"/>
                <w:color w:val="000000"/>
                <w:sz w:val="24"/>
                <w:szCs w:val="24"/>
                <w:bdr w:val="nil"/>
                <w:rtl w:val="0"/>
              </w:rPr>
              <w:t>You would most likely commit the fundamental attribution error in explaining why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you failed to finish a term paper in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you failed to return a phone call from a friend.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server at a restaurant was unfriendly to you.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you received a low grade on an exam.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w:eastAsia="Times New Roman" w:hAnsi="Times New Roman" w:cs="Times New Roman"/>
                <w:b w:val="0"/>
                <w:bCs w:val="0"/>
                <w:i w:val="0"/>
                <w:iCs w:val="0"/>
                <w:smallCaps w:val="0"/>
                <w:color w:val="000000"/>
                <w:sz w:val="24"/>
                <w:szCs w:val="24"/>
                <w:bdr w:val="nil"/>
                <w:rtl w:val="0"/>
              </w:rPr>
              <w:t>In explaining the actions of people we do not know well, we often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fundamental attribution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foot-in-the-door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w:eastAsia="Times New Roman" w:hAnsi="Times New Roman" w:cs="Times New Roman"/>
                <w:b w:val="0"/>
                <w:bCs w:val="0"/>
                <w:i w:val="0"/>
                <w:iCs w:val="0"/>
                <w:smallCaps w:val="0"/>
                <w:color w:val="000000"/>
                <w:sz w:val="24"/>
                <w:szCs w:val="24"/>
                <w:bdr w:val="nil"/>
                <w:rtl w:val="0"/>
              </w:rPr>
              <w:t>The fundamental attribution error is most likely to occur when we explain an instance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good behavior performed by a person we have never met before.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good behavior performed by a person we have previously met in a number of different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bad behavior performed by a person we have never met before.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bad behavior performed by a person we have previously met in a number of different situations.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w:eastAsia="Times New Roman" w:hAnsi="Times New Roman" w:cs="Times New Roman"/>
                <w:b w:val="0"/>
                <w:bCs w:val="0"/>
                <w:i w:val="0"/>
                <w:iCs w:val="0"/>
                <w:smallCaps w:val="0"/>
                <w:color w:val="000000"/>
                <w:sz w:val="24"/>
                <w:szCs w:val="24"/>
                <w:bdr w:val="nil"/>
                <w:rtl w:val="0"/>
              </w:rPr>
              <w:t>Hannah is hesitant to interact with her history tutor Jenny, because Jenny’s attitude toward her leads Hannah to believe that Jenny is an unkind person. Jenny, on the other hand, feels frustrated with Hannah, because she interprets Hannah’s lack of interaction as an indication that Hannah is unmotivated to learn. At this point, both Hannah and Jenny should be informed of the dangers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negative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fundamental attribution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w:eastAsia="Times New Roman" w:hAnsi="Times New Roman" w:cs="Times New Roman"/>
                <w:b w:val="0"/>
                <w:bCs w:val="0"/>
                <w:i w:val="0"/>
                <w:iCs w:val="0"/>
                <w:smallCaps w:val="0"/>
                <w:color w:val="000000"/>
                <w:sz w:val="24"/>
                <w:szCs w:val="24"/>
                <w:bdr w:val="nil"/>
                <w:rtl w:val="0"/>
              </w:rPr>
              <w:t>The fundamental attribution error is likely to lead observers to attribute a stranger's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lack of employment to a weak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angry act to a disagreeable 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criminal behavior to a difficult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friendliness to social role requirements.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w:eastAsia="Times New Roman" w:hAnsi="Times New Roman" w:cs="Times New Roman"/>
                <w:b w:val="0"/>
                <w:bCs w:val="0"/>
                <w:i w:val="0"/>
                <w:iCs w:val="0"/>
                <w:smallCaps w:val="0"/>
                <w:color w:val="000000"/>
                <w:sz w:val="24"/>
                <w:szCs w:val="24"/>
                <w:bdr w:val="nil"/>
                <w:rtl w:val="0"/>
              </w:rPr>
              <w:t>We have a tendency to explain the behavior of strangers we have observed in only one type of situation in terms of ________ and to explain our own behavior in terms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attitudes; 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situational constraints; 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personality traits; situational constraints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w:eastAsia="Times New Roman" w:hAnsi="Times New Roman" w:cs="Times New Roman"/>
                <w:b w:val="0"/>
                <w:bCs w:val="0"/>
                <w:i w:val="0"/>
                <w:iCs w:val="0"/>
                <w:smallCaps w:val="0"/>
                <w:color w:val="000000"/>
                <w:sz w:val="24"/>
                <w:szCs w:val="24"/>
                <w:bdr w:val="nil"/>
                <w:rtl w:val="0"/>
              </w:rPr>
              <w:t>Researchers filmed two people interacting, with a camera behind each person. Then they showed each person a replay of their interaction—filmed from the other person’s perspective. This reversed participants’ attributions of the behaviors. Seeing the world from the actor’s perspective, the observers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better appreciated the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attributed the observed behavior to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were less likely to attribute the cause of behavior to the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were more likely to commit the fundamental attribution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w:eastAsia="Times New Roman" w:hAnsi="Times New Roman" w:cs="Times New Roman"/>
                <w:b w:val="0"/>
                <w:bCs w:val="0"/>
                <w:i w:val="0"/>
                <w:iCs w:val="0"/>
                <w:smallCaps w:val="0"/>
                <w:color w:val="000000"/>
                <w:sz w:val="24"/>
                <w:szCs w:val="24"/>
                <w:bdr w:val="nil"/>
                <w:rtl w:val="0"/>
              </w:rPr>
              <w:t>Observing yourself on a video replay is most likely to increase your tendency to attribute your behavior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attitudes.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w:eastAsia="Times New Roman" w:hAnsi="Times New Roman" w:cs="Times New Roman"/>
                <w:b w:val="0"/>
                <w:bCs w:val="0"/>
                <w:i w:val="0"/>
                <w:iCs w:val="0"/>
                <w:smallCaps w:val="0"/>
                <w:color w:val="000000"/>
                <w:sz w:val="24"/>
                <w:szCs w:val="24"/>
                <w:bdr w:val="nil"/>
                <w:rtl w:val="0"/>
              </w:rPr>
              <w:t>In an experiment in which observers were made to see the world from the actor’s perspective, the observers credited their own behavior more to their personal character, or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observer status.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w:eastAsia="Times New Roman" w:hAnsi="Times New Roman" w:cs="Times New Roman"/>
                <w:b w:val="0"/>
                <w:bCs w:val="0"/>
                <w:i w:val="0"/>
                <w:iCs w:val="0"/>
                <w:smallCaps w:val="0"/>
                <w:color w:val="000000"/>
                <w:sz w:val="24"/>
                <w:szCs w:val="24"/>
                <w:bdr w:val="nil"/>
                <w:rtl w:val="0"/>
              </w:rPr>
              <w:t>When people assess a police officer’s actions from the perspective of the________, they become more sympathetic to the officer.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officer’s body cam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dash cam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victim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suspect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w:eastAsia="Times New Roman" w:hAnsi="Times New Roman" w:cs="Times New Roman"/>
                <w:b w:val="0"/>
                <w:bCs w:val="0"/>
                <w:i w:val="0"/>
                <w:iCs w:val="0"/>
                <w:smallCaps w:val="0"/>
                <w:color w:val="000000"/>
                <w:sz w:val="24"/>
                <w:szCs w:val="24"/>
                <w:bdr w:val="nil"/>
                <w:rtl w:val="0"/>
              </w:rPr>
              <w:t>Our explanations of our own admirable actions are ________ likely to involve situational attributions than our explanations of our own shameful actions. Our explanations of our own actions performed long ago are ________ likely to involve dispositional attributions than our explanations of our own very recent 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w:eastAsia="Times New Roman" w:hAnsi="Times New Roman" w:cs="Times New Roman"/>
                <w:b w:val="0"/>
                <w:bCs w:val="0"/>
                <w:i w:val="0"/>
                <w:iCs w:val="0"/>
                <w:smallCaps w:val="0"/>
                <w:color w:val="000000"/>
                <w:sz w:val="24"/>
                <w:szCs w:val="24"/>
                <w:bdr w:val="nil"/>
                <w:rtl w:val="0"/>
              </w:rPr>
              <w:t>Bradley and Veronica live in a large city where many residents are homeless. Bradley, who believes that homelessness reflects people’s own bad choices, refuses to vote in favor of policies that provide aid to those in need. Veronica, who believes that homelessness reflects systemic discrimination and a lack of opportunity, always votes in favor of such policies.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effect of role-playing on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real-world consequences of our attributions.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effect of cognitive dissonance.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w:eastAsia="Times New Roman" w:hAnsi="Times New Roman" w:cs="Times New Roman"/>
                <w:b w:val="0"/>
                <w:bCs w:val="0"/>
                <w:i w:val="0"/>
                <w:iCs w:val="0"/>
                <w:smallCaps w:val="0"/>
                <w:color w:val="000000"/>
                <w:sz w:val="24"/>
                <w:szCs w:val="24"/>
                <w:bdr w:val="nil"/>
                <w:rtl w:val="0"/>
              </w:rPr>
              <w:t>Poverty and unemployment tend to be explained in terms of personal dispositions by ________ and in terms of situational influences by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people from East Asian cultures; people from Western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women;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psychologists; evolutionary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political conservatives; political liberals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reflecting on the power of choice, participants in experiments became increasingly LESS likely to attribute the misfortunes of others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situational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w:eastAsia="Times New Roman" w:hAnsi="Times New Roman" w:cs="Times New Roman"/>
                <w:b w:val="0"/>
                <w:bCs w:val="0"/>
                <w:i w:val="0"/>
                <w:iCs w:val="0"/>
                <w:smallCaps w:val="0"/>
                <w:color w:val="000000"/>
                <w:sz w:val="24"/>
                <w:szCs w:val="24"/>
                <w:bdr w:val="nil"/>
                <w:rtl w:val="0"/>
              </w:rPr>
              <w:t>Attitudes are ________ that predispose our reactions.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situational attributions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belief-based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dispositional attributions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w:eastAsia="Times New Roman" w:hAnsi="Times New Roman" w:cs="Times New Roman"/>
                <w:b w:val="0"/>
                <w:bCs w:val="0"/>
                <w:i w:val="0"/>
                <w:iCs w:val="0"/>
                <w:smallCaps w:val="0"/>
                <w:color w:val="000000"/>
                <w:sz w:val="24"/>
                <w:szCs w:val="24"/>
                <w:bdr w:val="nil"/>
                <w:rtl w:val="0"/>
              </w:rPr>
              <w:t>Attitudes, which predispose us to respond in a particular way to objects, people, and events,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situational attributions.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the roles we assume.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often influenced by our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result from cognitive dissonance.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w:eastAsia="Times New Roman" w:hAnsi="Times New Roman" w:cs="Times New Roman"/>
                <w:b w:val="0"/>
                <w:bCs w:val="0"/>
                <w:i w:val="0"/>
                <w:iCs w:val="0"/>
                <w:smallCaps w:val="0"/>
                <w:color w:val="000000"/>
                <w:sz w:val="24"/>
                <w:szCs w:val="24"/>
                <w:bdr w:val="nil"/>
                <w:rtl w:val="0"/>
              </w:rPr>
              <w:t>During the first video of an online course, the instructor skips from topic to topic. Jenni thinks that this instructor doesn’t know enough about the subject. This ________ will likely influence her to consider changing courses.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situational attribution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w:eastAsia="Times New Roman" w:hAnsi="Times New Roman" w:cs="Times New Roman"/>
                <w:b w:val="0"/>
                <w:bCs w:val="0"/>
                <w:i w:val="0"/>
                <w:iCs w:val="0"/>
                <w:smallCaps w:val="0"/>
                <w:color w:val="000000"/>
                <w:sz w:val="24"/>
                <w:szCs w:val="24"/>
                <w:bdr w:val="nil"/>
                <w:rtl w:val="0"/>
              </w:rPr>
              <w:t>Rick believes that the foods served at fast-food restaurants are unhealthy and has protested against the building of a new fast-food restaurant in his neighborhood. Rick’s belief about fast-food restaurants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situational attribution.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role-playing.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w:eastAsia="Times New Roman" w:hAnsi="Times New Roman" w:cs="Times New Roman"/>
                <w:b w:val="0"/>
                <w:bCs w:val="0"/>
                <w:i w:val="0"/>
                <w:iCs w:val="0"/>
                <w:smallCaps w:val="0"/>
                <w:color w:val="000000"/>
                <w:sz w:val="24"/>
                <w:szCs w:val="24"/>
                <w:bdr w:val="nil"/>
                <w:rtl w:val="0"/>
              </w:rPr>
              <w:t>Whether Alicia exercises regularly is best predicted by her attitude about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sports training.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physical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role-playing.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w:eastAsia="Times New Roman" w:hAnsi="Times New Roman" w:cs="Times New Roman"/>
                <w:b w:val="0"/>
                <w:bCs w:val="0"/>
                <w:i w:val="0"/>
                <w:iCs w:val="0"/>
                <w:smallCaps w:val="0"/>
                <w:color w:val="000000"/>
                <w:sz w:val="24"/>
                <w:szCs w:val="24"/>
                <w:bdr w:val="nil"/>
                <w:rtl w:val="0"/>
              </w:rPr>
              <w:t>Politicians who publicly oppose a tax increase that they privately favor best illustrate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strong social pressure has very little influence on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attitudes and actions are always consistent.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actions may sometimes be inconsistent with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situations rarely influence actions and attitudes.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w:eastAsia="Times New Roman" w:hAnsi="Times New Roman" w:cs="Times New Roman"/>
                <w:b w:val="0"/>
                <w:bCs w:val="0"/>
                <w:i w:val="0"/>
                <w:iCs w:val="0"/>
                <w:smallCaps w:val="0"/>
                <w:color w:val="000000"/>
                <w:sz w:val="24"/>
                <w:szCs w:val="24"/>
                <w:bdr w:val="nil"/>
                <w:rtl w:val="0"/>
              </w:rPr>
              <w:t>Attitudes are especially likely to affect behavior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attitudes are implicit rather than explicit.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external influences on behavior are minimal.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person has not publicly stated those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attitudes differ from most other people's opinions.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w:eastAsia="Times New Roman" w:hAnsi="Times New Roman" w:cs="Times New Roman"/>
                <w:b w:val="0"/>
                <w:bCs w:val="0"/>
                <w:i w:val="0"/>
                <w:iCs w:val="0"/>
                <w:smallCaps w:val="0"/>
                <w:color w:val="000000"/>
                <w:sz w:val="24"/>
                <w:szCs w:val="24"/>
                <w:bdr w:val="nil"/>
                <w:rtl w:val="0"/>
              </w:rPr>
              <w:t>Millie’s sister, whose healthy lifestyle Millie finds inspiring, recently made a simple, memorable argument about the negative impact of alcohol on the body. Now, when Millie is home alone, she no longer drinks. However, when Millie is out with friends, she continues to drink despite this change in her attitude. This is likely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attitudes more readily affect behavior when external influences are present.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attitudes are less likely to affect behavior when external influences are present.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attitudes are more powerful when they are behavior-specific.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attitudes are more powerful when they are easily recalled.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w:eastAsia="Times New Roman" w:hAnsi="Times New Roman" w:cs="Times New Roman"/>
                <w:b w:val="0"/>
                <w:bCs w:val="0"/>
                <w:i w:val="0"/>
                <w:iCs w:val="0"/>
                <w:smallCaps w:val="0"/>
                <w:color w:val="000000"/>
                <w:sz w:val="24"/>
                <w:szCs w:val="24"/>
                <w:bdr w:val="nil"/>
                <w:rtl w:val="0"/>
              </w:rPr>
              <w:t>The foot-in-the-door phenomenon refers to the tendency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behave according to our feelings rather than our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change our attitude because it differs from our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comply with a large request if one has previously complied with a small request.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attribute strangers' behavior to their personal dispositions.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w:eastAsia="Times New Roman" w:hAnsi="Times New Roman" w:cs="Times New Roman"/>
                <w:b w:val="0"/>
                <w:bCs w:val="0"/>
                <w:i w:val="0"/>
                <w:iCs w:val="0"/>
                <w:smallCaps w:val="0"/>
                <w:color w:val="000000"/>
                <w:sz w:val="24"/>
                <w:szCs w:val="24"/>
                <w:bdr w:val="nil"/>
                <w:rtl w:val="0"/>
              </w:rPr>
              <w:t>The impact of our actions on our attitudes is best illustrated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fundamental attribution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peripheral route persuasion.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w:eastAsia="Times New Roman" w:hAnsi="Times New Roman" w:cs="Times New Roman"/>
                <w:b w:val="0"/>
                <w:bCs w:val="0"/>
                <w:i w:val="0"/>
                <w:iCs w:val="0"/>
                <w:smallCaps w:val="0"/>
                <w:color w:val="000000"/>
                <w:sz w:val="24"/>
                <w:szCs w:val="24"/>
                <w:bdr w:val="nil"/>
                <w:rtl w:val="0"/>
              </w:rPr>
              <w:t>During the Korean war, many U.S. prisoners were held in Chinese communist war camps. The captors secured prisoners’ collaboration in various activities, ranging from simple tasks to more serious actions. After doing so, the prisoners sometimes adjusted their beliefs to be more consistent with their public acts. Which technique was used to accomplish this?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fundamental attribution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central route persuasion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w:eastAsia="Times New Roman" w:hAnsi="Times New Roman" w:cs="Times New Roman"/>
                <w:b w:val="0"/>
                <w:bCs w:val="0"/>
                <w:i w:val="0"/>
                <w:iCs w:val="0"/>
                <w:smallCaps w:val="0"/>
                <w:color w:val="000000"/>
                <w:sz w:val="24"/>
                <w:szCs w:val="24"/>
                <w:bdr w:val="nil"/>
                <w:rtl w:val="0"/>
              </w:rPr>
              <w:t>Janet and Cora are friends. Cora is leaving for vacation in a few weeks and asks Janet, “Could you swing by my house each day just to check on it and keep an eye on things?” After Janet agrees, Cora then says, “Do you mind checking on my dog too while you’re there?” Janet agrees as well.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foot-in-the 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fundamental attribution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central route persuasion.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w:eastAsia="Times New Roman" w:hAnsi="Times New Roman" w:cs="Times New Roman"/>
                <w:b w:val="0"/>
                <w:bCs w:val="0"/>
                <w:i w:val="0"/>
                <w:iCs w:val="0"/>
                <w:smallCaps w:val="0"/>
                <w:color w:val="000000"/>
                <w:sz w:val="24"/>
                <w:szCs w:val="24"/>
                <w:bdr w:val="nil"/>
                <w:rtl w:val="0"/>
              </w:rPr>
              <w:t>When a sales representative knocks on your door and asks you to try a free sample of a skin-care product, you agree. When the representative returns the following week and asks you to purchase an expensive set of skin-care products, you make the purchase. The sales representative appears to have made effective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fundamental attribution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first agreeing to display a 3-inch-high “Be a Safe Driver” sign in their window, people were far more likely to permit the installation of a large “Drive Carefully” sign in their front yards.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fundamental attribution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w:eastAsia="Times New Roman" w:hAnsi="Times New Roman" w:cs="Times New Roman"/>
                <w:b w:val="0"/>
                <w:bCs w:val="0"/>
                <w:i w:val="0"/>
                <w:iCs w:val="0"/>
                <w:smallCaps w:val="0"/>
                <w:color w:val="000000"/>
                <w:sz w:val="24"/>
                <w:szCs w:val="24"/>
                <w:bdr w:val="nil"/>
                <w:rtl w:val="0"/>
              </w:rPr>
              <w:t>Liam agreed to Ethan's suggestion that they shoplift some video games. Later in the week, Liam agreed to go along with Ethan's suggestion to steal a neighbor's expensive racing bike. Reflecting on what he had done, Liam was surprised by his willingness to comply with Ethan's request. Liam's experience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fundamental attribution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central route persuasion.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w:eastAsia="Times New Roman" w:hAnsi="Times New Roman" w:cs="Times New Roman"/>
                <w:b w:val="0"/>
                <w:bCs w:val="0"/>
                <w:i w:val="0"/>
                <w:iCs w:val="0"/>
                <w:smallCaps w:val="0"/>
                <w:color w:val="000000"/>
                <w:sz w:val="24"/>
                <w:szCs w:val="24"/>
                <w:bdr w:val="nil"/>
                <w:rtl w:val="0"/>
              </w:rPr>
              <w:t>The set of prescribed behaviors associated with a particular social position is best described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you graduate from college and start a new position in your chosen field, you will take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new 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new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new attributions.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w:eastAsia="Times New Roman" w:hAnsi="Times New Roman" w:cs="Times New Roman"/>
                <w:b w:val="0"/>
                <w:bCs w:val="0"/>
                <w:i w:val="0"/>
                <w:iCs w:val="0"/>
                <w:smallCaps w:val="0"/>
                <w:color w:val="000000"/>
                <w:sz w:val="24"/>
                <w:szCs w:val="24"/>
                <w:bdr w:val="nil"/>
                <w:rtl w:val="0"/>
              </w:rPr>
              <w:t>Once she was promoted to a high-level executive position at her large company, Jillian developed more pro-business political attitudes. This best illustrates the impact of ________ on attitudes.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dispositional attributions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graduating from college, Jamie was offered a position at a large consulting firm. When giving her first presentation to clients, Jamie felt nervous and unsure of herself; so, she imitated the confident, assertive demeanor she had observed when her boss gave such presentations. Now, after many client interactions, she feels naturally confident and assertive. Jamie’s change in attitude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attributions.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role-playing on attitudes.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w:eastAsia="Times New Roman" w:hAnsi="Times New Roman" w:cs="Times New Roman"/>
                <w:b w:val="0"/>
                <w:bCs w:val="0"/>
                <w:i w:val="0"/>
                <w:iCs w:val="0"/>
                <w:smallCaps w:val="0"/>
                <w:color w:val="000000"/>
                <w:sz w:val="24"/>
                <w:szCs w:val="24"/>
                <w:bdr w:val="nil"/>
                <w:rtl w:val="0"/>
              </w:rPr>
              <w:t>In the early 1970s, the Greek military government eased men into their roles. First, a trainee played the role of guard outside an interrogation cell. After this, he stood guard inside. Only then was he ready to become actively involved in the questioning-and-torture role.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door-in-the-face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how role-playing affects attitudes.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w:eastAsia="Times New Roman" w:hAnsi="Times New Roman" w:cs="Times New Roman"/>
                <w:b w:val="0"/>
                <w:bCs w:val="0"/>
                <w:i w:val="0"/>
                <w:iCs w:val="0"/>
                <w:smallCaps w:val="0"/>
                <w:color w:val="000000"/>
                <w:sz w:val="24"/>
                <w:szCs w:val="24"/>
                <w:bdr w:val="nil"/>
                <w:rtl w:val="0"/>
              </w:rPr>
              <w:t>In real-life atrocity-producing situations, we can expect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all people to succumb to the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most people to succumb to the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 people to succumb to the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some people to succumb to the situation and others not to succumb.</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w:eastAsia="Times New Roman" w:hAnsi="Times New Roman" w:cs="Times New Roman"/>
                <w:b w:val="0"/>
                <w:bCs w:val="0"/>
                <w:i w:val="0"/>
                <w:iCs w:val="0"/>
                <w:smallCaps w:val="0"/>
                <w:color w:val="000000"/>
                <w:sz w:val="24"/>
                <w:szCs w:val="24"/>
                <w:bdr w:val="nil"/>
                <w:rtl w:val="0"/>
              </w:rPr>
              <w:t>The discomfort we feel when our thoughts and behaviors are inconsistent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attribution.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attitude.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w:eastAsia="Times New Roman" w:hAnsi="Times New Roman" w:cs="Times New Roman"/>
                <w:b w:val="0"/>
                <w:bCs w:val="0"/>
                <w:i w:val="0"/>
                <w:iCs w:val="0"/>
                <w:smallCaps w:val="0"/>
                <w:color w:val="000000"/>
                <w:sz w:val="24"/>
                <w:szCs w:val="24"/>
                <w:bdr w:val="nil"/>
                <w:rtl w:val="0"/>
              </w:rPr>
              <w:t>Russell knows that smoking is bad for him but he continues to smoke up to two packs of cigarettes a day. He is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new 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new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new attributions.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 theory was proposed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Fritz Heider.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Philip Zimbardo.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Leon Festinger.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Solomon Asch.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theory best explains why our actions can lead us to modify our attitudes?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role-playing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attribution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attitude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w:eastAsia="Times New Roman" w:hAnsi="Times New Roman" w:cs="Times New Roman"/>
                <w:b w:val="0"/>
                <w:bCs w:val="0"/>
                <w:i w:val="0"/>
                <w:iCs w:val="0"/>
                <w:smallCaps w:val="0"/>
                <w:color w:val="000000"/>
                <w:sz w:val="24"/>
                <w:szCs w:val="24"/>
                <w:bdr w:val="nil"/>
                <w:rtl w:val="0"/>
              </w:rPr>
              <w:t>Felipe's favorable attitude toward capital punishment began to change when he was asked to offer arguments opposing it in a university debate class. His attitude change is best explained by ________ theory.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w:eastAsia="Times New Roman" w:hAnsi="Times New Roman" w:cs="Times New Roman"/>
                <w:b w:val="0"/>
                <w:bCs w:val="0"/>
                <w:i w:val="0"/>
                <w:iCs w:val="0"/>
                <w:smallCaps w:val="0"/>
                <w:color w:val="000000"/>
                <w:sz w:val="24"/>
                <w:szCs w:val="24"/>
                <w:bdr w:val="nil"/>
                <w:rtl w:val="0"/>
              </w:rPr>
              <w:t>We are most likely to experience cognitive dissonance if we feel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little sense of responsibility for engaging in behaviors of which we personally disapprove.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little sense of responsibility for engaging in behaviors of which we personally approve.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great sense of responsibility for engaging in behaviors of which we personally disapprove.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great sense of responsibility for engaging in behaviors of which we personally approve.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w:eastAsia="Times New Roman" w:hAnsi="Times New Roman" w:cs="Times New Roman"/>
                <w:b w:val="0"/>
                <w:bCs w:val="0"/>
                <w:i w:val="0"/>
                <w:iCs w:val="0"/>
                <w:smallCaps w:val="0"/>
                <w:color w:val="000000"/>
                <w:sz w:val="24"/>
                <w:szCs w:val="24"/>
                <w:bdr w:val="nil"/>
                <w:rtl w:val="0"/>
              </w:rPr>
              <w:t>Before Sari left for college, she told her friend Laura that she thought sororities were silly and she would never consider joining one. During Sari's first week on campus, a sorority member invited her to a social function and encouraged her to pledge. After Sari attended the party, she told Laura, “Sororities do a lot of good things for the community. They're really service organizations.” Sari's change in attitude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role-playing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attribution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attitude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w:eastAsia="Times New Roman" w:hAnsi="Times New Roman" w:cs="Times New Roman"/>
                <w:b w:val="0"/>
                <w:bCs w:val="0"/>
                <w:i w:val="0"/>
                <w:iCs w:val="0"/>
                <w:smallCaps w:val="0"/>
                <w:color w:val="000000"/>
                <w:sz w:val="24"/>
                <w:szCs w:val="24"/>
                <w:bdr w:val="nil"/>
                <w:rtl w:val="0"/>
              </w:rPr>
              <w:t>Lori has strongly negative opinions about the high rents in her neighborhood. However, when Lori becomes a property manager for a nearby luxury building, she develops a more favorable attitude about the cost of rent. Which theory best explains why?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attribution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attitude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role-playing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w:eastAsia="Times New Roman" w:hAnsi="Times New Roman" w:cs="Times New Roman"/>
                <w:b w:val="0"/>
                <w:bCs w:val="0"/>
                <w:i w:val="0"/>
                <w:iCs w:val="0"/>
                <w:smallCaps w:val="0"/>
                <w:color w:val="000000"/>
                <w:sz w:val="24"/>
                <w:szCs w:val="24"/>
                <w:bdr w:val="nil"/>
                <w:rtl w:val="0"/>
              </w:rPr>
              <w:t>Samia is feeling glum after receiving a low grade on an exam. What can she do to improve her mood?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1"/>
              <w:gridCol w:w="8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She can explain her bad grade in more positive terms, such as looking for ways to improve her study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She can blame her bad grade on her college professor.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She should suggest ways that the professor can improve their teaching methods.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She should tell her friends that she earned a bad grade on the exam.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w:eastAsia="Times New Roman" w:hAnsi="Times New Roman" w:cs="Times New Roman"/>
                <w:b w:val="0"/>
                <w:bCs w:val="0"/>
                <w:i w:val="0"/>
                <w:iCs w:val="0"/>
                <w:smallCaps w:val="0"/>
                <w:color w:val="000000"/>
                <w:sz w:val="24"/>
                <w:szCs w:val="24"/>
                <w:bdr w:val="nil"/>
                <w:rtl w:val="0"/>
              </w:rPr>
              <w:t>Kai is 16 years old and volunteers in his community each week. What is this behavior likely to promote?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adhering to social norms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compassionate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reduced 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central route to persuasion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w:eastAsia="Times New Roman" w:hAnsi="Times New Roman" w:cs="Times New Roman"/>
                <w:b w:val="0"/>
                <w:bCs w:val="0"/>
                <w:i w:val="0"/>
                <w:iCs w:val="0"/>
                <w:smallCaps w:val="0"/>
                <w:color w:val="000000"/>
                <w:sz w:val="24"/>
                <w:szCs w:val="24"/>
                <w:bdr w:val="nil"/>
                <w:rtl w:val="0"/>
              </w:rPr>
              <w:t>Robin dislikes his new job. But he decides that instead of walking into his office each morning with a frown on his face, he will try to smile and greet his colleagues cheerfully. According to ________, by altering his behavior, Robin is likely to change his negative attitude about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attribution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w:eastAsia="Times New Roman" w:hAnsi="Times New Roman" w:cs="Times New Roman"/>
                <w:b w:val="0"/>
                <w:bCs w:val="0"/>
                <w:i w:val="0"/>
                <w:iCs w:val="0"/>
                <w:smallCaps w:val="0"/>
                <w:color w:val="000000"/>
                <w:sz w:val="24"/>
                <w:szCs w:val="24"/>
                <w:bdr w:val="nil"/>
                <w:rtl w:val="0"/>
              </w:rPr>
              <w:t>Although we often cannot directly control all of our feelings, we can influence our feelings by changing our behavior, according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attribution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role-playing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w:eastAsia="Times New Roman" w:hAnsi="Times New Roman" w:cs="Times New Roman"/>
                <w:b w:val="0"/>
                <w:bCs w:val="0"/>
                <w:i w:val="0"/>
                <w:iCs w:val="0"/>
                <w:smallCaps w:val="0"/>
                <w:color w:val="000000"/>
                <w:sz w:val="24"/>
                <w:szCs w:val="24"/>
                <w:bdr w:val="nil"/>
                <w:rtl w:val="0"/>
              </w:rPr>
              <w:t>Anton has recently begun to bully and hurt his younger brother. If this behavior continues, it is likely that Anton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experience a substantial loss of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develop an increasing dislike for his brother.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experience a sense of 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develop a great sense of admiration and respect for his brother.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w:eastAsia="Times New Roman" w:hAnsi="Times New Roman" w:cs="Times New Roman"/>
                <w:b w:val="0"/>
                <w:bCs w:val="0"/>
                <w:i w:val="0"/>
                <w:iCs w:val="0"/>
                <w:smallCaps w:val="0"/>
                <w:color w:val="000000"/>
                <w:sz w:val="24"/>
                <w:szCs w:val="24"/>
                <w:bdr w:val="nil"/>
                <w:rtl w:val="0"/>
              </w:rPr>
              <w:t>Peripheral route persuasion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offering evidence and arguments in hopes of motivating careful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tendency, when analyzing others' behavior, to overestimate the influence of personal traits and underestimate the effects of the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being influenced by emotion-provoking cues, such as vivid imagery.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tendency for people who have first agreed to a small request to comply later with a larger request.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illustrates peripheral route persuasion?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Dan searches </w:t>
                  </w:r>
                  <w:r>
                    <w:rPr>
                      <w:rStyle w:val="DefaultParagraphFont"/>
                      <w:rFonts w:ascii="Times New Roman" w:eastAsia="Times New Roman" w:hAnsi="Times New Roman" w:cs="Times New Roman"/>
                      <w:b w:val="0"/>
                      <w:bCs w:val="0"/>
                      <w:i/>
                      <w:iCs/>
                      <w:smallCaps w:val="0"/>
                      <w:color w:val="000000"/>
                      <w:sz w:val="24"/>
                      <w:szCs w:val="24"/>
                      <w:bdr w:val="nil"/>
                      <w:rtl w:val="0"/>
                    </w:rPr>
                    <w:t>Consumer Reports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for ratings and information on new dishwashers.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Advik provides research-based evidence to Lincoln about the benefits of buying a gym membership.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Donna, who is a city councilperson, provides the mayor with information and evidence on the benefits of spending more money on bike trails.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Logan is tempted to buy a new car because his favorite actress advertises the car on television commercials.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w:eastAsia="Times New Roman" w:hAnsi="Times New Roman" w:cs="Times New Roman"/>
                <w:b w:val="0"/>
                <w:bCs w:val="0"/>
                <w:i w:val="0"/>
                <w:iCs w:val="0"/>
                <w:smallCaps w:val="0"/>
                <w:color w:val="000000"/>
                <w:sz w:val="24"/>
                <w:szCs w:val="24"/>
                <w:bdr w:val="nil"/>
                <w:rtl w:val="0"/>
              </w:rPr>
              <w:t>Compared with central route persuasion, peripheral route persuasion tends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 more durable.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occur more rapidly.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 more likely to influence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involve a greater number of logical arguments.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w:eastAsia="Times New Roman" w:hAnsi="Times New Roman" w:cs="Times New Roman"/>
                <w:b w:val="0"/>
                <w:bCs w:val="0"/>
                <w:i w:val="0"/>
                <w:iCs w:val="0"/>
                <w:smallCaps w:val="0"/>
                <w:color w:val="000000"/>
                <w:sz w:val="24"/>
                <w:szCs w:val="24"/>
                <w:bdr w:val="nil"/>
                <w:rtl w:val="0"/>
              </w:rPr>
              <w:t>Instead of providing arguments in favor of a political candidate, ads may build political support by associating pictures of the candidate with emotion-evoking music and images. This strategy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role-playing.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w:eastAsia="Times New Roman" w:hAnsi="Times New Roman" w:cs="Times New Roman"/>
                <w:b w:val="0"/>
                <w:bCs w:val="0"/>
                <w:i w:val="0"/>
                <w:iCs w:val="0"/>
                <w:smallCaps w:val="0"/>
                <w:color w:val="000000"/>
                <w:sz w:val="24"/>
                <w:szCs w:val="24"/>
                <w:bdr w:val="nil"/>
                <w:rtl w:val="0"/>
              </w:rPr>
              <w:t>Opinion change resulting from a thoughtful focus on the content of arguments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fundamental attributional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w:eastAsia="Times New Roman" w:hAnsi="Times New Roman" w:cs="Times New Roman"/>
                <w:b w:val="0"/>
                <w:bCs w:val="0"/>
                <w:i w:val="0"/>
                <w:iCs w:val="0"/>
                <w:smallCaps w:val="0"/>
                <w:color w:val="000000"/>
                <w:sz w:val="24"/>
                <w:szCs w:val="24"/>
                <w:bdr w:val="nil"/>
                <w:rtl w:val="0"/>
              </w:rPr>
              <w:t>Nicole is planning to buy a new car. The salesperson shows her the various features of the car she is considering, explaining how they work and why they are beneficial. The salesperson's strategy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role-playing.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w:eastAsia="Times New Roman" w:hAnsi="Times New Roman" w:cs="Times New Roman"/>
                <w:b w:val="0"/>
                <w:bCs w:val="0"/>
                <w:i w:val="0"/>
                <w:iCs w:val="0"/>
                <w:smallCaps w:val="0"/>
                <w:color w:val="000000"/>
                <w:sz w:val="24"/>
                <w:szCs w:val="24"/>
                <w:bdr w:val="nil"/>
                <w:rtl w:val="0"/>
              </w:rPr>
              <w:t>Derek, who is a copy machine salesman, provides information on all models and honestly explains all their pros and cons, even of his competitors' machines. Derek is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central route persuasion.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w:eastAsia="Times New Roman" w:hAnsi="Times New Roman" w:cs="Times New Roman"/>
                <w:b w:val="0"/>
                <w:bCs w:val="0"/>
                <w:i w:val="0"/>
                <w:iCs w:val="0"/>
                <w:smallCaps w:val="0"/>
                <w:color w:val="000000"/>
                <w:sz w:val="24"/>
                <w:szCs w:val="24"/>
                <w:bdr w:val="nil"/>
                <w:rtl w:val="0"/>
              </w:rPr>
              <w:t>Jenna is about to vote in a presidential election. Jenna chose a particular candidate because she agrees with her policies on taxes, health care, and climate change. Jenna made her decision on the basis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w:eastAsia="Times New Roman" w:hAnsi="Times New Roman" w:cs="Times New Roman"/>
                <w:b w:val="0"/>
                <w:bCs w:val="0"/>
                <w:i w:val="0"/>
                <w:iCs w:val="0"/>
                <w:smallCaps w:val="0"/>
                <w:color w:val="000000"/>
                <w:sz w:val="24"/>
                <w:szCs w:val="24"/>
                <w:bdr w:val="nil"/>
                <w:rtl w:val="0"/>
              </w:rPr>
              <w:t>Steven and Terrance are in their psychology class and the topic being covered today is violent crime. The professor asks the class what things society can do to help reduce violent crime. Steven raises his hand and answers “Close the border.” Terrance disagrees and is upset by Steven’s answer. Which of the following is the best option for Terrance in terms of how to persuade Steven?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raise his voice when responding to Steven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imply that Steven is ignorant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provide Steven complex data related to immigration and crime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try to find a shared goal with Steven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w:eastAsia="Times New Roman" w:hAnsi="Times New Roman" w:cs="Times New Roman"/>
                <w:b w:val="0"/>
                <w:bCs w:val="0"/>
                <w:i w:val="0"/>
                <w:iCs w:val="0"/>
                <w:smallCaps w:val="0"/>
                <w:color w:val="000000"/>
                <w:sz w:val="24"/>
                <w:szCs w:val="24"/>
                <w:bdr w:val="nil"/>
                <w:rtl w:val="0"/>
              </w:rPr>
              <w:t>Janet is debating political views online when she calls another person an “idiot.” What is likely to happen?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Janet will successfully convince the person to agree with her 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Janet will not be able to persuade the other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other person will persuade Janet to agree with their 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other person will agree with Janet.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NOT one of the major “Do nots” regarding persuading 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loudly arguing with those who do not agree with you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insulting those who do not agree with you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appealing to the admirable motives of those who do not agree with you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boring those who do not agree with you with complex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w:eastAsia="Times New Roman" w:hAnsi="Times New Roman" w:cs="Times New Roman"/>
                <w:b w:val="0"/>
                <w:bCs w:val="0"/>
                <w:i w:val="0"/>
                <w:iCs w:val="0"/>
                <w:smallCaps w:val="0"/>
                <w:color w:val="000000"/>
                <w:sz w:val="24"/>
                <w:szCs w:val="24"/>
                <w:bdr w:val="nil"/>
                <w:rtl w:val="0"/>
              </w:rPr>
              <w:t>Social norms are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generalized beliefs about various groups of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people's explanations for their own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rules for socially expected and accepted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feelings that predispose our reactions to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w:eastAsia="Times New Roman" w:hAnsi="Times New Roman" w:cs="Times New Roman"/>
                <w:b w:val="0"/>
                <w:bCs w:val="0"/>
                <w:i w:val="0"/>
                <w:iCs w:val="0"/>
                <w:smallCaps w:val="0"/>
                <w:color w:val="000000"/>
                <w:sz w:val="24"/>
                <w:szCs w:val="24"/>
                <w:bdr w:val="nil"/>
                <w:rtl w:val="0"/>
              </w:rPr>
              <w:t>Frances avoids talking with food in his mouth because he knows others think it is socially inappropriate.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norms.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w:eastAsia="Times New Roman" w:hAnsi="Times New Roman" w:cs="Times New Roman"/>
                <w:b w:val="0"/>
                <w:bCs w:val="0"/>
                <w:i w:val="0"/>
                <w:iCs w:val="0"/>
                <w:smallCaps w:val="0"/>
                <w:color w:val="000000"/>
                <w:sz w:val="24"/>
                <w:szCs w:val="24"/>
                <w:bdr w:val="nil"/>
                <w:rtl w:val="0"/>
              </w:rPr>
              <w:t>Early one morning, Jade is the only passenger on a public bus. After several stops, a second passenger boards and chooses the seat directly beside Jade, even though the bus is otherwise empty. Although Jade often sits beside others when the bus is crowded, in this situation, she feels surprised and uncomfortable.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 linkage.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norms.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w:eastAsia="Times New Roman" w:hAnsi="Times New Roman" w:cs="Times New Roman"/>
                <w:b w:val="0"/>
                <w:bCs w:val="0"/>
                <w:i w:val="0"/>
                <w:iCs w:val="0"/>
                <w:smallCaps w:val="0"/>
                <w:color w:val="000000"/>
                <w:sz w:val="24"/>
                <w:szCs w:val="24"/>
                <w:bdr w:val="nil"/>
                <w:rtl w:val="0"/>
              </w:rPr>
              <w:t>Janey feels far more comfortable in casual, loose clothes than dressy, confining clothes. For her job interview, however, she wears a tailored suit. Janey’s behavior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norms.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w:eastAsia="Times New Roman" w:hAnsi="Times New Roman" w:cs="Times New Roman"/>
                <w:b w:val="0"/>
                <w:bCs w:val="0"/>
                <w:i/>
                <w:iCs/>
                <w:smallCaps w:val="0"/>
                <w:color w:val="000000"/>
                <w:sz w:val="24"/>
                <w:szCs w:val="24"/>
                <w:bdr w:val="nil"/>
                <w:rtl w:val="0"/>
              </w:rPr>
              <w:t>Culture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similarities in language, money, sports, religion, and customs across different countries.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adjusting our behavior or thinking toward some group standard.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behaviors, ideas, attitudes, values, and traditions shared by a group of people and transmitted from one generation to the next.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simply human nature.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w:eastAsia="Times New Roman" w:hAnsi="Times New Roman" w:cs="Times New Roman"/>
                <w:b w:val="0"/>
                <w:bCs w:val="0"/>
                <w:i w:val="0"/>
                <w:iCs w:val="0"/>
                <w:smallCaps w:val="0"/>
                <w:color w:val="000000"/>
                <w:sz w:val="24"/>
                <w:szCs w:val="24"/>
                <w:bdr w:val="nil"/>
                <w:rtl w:val="0"/>
              </w:rPr>
              <w:t>Whether people rely on medical doctors or traditional healers to cure what ails them depends on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values.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informational social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w:eastAsia="Times New Roman" w:hAnsi="Times New Roman" w:cs="Times New Roman"/>
                <w:b w:val="0"/>
                <w:bCs w:val="0"/>
                <w:i w:val="0"/>
                <w:iCs w:val="0"/>
                <w:smallCaps w:val="0"/>
                <w:color w:val="000000"/>
                <w:sz w:val="24"/>
                <w:szCs w:val="24"/>
                <w:bdr w:val="nil"/>
                <w:rtl w:val="0"/>
              </w:rPr>
              <w:t>The invention and transmission of dating and courtship customs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cultural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informational social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w:eastAsia="Times New Roman" w:hAnsi="Times New Roman" w:cs="Times New Roman"/>
                <w:b w:val="0"/>
                <w:bCs w:val="0"/>
                <w:i w:val="0"/>
                <w:iCs w:val="0"/>
                <w:smallCaps w:val="0"/>
                <w:color w:val="000000"/>
                <w:sz w:val="24"/>
                <w:szCs w:val="24"/>
                <w:bdr w:val="nil"/>
                <w:rtl w:val="0"/>
              </w:rPr>
              <w:t>The transmission of shared knowledge and customs across generations is an indication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individualism.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w:eastAsia="Times New Roman" w:hAnsi="Times New Roman" w:cs="Times New Roman"/>
                <w:b w:val="0"/>
                <w:bCs w:val="0"/>
                <w:i w:val="0"/>
                <w:iCs w:val="0"/>
                <w:smallCaps w:val="0"/>
                <w:color w:val="000000"/>
                <w:sz w:val="24"/>
                <w:szCs w:val="24"/>
                <w:bdr w:val="nil"/>
                <w:rtl w:val="0"/>
              </w:rPr>
              <w:t>The transmission of a capitalist economic system from one generation to the next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norms.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division of labor.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collectivism.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w:eastAsia="Times New Roman" w:hAnsi="Times New Roman" w:cs="Times New Roman"/>
                <w:b w:val="0"/>
                <w:bCs w:val="0"/>
                <w:i w:val="0"/>
                <w:iCs w:val="0"/>
                <w:smallCaps w:val="0"/>
                <w:color w:val="000000"/>
                <w:sz w:val="24"/>
                <w:szCs w:val="24"/>
                <w:bdr w:val="nil"/>
                <w:rtl w:val="0"/>
              </w:rPr>
              <w:t>The preservation of innovation best illustrates the survival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norms.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w:eastAsia="Times New Roman" w:hAnsi="Times New Roman" w:cs="Times New Roman"/>
                <w:b w:val="0"/>
                <w:bCs w:val="0"/>
                <w:i w:val="0"/>
                <w:iCs w:val="0"/>
                <w:smallCaps w:val="0"/>
                <w:color w:val="000000"/>
                <w:sz w:val="24"/>
                <w:szCs w:val="24"/>
                <w:bdr w:val="nil"/>
                <w:rtl w:val="0"/>
              </w:rPr>
              <w:t>The many professional specialties by which people support themselves and their societies best illustrate that culture enables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 linkage.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division of labor.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 mimicry.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w:eastAsia="Times New Roman" w:hAnsi="Times New Roman" w:cs="Times New Roman"/>
                <w:b w:val="0"/>
                <w:bCs w:val="0"/>
                <w:i w:val="0"/>
                <w:iCs w:val="0"/>
                <w:smallCaps w:val="0"/>
                <w:color w:val="000000"/>
                <w:sz w:val="24"/>
                <w:szCs w:val="24"/>
                <w:bdr w:val="nil"/>
                <w:rtl w:val="0"/>
              </w:rPr>
              <w:t>Cultural diversity best illustrates our human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genetic variations.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adaptive capacities.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w:eastAsia="Times New Roman" w:hAnsi="Times New Roman" w:cs="Times New Roman"/>
                <w:b w:val="0"/>
                <w:bCs w:val="0"/>
                <w:i w:val="0"/>
                <w:iCs w:val="0"/>
                <w:smallCaps w:val="0"/>
                <w:color w:val="000000"/>
                <w:sz w:val="24"/>
                <w:szCs w:val="24"/>
                <w:bdr w:val="nil"/>
                <w:rtl w:val="0"/>
              </w:rPr>
              <w:t>People are most likely to notice the impact of environmental influences on behavior when confronted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 mimicry.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 linkage.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cultural diversity.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collectivism.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w:eastAsia="Times New Roman" w:hAnsi="Times New Roman" w:cs="Times New Roman"/>
                <w:b w:val="0"/>
                <w:bCs w:val="0"/>
                <w:i w:val="0"/>
                <w:iCs w:val="0"/>
                <w:smallCaps w:val="0"/>
                <w:color w:val="000000"/>
                <w:sz w:val="24"/>
                <w:szCs w:val="24"/>
                <w:bdr w:val="nil"/>
                <w:rtl w:val="0"/>
              </w:rPr>
              <w:t>Nicole lives in a loose culture. It is therefore likely that Nicole considers it ________ to jaywalk, display affection in public, and arrive slightly late to an event.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socially unacceptable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socially permissible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socially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socially normative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w:eastAsia="Times New Roman" w:hAnsi="Times New Roman" w:cs="Times New Roman"/>
                <w:b w:val="0"/>
                <w:bCs w:val="0"/>
                <w:i w:val="0"/>
                <w:iCs w:val="0"/>
                <w:smallCaps w:val="0"/>
                <w:color w:val="000000"/>
                <w:sz w:val="24"/>
                <w:szCs w:val="24"/>
                <w:bdr w:val="nil"/>
                <w:rtl w:val="0"/>
              </w:rPr>
              <w:t>A culture in which most people obey social norms is considered a ________ culture; a culture in which people adhere to these norms with more variability is considered a ________ culture.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tight; loose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loose; tight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variable; conforming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conforming; variable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w:eastAsia="Times New Roman" w:hAnsi="Times New Roman" w:cs="Times New Roman"/>
                <w:b w:val="0"/>
                <w:bCs w:val="0"/>
                <w:i w:val="0"/>
                <w:iCs w:val="0"/>
                <w:smallCaps w:val="0"/>
                <w:color w:val="000000"/>
                <w:sz w:val="24"/>
                <w:szCs w:val="24"/>
                <w:bdr w:val="nil"/>
                <w:rtl w:val="0"/>
              </w:rPr>
              <w:t>Stricter adherence to social norms is to ________ culture as more flexible adherence to social norms is to ________ culture.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tight; loose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loose; tight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variable; conforming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conforming; variable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w:eastAsia="Times New Roman" w:hAnsi="Times New Roman" w:cs="Times New Roman"/>
                <w:b w:val="0"/>
                <w:bCs w:val="0"/>
                <w:i w:val="0"/>
                <w:iCs w:val="0"/>
                <w:smallCaps w:val="0"/>
                <w:color w:val="000000"/>
                <w:sz w:val="24"/>
                <w:szCs w:val="24"/>
                <w:bdr w:val="nil"/>
                <w:rtl w:val="0"/>
              </w:rPr>
              <w:t>Since 1960, Americans have experienced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 in the incidence of depression and a decrease in work hours.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 in the incidence of depression and an increase in work hours.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 in the incidence of depression and an increase in work hours.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 in the incidence of depression and a decrease in work hours.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w:eastAsia="Times New Roman" w:hAnsi="Times New Roman" w:cs="Times New Roman"/>
                <w:b w:val="0"/>
                <w:bCs w:val="0"/>
                <w:i w:val="0"/>
                <w:iCs w:val="0"/>
                <w:smallCaps w:val="0"/>
                <w:color w:val="000000"/>
                <w:sz w:val="24"/>
                <w:szCs w:val="24"/>
                <w:bdr w:val="nil"/>
                <w:rtl w:val="0"/>
              </w:rPr>
              <w:t>Since 1960, most Western cultures have changed with remarkable speed. The LEAST likely explanation for these variations involves changes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communication systems.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human gene pool.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scientific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norms.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w:eastAsia="Times New Roman" w:hAnsi="Times New Roman" w:cs="Times New Roman"/>
                <w:b w:val="0"/>
                <w:bCs w:val="0"/>
                <w:i w:val="0"/>
                <w:iCs w:val="0"/>
                <w:smallCaps w:val="0"/>
                <w:color w:val="000000"/>
                <w:sz w:val="24"/>
                <w:szCs w:val="24"/>
                <w:bdr w:val="nil"/>
                <w:rtl w:val="0"/>
              </w:rPr>
              <w:t>When Connie is eating dinner with her father, her father yawns. Connie then yawns too. This is likely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obedience.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w:eastAsia="Times New Roman" w:hAnsi="Times New Roman" w:cs="Times New Roman"/>
                <w:b w:val="0"/>
                <w:bCs w:val="0"/>
                <w:i w:val="0"/>
                <w:iCs w:val="0"/>
                <w:smallCaps w:val="0"/>
                <w:color w:val="000000"/>
                <w:sz w:val="24"/>
                <w:szCs w:val="24"/>
                <w:bdr w:val="nil"/>
                <w:rtl w:val="0"/>
              </w:rPr>
              <w:t>Jack begins to yawn while he and his roommate are studying for their final exam. Soon his roommate begins to yawn, too.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chameleon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w:eastAsia="Times New Roman" w:hAnsi="Times New Roman" w:cs="Times New Roman"/>
                <w:b w:val="0"/>
                <w:bCs w:val="0"/>
                <w:i w:val="0"/>
                <w:iCs w:val="0"/>
                <w:smallCaps w:val="0"/>
                <w:color w:val="000000"/>
                <w:sz w:val="24"/>
                <w:szCs w:val="24"/>
                <w:bdr w:val="nil"/>
                <w:rtl w:val="0"/>
              </w:rPr>
              <w:t>Unconsciously mimicking those around us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chameleon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w:eastAsia="Times New Roman" w:hAnsi="Times New Roman" w:cs="Times New Roman"/>
                <w:b w:val="0"/>
                <w:bCs w:val="0"/>
                <w:i w:val="0"/>
                <w:iCs w:val="0"/>
                <w:smallCaps w:val="0"/>
                <w:color w:val="000000"/>
                <w:sz w:val="24"/>
                <w:szCs w:val="24"/>
                <w:bdr w:val="nil"/>
                <w:rtl w:val="0"/>
              </w:rPr>
              <w:t>If a cluster of people stand staring at the sky, passersby will often pause to do likewise.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chameleon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w:eastAsia="Times New Roman" w:hAnsi="Times New Roman" w:cs="Times New Roman"/>
                <w:b w:val="0"/>
                <w:bCs w:val="0"/>
                <w:i w:val="0"/>
                <w:iCs w:val="0"/>
                <w:smallCaps w:val="0"/>
                <w:color w:val="000000"/>
                <w:sz w:val="24"/>
                <w:szCs w:val="24"/>
                <w:bdr w:val="nil"/>
                <w:rtl w:val="0"/>
              </w:rPr>
              <w:t>When her cat stretches its legs, Marsha finds herself stretching her legs.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 mimicry.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w:eastAsia="Times New Roman" w:hAnsi="Times New Roman" w:cs="Times New Roman"/>
                <w:b w:val="0"/>
                <w:bCs w:val="0"/>
                <w:i w:val="0"/>
                <w:iCs w:val="0"/>
                <w:smallCaps w:val="0"/>
                <w:color w:val="000000"/>
                <w:sz w:val="24"/>
                <w:szCs w:val="24"/>
                <w:bdr w:val="nil"/>
                <w:rtl w:val="0"/>
              </w:rPr>
              <w:t>In one experiment, researchers had students work in a room beside another person, who was actually an accomplice working for the experimenters. Sometimes the accomplice would rub their face and other times they would shake their foot. Students tended to rub their face with the face-rubbing accomplice and then shake their foot with the foot-shaking accomplice. This research demonstrated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w:eastAsia="Times New Roman" w:hAnsi="Times New Roman" w:cs="Times New Roman"/>
                <w:b w:val="0"/>
                <w:bCs w:val="0"/>
                <w:i w:val="0"/>
                <w:iCs w:val="0"/>
                <w:smallCaps w:val="0"/>
                <w:color w:val="000000"/>
                <w:sz w:val="24"/>
                <w:szCs w:val="24"/>
                <w:bdr w:val="nil"/>
                <w:rtl w:val="0"/>
              </w:rPr>
              <w:t>Joan just heard a sad love song on the radio and now feels sad.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obedience.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 contagion.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w:eastAsia="Times New Roman" w:hAnsi="Times New Roman" w:cs="Times New Roman"/>
                <w:b w:val="0"/>
                <w:bCs w:val="0"/>
                <w:i w:val="0"/>
                <w:iCs w:val="0"/>
                <w:smallCaps w:val="0"/>
                <w:color w:val="000000"/>
                <w:sz w:val="24"/>
                <w:szCs w:val="24"/>
                <w:bdr w:val="nil"/>
                <w:rtl w:val="0"/>
              </w:rPr>
              <w:t>Hearing someone reading a neutral text in a happy-sounding voice is most likely to trigger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w:eastAsia="Times New Roman" w:hAnsi="Times New Roman" w:cs="Times New Roman"/>
                <w:b w:val="0"/>
                <w:bCs w:val="0"/>
                <w:i w:val="0"/>
                <w:iCs w:val="0"/>
                <w:smallCaps w:val="0"/>
                <w:color w:val="000000"/>
                <w:sz w:val="24"/>
                <w:szCs w:val="24"/>
                <w:bdr w:val="nil"/>
                <w:rtl w:val="0"/>
              </w:rPr>
              <w:t>Milly is known for her great sense of humor and easygoing personality. Even though she and her teammates are sad when they lose the basketball game, as soon as Milly cracks a joke, everyone begins to smile.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most likely to help us empathize with 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 mimicry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statements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contagion is limited to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Empathic mimicking leads to abhorring.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 mimicry helps people to empathize.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contagion is associated with 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w:eastAsia="Times New Roman" w:hAnsi="Times New Roman" w:cs="Times New Roman"/>
                <w:b w:val="0"/>
                <w:bCs w:val="0"/>
                <w:i w:val="0"/>
                <w:iCs w:val="0"/>
                <w:smallCaps w:val="0"/>
                <w:color w:val="000000"/>
                <w:sz w:val="24"/>
                <w:szCs w:val="24"/>
                <w:bdr w:val="nil"/>
                <w:rtl w:val="0"/>
              </w:rPr>
              <w:t>________ is to feel what others are feeling.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Obedience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w:eastAsia="Times New Roman" w:hAnsi="Times New Roman" w:cs="Times New Roman"/>
                <w:b w:val="0"/>
                <w:bCs w:val="0"/>
                <w:i w:val="0"/>
                <w:iCs w:val="0"/>
                <w:smallCaps w:val="0"/>
                <w:color w:val="000000"/>
                <w:sz w:val="24"/>
                <w:szCs w:val="24"/>
                <w:bdr w:val="nil"/>
                <w:rtl w:val="0"/>
              </w:rPr>
              <w:t>To feel what others are feeling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empathize.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obey.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w:eastAsia="Times New Roman" w:hAnsi="Times New Roman" w:cs="Times New Roman"/>
                <w:b w:val="0"/>
                <w:bCs w:val="0"/>
                <w:i w:val="0"/>
                <w:iCs w:val="0"/>
                <w:smallCaps w:val="0"/>
                <w:color w:val="000000"/>
                <w:sz w:val="24"/>
                <w:szCs w:val="24"/>
                <w:bdr w:val="nil"/>
                <w:rtl w:val="0"/>
              </w:rPr>
              <w:t>Andrea is well liked by her friends, most likely because she mimics their gestures and seems to match their moods. Researchers would suggest that this natural mimicry is a component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w:eastAsia="Times New Roman" w:hAnsi="Times New Roman" w:cs="Times New Roman"/>
                <w:b w:val="0"/>
                <w:bCs w:val="0"/>
                <w:i w:val="0"/>
                <w:iCs w:val="0"/>
                <w:smallCaps w:val="0"/>
                <w:color w:val="000000"/>
                <w:sz w:val="24"/>
                <w:szCs w:val="24"/>
                <w:bdr w:val="nil"/>
                <w:rtl w:val="0"/>
              </w:rPr>
              <w:t>We tend to feel cheerful around happy people and sad around depressed people.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 linkage.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w:eastAsia="Times New Roman" w:hAnsi="Times New Roman" w:cs="Times New Roman"/>
                <w:b w:val="0"/>
                <w:bCs w:val="0"/>
                <w:i w:val="0"/>
                <w:iCs w:val="0"/>
                <w:smallCaps w:val="0"/>
                <w:color w:val="000000"/>
                <w:sz w:val="24"/>
                <w:szCs w:val="24"/>
                <w:bdr w:val="nil"/>
                <w:rtl w:val="0"/>
              </w:rPr>
              <w:t>Leo is feeling unhappy after an argument with his brother, but he decides to attend Caleb’s party anyhow. At the party, people are laughing and enjoying themselves, so Leo immediately cheers up and joins the fun. Leo’s emotional change is due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 linkage.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w:eastAsia="Times New Roman" w:hAnsi="Times New Roman" w:cs="Times New Roman"/>
                <w:b w:val="0"/>
                <w:bCs w:val="0"/>
                <w:i w:val="0"/>
                <w:iCs w:val="0"/>
                <w:smallCaps w:val="0"/>
                <w:color w:val="000000"/>
                <w:sz w:val="24"/>
                <w:szCs w:val="24"/>
                <w:bdr w:val="nil"/>
                <w:rtl w:val="0"/>
              </w:rPr>
              <w:t>Theresa tends to ________ people she likes.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ignore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argue with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avoid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mimic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w:eastAsia="Times New Roman" w:hAnsi="Times New Roman" w:cs="Times New Roman"/>
                <w:b w:val="0"/>
                <w:bCs w:val="0"/>
                <w:i w:val="0"/>
                <w:iCs w:val="0"/>
                <w:smallCaps w:val="0"/>
                <w:color w:val="000000"/>
                <w:sz w:val="24"/>
                <w:szCs w:val="24"/>
                <w:bdr w:val="nil"/>
                <w:rtl w:val="0"/>
              </w:rPr>
              <w:t>Research has found that ________ synchronizes movements between two people and increases rapport and empathy.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going for a walk with someone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sitting across from someone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eating lunch with someone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talking to someone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w:eastAsia="Times New Roman" w:hAnsi="Times New Roman" w:cs="Times New Roman"/>
                <w:b w:val="0"/>
                <w:bCs w:val="0"/>
                <w:i w:val="0"/>
                <w:iCs w:val="0"/>
                <w:smallCaps w:val="0"/>
                <w:color w:val="000000"/>
                <w:sz w:val="24"/>
                <w:szCs w:val="24"/>
                <w:bdr w:val="nil"/>
                <w:rtl w:val="0"/>
              </w:rPr>
              <w:t>You and your coworker Jessica don’t always get along. But one evening after work, you and Jessica end up walking a mile to the bus stop together. This experience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demonstrate 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lead to social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help you empathize with 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demonstrate normative social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w:eastAsia="Times New Roman" w:hAnsi="Times New Roman" w:cs="Times New Roman"/>
                <w:b w:val="0"/>
                <w:bCs w:val="0"/>
                <w:i w:val="0"/>
                <w:iCs w:val="0"/>
                <w:smallCaps w:val="0"/>
                <w:color w:val="000000"/>
                <w:sz w:val="24"/>
                <w:szCs w:val="24"/>
                <w:bdr w:val="nil"/>
                <w:rtl w:val="0"/>
              </w:rPr>
              <w:t>Donnie's sister-in-law always has a smile on her face and a joke to tell. The moment she walks into his house Donnie starts smiling, even before she says something funny. This is caused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 mimicry.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 linkage.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chameleon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all of these things.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w:eastAsia="Times New Roman" w:hAnsi="Times New Roman" w:cs="Times New Roman"/>
                <w:b w:val="0"/>
                <w:bCs w:val="0"/>
                <w:i w:val="0"/>
                <w:iCs w:val="0"/>
                <w:smallCaps w:val="0"/>
                <w:color w:val="000000"/>
                <w:sz w:val="24"/>
                <w:szCs w:val="24"/>
                <w:bdr w:val="nil"/>
                <w:rtl w:val="0"/>
              </w:rPr>
              <w:t>Adjusting our behavior or thinking to coincide with a group standard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w:eastAsia="Times New Roman" w:hAnsi="Times New Roman" w:cs="Times New Roman"/>
                <w:b w:val="0"/>
                <w:bCs w:val="0"/>
                <w:i w:val="0"/>
                <w:iCs w:val="0"/>
                <w:smallCaps w:val="0"/>
                <w:color w:val="000000"/>
                <w:sz w:val="24"/>
                <w:szCs w:val="24"/>
                <w:bdr w:val="nil"/>
                <w:rtl w:val="0"/>
              </w:rPr>
              <w:t>Eleven-year-old Eddie watched his friends do a swan dive at the school pool. Eddie refused to do so until his friends called him a “chicken.” He then did the swan dive, too. Eddie's behavior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w:eastAsia="Times New Roman" w:hAnsi="Times New Roman" w:cs="Times New Roman"/>
                <w:b w:val="0"/>
                <w:bCs w:val="0"/>
                <w:i w:val="0"/>
                <w:iCs w:val="0"/>
                <w:smallCaps w:val="0"/>
                <w:color w:val="000000"/>
                <w:sz w:val="24"/>
                <w:szCs w:val="24"/>
                <w:bdr w:val="nil"/>
                <w:rtl w:val="0"/>
              </w:rPr>
              <w:t>The social psychologist who is best known for his pioneering studies of conformity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Solomon Asch.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Stanley Milgram.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Leon Festinger.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Philip Zimbardo.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w:eastAsia="Times New Roman" w:hAnsi="Times New Roman" w:cs="Times New Roman"/>
                <w:b w:val="0"/>
                <w:bCs w:val="0"/>
                <w:i w:val="0"/>
                <w:iCs w:val="0"/>
                <w:smallCaps w:val="0"/>
                <w:color w:val="000000"/>
                <w:sz w:val="24"/>
                <w:szCs w:val="24"/>
                <w:bdr w:val="nil"/>
                <w:rtl w:val="0"/>
              </w:rPr>
              <w:t>Research participants believed that the Asch conformity test involved a study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 mimicry.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visual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w:eastAsia="Times New Roman" w:hAnsi="Times New Roman" w:cs="Times New Roman"/>
                <w:b w:val="0"/>
                <w:bCs w:val="0"/>
                <w:i w:val="0"/>
                <w:iCs w:val="0"/>
                <w:smallCaps w:val="0"/>
                <w:color w:val="000000"/>
                <w:sz w:val="24"/>
                <w:szCs w:val="24"/>
                <w:bdr w:val="nil"/>
                <w:rtl w:val="0"/>
              </w:rPr>
              <w:t>Solomon Asch reported that individuals conformed to a group's judgment of the lengths of lines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only when the group was composed of at least six members.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even when the group judgment was clearly incorrect.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even when the group seemed uncertain and repeatedly altered its judgment.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only when members of the group were friends prior to the 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w:eastAsia="Times New Roman" w:hAnsi="Times New Roman" w:cs="Times New Roman"/>
                <w:b w:val="0"/>
                <w:bCs w:val="0"/>
                <w:i w:val="0"/>
                <w:iCs w:val="0"/>
                <w:smallCaps w:val="0"/>
                <w:color w:val="000000"/>
                <w:sz w:val="24"/>
                <w:szCs w:val="24"/>
                <w:bdr w:val="nil"/>
                <w:rtl w:val="0"/>
              </w:rPr>
              <w:t>Stasia has just gone along with the decision of the other students in her study group, although she isn’t sure she agrees with them. It is most likely that Stasia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feels competent and secure.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witnessed someone else disagreeing.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was in a group with more than three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felt that the other group members were of a lower status.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w:eastAsia="Times New Roman" w:hAnsi="Times New Roman" w:cs="Times New Roman"/>
                <w:b w:val="0"/>
                <w:bCs w:val="0"/>
                <w:i w:val="0"/>
                <w:iCs w:val="0"/>
                <w:smallCaps w:val="0"/>
                <w:color w:val="000000"/>
                <w:sz w:val="24"/>
                <w:szCs w:val="24"/>
                <w:bdr w:val="nil"/>
                <w:rtl w:val="0"/>
              </w:rPr>
              <w:t>Researchers find that conformity to the group is more likely when all of the following occur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one is made to feel secure.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one has not made a prior commitment to any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group is unanimous.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one admires the group's status and attractiveness.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US" w:eastAsia="en-US"/>
              </w:rPr>
              <w:t>Colton thinks vaping is addictive, but other players on his soccer team insist that it’s not. Colton is likely to conform to their opinion if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US" w:eastAsia="en-US"/>
                    </w:rPr>
                    <w:t>he has publicly voiced his opinion on this issue.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US" w:eastAsia="en-US"/>
                    </w:rPr>
                    <w:t>there is obvious disagreement among team players regarding the issue.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US" w:eastAsia="en-US"/>
                    </w:rPr>
                    <w:t>he feels insecure in his role as a new member of the team.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US" w:eastAsia="en-US"/>
                    </w:rPr>
                    <w:t>there are very few team members whom he currently wants to befriend.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Torres is on the faculty committee to review student applications. Other committee members want to stop providing scholarships for certain students. Professor Torres personally disagrees, but he will probably vote in favor of their plan if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other committee members are all in favor of the plan.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states his personal opinion early in the committee’s discussion.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committee votes by private ballot.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has a high level of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w:eastAsia="Times New Roman" w:hAnsi="Times New Roman" w:cs="Times New Roman"/>
                <w:b w:val="0"/>
                <w:bCs w:val="0"/>
                <w:i w:val="0"/>
                <w:iCs w:val="0"/>
                <w:smallCaps w:val="0"/>
                <w:color w:val="000000"/>
                <w:sz w:val="24"/>
                <w:szCs w:val="24"/>
                <w:bdr w:val="nil"/>
                <w:rtl w:val="0"/>
              </w:rPr>
              <w:t>Individuals are likely to conform to the responses of other group members if they ________ already publicly committed themselves to their own personal response and if they know that others in the group ________ observe their response.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have; will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have; will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have not; will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have not; will not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w:eastAsia="Times New Roman" w:hAnsi="Times New Roman" w:cs="Times New Roman"/>
                <w:b w:val="0"/>
                <w:bCs w:val="0"/>
                <w:i w:val="0"/>
                <w:iCs w:val="0"/>
                <w:smallCaps w:val="0"/>
                <w:color w:val="000000"/>
                <w:sz w:val="24"/>
                <w:szCs w:val="24"/>
                <w:bdr w:val="nil"/>
                <w:rtl w:val="0"/>
              </w:rPr>
              <w:t>Our desire to gain others' approval and avoid their rejection most clearly contributes to the powerful influence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norms.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 linkage.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w:eastAsia="Times New Roman" w:hAnsi="Times New Roman" w:cs="Times New Roman"/>
                <w:b w:val="0"/>
                <w:bCs w:val="0"/>
                <w:i w:val="0"/>
                <w:iCs w:val="0"/>
                <w:smallCaps w:val="0"/>
                <w:color w:val="000000"/>
                <w:sz w:val="24"/>
                <w:szCs w:val="24"/>
                <w:bdr w:val="nil"/>
                <w:rtl w:val="0"/>
              </w:rPr>
              <w:t>Normative social influence results from people's desire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clarify reality.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maintain 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gain social approval.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demonstrate self-restraint.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w:eastAsia="Times New Roman" w:hAnsi="Times New Roman" w:cs="Times New Roman"/>
                <w:b w:val="0"/>
                <w:bCs w:val="0"/>
                <w:i w:val="0"/>
                <w:iCs w:val="0"/>
                <w:smallCaps w:val="0"/>
                <w:color w:val="000000"/>
                <w:sz w:val="24"/>
                <w:szCs w:val="24"/>
                <w:bdr w:val="nil"/>
                <w:rtl w:val="0"/>
              </w:rPr>
              <w:t>Kieran hates ties, but he wears one to his sister's wedding to avoid his family's disapproval. Kieran's behavior demonstrates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w:eastAsia="Times New Roman" w:hAnsi="Times New Roman" w:cs="Times New Roman"/>
                <w:b w:val="0"/>
                <w:bCs w:val="0"/>
                <w:i w:val="0"/>
                <w:iCs w:val="0"/>
                <w:smallCaps w:val="0"/>
                <w:color w:val="000000"/>
                <w:sz w:val="24"/>
                <w:szCs w:val="24"/>
                <w:bdr w:val="nil"/>
                <w:rtl w:val="0"/>
              </w:rPr>
              <w:t>Lorena publicly agrees with her school friends that parents should allow 12-year-olds to date. Later that day, she writes in her diary that she actually believes parents should prohibit kids from dating until they are at least 16 years old. Lorena’s public conformity to her classmates’ opinion best illustrates the power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w:eastAsia="Times New Roman" w:hAnsi="Times New Roman" w:cs="Times New Roman"/>
                <w:b w:val="0"/>
                <w:bCs w:val="0"/>
                <w:i w:val="0"/>
                <w:iCs w:val="0"/>
                <w:smallCaps w:val="0"/>
                <w:color w:val="000000"/>
                <w:sz w:val="24"/>
                <w:szCs w:val="24"/>
                <w:bdr w:val="nil"/>
                <w:rtl w:val="0"/>
              </w:rPr>
              <w:t>The term used to describe that norms are changing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dynamic norms.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normative social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w:eastAsia="Times New Roman" w:hAnsi="Times New Roman" w:cs="Times New Roman"/>
                <w:b w:val="0"/>
                <w:bCs w:val="0"/>
                <w:i w:val="0"/>
                <w:iCs w:val="0"/>
                <w:smallCaps w:val="0"/>
                <w:color w:val="000000"/>
                <w:sz w:val="24"/>
                <w:szCs w:val="24"/>
                <w:bdr w:val="nil"/>
                <w:rtl w:val="0"/>
              </w:rPr>
              <w:t>Informational social influence 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influence resulting from a person’s desire to gain approval from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improved performance on simple tasks in the presence of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adjusting our behavior to coincide with a group standard.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influence resulting from the acceptance of others’ opinions about reality.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w:eastAsia="Times New Roman" w:hAnsi="Times New Roman" w:cs="Times New Roman"/>
                <w:b w:val="0"/>
                <w:bCs w:val="0"/>
                <w:i w:val="0"/>
                <w:iCs w:val="0"/>
                <w:smallCaps w:val="0"/>
                <w:color w:val="000000"/>
                <w:sz w:val="24"/>
                <w:szCs w:val="24"/>
                <w:bdr w:val="nil"/>
                <w:rtl w:val="0"/>
              </w:rPr>
              <w:t>Accepting others' opinions about reality is to ________ as the desire to gain approval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 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 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informational social influence; 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normative social influence; informational social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listening to an inspiring podcast in which several experts spoke about the value of exercise, Frankie, who has rarely exercised, begins to jog regularly. The change in Frankie's behavior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informational social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w:eastAsia="Times New Roman" w:hAnsi="Times New Roman" w:cs="Times New Roman"/>
                <w:b w:val="0"/>
                <w:bCs w:val="0"/>
                <w:i w:val="0"/>
                <w:iCs w:val="0"/>
                <w:smallCaps w:val="0"/>
                <w:color w:val="000000"/>
                <w:sz w:val="24"/>
                <w:szCs w:val="24"/>
                <w:bdr w:val="nil"/>
                <w:rtl w:val="0"/>
              </w:rPr>
              <w:t>Terra was a fervent believer in astrology until she heard her psychology professor convincingly refute the claims made by astrologers and watched a documentary arguing that astrology is a pseudoscience. This evidence persuaded her to adopt the views of her professor and the documentary. This change of views demonstrates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informational social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w:eastAsia="Times New Roman" w:hAnsi="Times New Roman" w:cs="Times New Roman"/>
                <w:b w:val="0"/>
                <w:bCs w:val="0"/>
                <w:i w:val="0"/>
                <w:iCs w:val="0"/>
                <w:smallCaps w:val="0"/>
                <w:color w:val="000000"/>
                <w:sz w:val="24"/>
                <w:szCs w:val="24"/>
                <w:bdr w:val="nil"/>
                <w:rtl w:val="0"/>
              </w:rPr>
              <w:t>A culture that promotes individualism is most likely to encourage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nonconformity.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 linkage.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w:eastAsia="Times New Roman" w:hAnsi="Times New Roman" w:cs="Times New Roman"/>
                <w:b w:val="0"/>
                <w:bCs w:val="0"/>
                <w:i w:val="0"/>
                <w:iCs w:val="0"/>
                <w:smallCaps w:val="0"/>
                <w:color w:val="000000"/>
                <w:sz w:val="24"/>
                <w:szCs w:val="24"/>
                <w:bdr w:val="nil"/>
                <w:rtl w:val="0"/>
              </w:rPr>
              <w:t>Who is most likely to conform to a group?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Samantha, who is from the United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Mark, who is from Australia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Margo, who is from Europe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Seojun, who is from Korea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a researcher investigating conformity in collectivist cultures and individualist cultures most likely to find?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 tends to be higher in collectivist cultures than in individualist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 tends to be lower in collectivist cultures than in individualist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There is no difference in the level of conformity between collectivist cultures and individualist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 in individualist cultures does not seem to carry the same negative connotations that it does in collectivist cultures.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w:eastAsia="Times New Roman" w:hAnsi="Times New Roman" w:cs="Times New Roman"/>
                <w:b w:val="0"/>
                <w:bCs w:val="0"/>
                <w:i w:val="0"/>
                <w:iCs w:val="0"/>
                <w:smallCaps w:val="0"/>
                <w:color w:val="000000"/>
                <w:sz w:val="24"/>
                <w:szCs w:val="24"/>
                <w:bdr w:val="nil"/>
                <w:rtl w:val="0"/>
              </w:rPr>
              <w:t>The social psychologist who is best known for his controversial studies investigating destructive obedience to an authority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Solomon Asch.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Philip Zimbardo.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Stanley Milgram.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Norman Triplett.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w:eastAsia="Times New Roman" w:hAnsi="Times New Roman" w:cs="Times New Roman"/>
                <w:b w:val="0"/>
                <w:bCs w:val="0"/>
                <w:i w:val="0"/>
                <w:iCs w:val="0"/>
                <w:smallCaps w:val="0"/>
                <w:color w:val="000000"/>
                <w:sz w:val="24"/>
                <w:szCs w:val="24"/>
                <w:bdr w:val="nil"/>
                <w:rtl w:val="0"/>
              </w:rPr>
              <w:t>Participants in the Milgram obedience studies were ordered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play the role of a psychiatrist.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write an essay supporting a position they didn't believe 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deliver electric shocks to a learner for giving incorrect answers.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participate in a team tug-of-war by pulling on a rope as hard as they could.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w:eastAsia="Times New Roman" w:hAnsi="Times New Roman" w:cs="Times New Roman"/>
                <w:b w:val="0"/>
                <w:bCs w:val="0"/>
                <w:i w:val="0"/>
                <w:iCs w:val="0"/>
                <w:smallCaps w:val="0"/>
                <w:color w:val="000000"/>
                <w:sz w:val="24"/>
                <w:szCs w:val="24"/>
                <w:bdr w:val="nil"/>
                <w:rtl w:val="0"/>
              </w:rPr>
              <w:t>Most people are likely to be surprised by the results of Milgram's initial obedience experiment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“learners” made so few learning errors under stressful circumstances.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“teachers” actually enjoyed shocking another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“teachers” were more obedient than most people would have predicted.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“learners” obediently accepted painful shocks without any protest.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w:eastAsia="Times New Roman" w:hAnsi="Times New Roman" w:cs="Times New Roman"/>
                <w:b w:val="0"/>
                <w:bCs w:val="0"/>
                <w:i w:val="0"/>
                <w:iCs w:val="0"/>
                <w:smallCaps w:val="0"/>
                <w:color w:val="000000"/>
                <w:sz w:val="24"/>
                <w:szCs w:val="24"/>
                <w:bdr w:val="nil"/>
                <w:rtl w:val="0"/>
              </w:rPr>
              <w:t>In Milgram's original obedience experiment, participants who were assigned the role of “teacher”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were deceived about the real role of the “learner” and the level of shock that he actually received.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were told to stop whenever they felt the slightest discomfort about what they were doing.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seemed to enjoy shocking the “learner,” especially at the higher voltage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quickly figured out that the “learner” was not really being shocked.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w:eastAsia="Times New Roman" w:hAnsi="Times New Roman" w:cs="Times New Roman"/>
                <w:b w:val="0"/>
                <w:bCs w:val="0"/>
                <w:i w:val="0"/>
                <w:iCs w:val="0"/>
                <w:smallCaps w:val="0"/>
                <w:color w:val="000000"/>
                <w:sz w:val="24"/>
                <w:szCs w:val="24"/>
                <w:bdr w:val="nil"/>
                <w:rtl w:val="0"/>
              </w:rPr>
              <w:t>In Milgram's classic obedience study, if the “teacher” began to resist delivering shocks to the “learner,” what did the experimenter do?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experimenter immediately stopped the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experimenter ignored the protests.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experimenter said, “The experiment requires that you continue.”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experimenter offered the “teacher” more money to continue.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w:eastAsia="Times New Roman" w:hAnsi="Times New Roman" w:cs="Times New Roman"/>
                <w:b w:val="0"/>
                <w:bCs w:val="0"/>
                <w:i w:val="0"/>
                <w:iCs w:val="0"/>
                <w:smallCaps w:val="0"/>
                <w:color w:val="000000"/>
                <w:sz w:val="24"/>
                <w:szCs w:val="24"/>
                <w:bdr w:val="nil"/>
                <w:rtl w:val="0"/>
              </w:rPr>
              <w:t>What were the basic results of psychologist Stanley Milgram's original obedience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Only about one-third of the participants continued to obey the experimenter and administer shocks beyond the 350-volt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Despite hearing protests from the “learner” in another room, more than 60 percent of the participants continued to administer shocks all the way to the full 450-volt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majority of the participants refused to continue the experiment when the “learner” first protested that the shocks were painful at the 90-volt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Even though ordered by the experimenter to do so, no participant went beyond the 300-volt level.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w:eastAsia="Times New Roman" w:hAnsi="Times New Roman" w:cs="Times New Roman"/>
                <w:b w:val="0"/>
                <w:bCs w:val="0"/>
                <w:i w:val="0"/>
                <w:iCs w:val="0"/>
                <w:smallCaps w:val="0"/>
                <w:color w:val="000000"/>
                <w:sz w:val="24"/>
                <w:szCs w:val="24"/>
                <w:bdr w:val="nil"/>
                <w:rtl w:val="0"/>
              </w:rPr>
              <w:t>The Milgram obedience experiments were controversial because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“teachers” actually seemed to enjoy shocking the “learners.”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“learners” received painful electric shocks even if they had heart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experiments were performed despite mass student protests against the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“teachers” were deceived and frequently subjected to 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w:eastAsia="Times New Roman" w:hAnsi="Times New Roman" w:cs="Times New Roman"/>
                <w:b w:val="0"/>
                <w:bCs w:val="0"/>
                <w:i w:val="0"/>
                <w:iCs w:val="0"/>
                <w:smallCaps w:val="0"/>
                <w:color w:val="000000"/>
                <w:sz w:val="24"/>
                <w:szCs w:val="24"/>
                <w:bdr w:val="nil"/>
                <w:rtl w:val="0"/>
              </w:rPr>
              <w:t>At the end of his obedience studies, Milgram informed participants of the deception and the real intent of the studies. Virtually none of them regretted taking part in them. The lack of regret may have resulted from their reduced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w:eastAsia="Times New Roman" w:hAnsi="Times New Roman" w:cs="Times New Roman"/>
                <w:b w:val="0"/>
                <w:bCs w:val="0"/>
                <w:i w:val="0"/>
                <w:iCs w:val="0"/>
                <w:smallCaps w:val="0"/>
                <w:color w:val="000000"/>
                <w:sz w:val="24"/>
                <w:szCs w:val="24"/>
                <w:bdr w:val="nil"/>
                <w:rtl w:val="0"/>
              </w:rPr>
              <w:t>In the Milgram experiments, the level of obedience was highest when the “teacher” was ________ the experimenter and ________ the “learner.”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close to; close 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far from; far from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close to; far from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far from; close to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w:eastAsia="Times New Roman" w:hAnsi="Times New Roman" w:cs="Times New Roman"/>
                <w:b w:val="0"/>
                <w:bCs w:val="0"/>
                <w:i w:val="0"/>
                <w:iCs w:val="0"/>
                <w:smallCaps w:val="0"/>
                <w:color w:val="000000"/>
                <w:sz w:val="24"/>
                <w:szCs w:val="24"/>
                <w:bdr w:val="nil"/>
                <w:rtl w:val="0"/>
              </w:rPr>
              <w:t>The high levels of obedience in the Milgram experiments are LEAST likely to be attributable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perceived legitimacy of the commanding authority figure.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aspect of gender-related behavior found only in 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placement of “teacher” and “learner” in separate rooms.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very gradual increase in shock level ordered after each new learning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w:eastAsia="Times New Roman" w:hAnsi="Times New Roman" w:cs="Times New Roman"/>
                <w:b w:val="0"/>
                <w:bCs w:val="0"/>
                <w:i w:val="0"/>
                <w:iCs w:val="0"/>
                <w:smallCaps w:val="0"/>
                <w:color w:val="000000"/>
                <w:sz w:val="24"/>
                <w:szCs w:val="24"/>
                <w:bdr w:val="nil"/>
                <w:rtl w:val="0"/>
              </w:rPr>
              <w:t>Dr. Matsui is designing an experiment on obedience to authority. She will set up a learning laboratory and have participants deliver loud blasts of sound as punishment for incorrect answers given by a confederate of the researcher. How can Dr. Matsui increase the likelihood of the participants' obedience?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9"/>
              <w:gridCol w:w="80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She can set up the learning laboratory in a room above a restaurant.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She can make sure the participants know that she has a Ph.D. from a prestigious university.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She can make the participants think she is unsure of her role as an authority figure.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She can have a second confederate in the room, who should be a role model for defiant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does NOT make obedience more likely?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person giving orders is viewed as an authority figure.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person giving orders is in close proximity to the participant.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There are role models of defiance.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There is depersonalization.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w:eastAsia="Times New Roman" w:hAnsi="Times New Roman" w:cs="Times New Roman"/>
                <w:b w:val="0"/>
                <w:bCs w:val="0"/>
                <w:i w:val="0"/>
                <w:iCs w:val="0"/>
                <w:smallCaps w:val="0"/>
                <w:color w:val="000000"/>
                <w:sz w:val="24"/>
                <w:szCs w:val="24"/>
                <w:bdr w:val="nil"/>
                <w:rtl w:val="0"/>
              </w:rPr>
              <w:t>In Milgram's obedience experiments, “teachers” were most likely to deliver high levels of shock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3"/>
              <w:gridCol w:w="80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experimenter was perceived to be an ordinary college student like themselves.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“learner” was placed in a different room from the “teacher.”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saw that other “learners” disobeyed the experimenter.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saw how “learners” who disobeyed the experimenter were punished.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w:eastAsia="Times New Roman" w:hAnsi="Times New Roman" w:cs="Times New Roman"/>
                <w:b w:val="0"/>
                <w:bCs w:val="0"/>
                <w:i w:val="0"/>
                <w:iCs w:val="0"/>
                <w:smallCaps w:val="0"/>
                <w:color w:val="000000"/>
                <w:sz w:val="24"/>
                <w:szCs w:val="24"/>
                <w:bdr w:val="nil"/>
                <w:rtl w:val="0"/>
              </w:rPr>
              <w:t>In Milgram's obedience experiments, “teachers” exhibited a somewhat lower level of compliance with an experimenter's orders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8"/>
              <w:gridCol w:w="8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experiment was not associated with a prestigious institution.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“learner” complained of a slight heart condition just before the experiment began.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“learner” screamed as the shocks became more punishing.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“learner” was in another room where his physical well-being couldn't be observed by the “teacher.”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w:eastAsia="Times New Roman" w:hAnsi="Times New Roman" w:cs="Times New Roman"/>
                <w:b w:val="0"/>
                <w:bCs w:val="0"/>
                <w:i w:val="0"/>
                <w:iCs w:val="0"/>
                <w:smallCaps w:val="0"/>
                <w:color w:val="000000"/>
                <w:sz w:val="24"/>
                <w:szCs w:val="24"/>
                <w:bdr w:val="nil"/>
                <w:rtl w:val="0"/>
              </w:rPr>
              <w:t>In 1942, German reserve police officers obeyed orders to kill 1500 Jews in the village of Jozefow, Poland. This incident illustrated that people are most likely to be destructively obedient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fail to realize their actions are morally wrong.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their victims are distant and depersonalized.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perceive their orders as coming from legitimate authority figures.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derive personal satisfaction from destructive acts.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w:eastAsia="Times New Roman" w:hAnsi="Times New Roman" w:cs="Times New Roman"/>
                <w:b w:val="0"/>
                <w:bCs w:val="0"/>
                <w:i w:val="0"/>
                <w:iCs w:val="0"/>
                <w:smallCaps w:val="0"/>
                <w:color w:val="000000"/>
                <w:sz w:val="24"/>
                <w:szCs w:val="24"/>
                <w:bdr w:val="nil"/>
                <w:rtl w:val="0"/>
              </w:rPr>
              <w:t>According to Milgram, the most fundamental lesson to be learned from his study of obedience is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people are naturally predisposed to be hostile and aggressive.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even ordinary people, who are not usually hostile, can become agents of destruction.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desire to be accepted by others is one of the strongest human motives.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people value their personal freedom and react negatively when they feel they are being coerced to do something.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w:eastAsia="Times New Roman" w:hAnsi="Times New Roman" w:cs="Times New Roman"/>
                <w:b w:val="0"/>
                <w:bCs w:val="0"/>
                <w:i w:val="0"/>
                <w:iCs w:val="0"/>
                <w:smallCaps w:val="0"/>
                <w:color w:val="000000"/>
                <w:sz w:val="24"/>
                <w:szCs w:val="24"/>
                <w:bdr w:val="nil"/>
                <w:rtl w:val="0"/>
              </w:rPr>
              <w:t>The impact of the foot-in-the-door phenomenon is most clearly illustrated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0"/>
              <w:gridCol w:w="80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increased number of suicides shortly after a celebrity's highly publicized death.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President John F. Kennedy's ill-fated decision to invade Cuba.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tragic murder of a woman just outside her New York apartment.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destructive obedience of participants in the Milgram experiments.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w:eastAsia="Times New Roman" w:hAnsi="Times New Roman" w:cs="Times New Roman"/>
                <w:b w:val="0"/>
                <w:bCs w:val="0"/>
                <w:i w:val="0"/>
                <w:iCs w:val="0"/>
                <w:smallCaps w:val="0"/>
                <w:color w:val="000000"/>
                <w:sz w:val="24"/>
                <w:szCs w:val="24"/>
                <w:bdr w:val="nil"/>
                <w:rtl w:val="0"/>
              </w:rPr>
              <w:t>Those who assert their freedom by refusing to yield to conformity pressures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chameleon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w:eastAsia="Times New Roman" w:hAnsi="Times New Roman" w:cs="Times New Roman"/>
                <w:b w:val="0"/>
                <w:bCs w:val="0"/>
                <w:i w:val="0"/>
                <w:iCs w:val="0"/>
                <w:smallCaps w:val="0"/>
                <w:color w:val="000000"/>
                <w:sz w:val="24"/>
                <w:szCs w:val="24"/>
                <w:bdr w:val="nil"/>
                <w:rtl w:val="0"/>
              </w:rPr>
              <w:t>Our tendency to give in to group pressure or pressure from situations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w:eastAsia="Times New Roman" w:hAnsi="Times New Roman" w:cs="Times New Roman"/>
                <w:b w:val="0"/>
                <w:bCs w:val="0"/>
                <w:i w:val="0"/>
                <w:iCs w:val="0"/>
                <w:smallCaps w:val="0"/>
                <w:color w:val="000000"/>
                <w:sz w:val="24"/>
                <w:szCs w:val="24"/>
                <w:bdr w:val="nil"/>
                <w:rtl w:val="0"/>
              </w:rPr>
              <w:t>Jake wears a suit to his cousin’s wedding, even though he would prefer to wear something more comfortable. Jake's behavior illustrates the influence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w:eastAsia="Times New Roman" w:hAnsi="Times New Roman" w:cs="Times New Roman"/>
                <w:b w:val="0"/>
                <w:bCs w:val="0"/>
                <w:i w:val="0"/>
                <w:iCs w:val="0"/>
                <w:smallCaps w:val="0"/>
                <w:color w:val="000000"/>
                <w:sz w:val="24"/>
                <w:szCs w:val="24"/>
                <w:bdr w:val="nil"/>
                <w:rtl w:val="0"/>
              </w:rPr>
              <w:t>Those who feel socially pressured sometimes assert their freedom by doing the opposite of what is socially expected.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chameleon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w:eastAsia="Times New Roman" w:hAnsi="Times New Roman" w:cs="Times New Roman"/>
                <w:b w:val="0"/>
                <w:bCs w:val="0"/>
                <w:i w:val="0"/>
                <w:iCs w:val="0"/>
                <w:smallCaps w:val="0"/>
                <w:color w:val="000000"/>
                <w:sz w:val="24"/>
                <w:szCs w:val="24"/>
                <w:bdr w:val="nil"/>
                <w:rtl w:val="0"/>
              </w:rPr>
              <w:t>Jana and Declan are worried about their 16-year-old daughter Julia’s new friends, who often skip school and stay out later than Julia’s curfew. They tell Julia that she can no longer spend time with these friends; so, Julia begins sneaking out of the house to be with them. Julia's response to her parents’ rules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chameleon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w:eastAsia="Times New Roman" w:hAnsi="Times New Roman" w:cs="Times New Roman"/>
                <w:b w:val="0"/>
                <w:bCs w:val="0"/>
                <w:i w:val="0"/>
                <w:iCs w:val="0"/>
                <w:smallCaps w:val="0"/>
                <w:color w:val="000000"/>
                <w:sz w:val="24"/>
                <w:szCs w:val="24"/>
                <w:bdr w:val="nil"/>
                <w:rtl w:val="0"/>
              </w:rPr>
              <w:t>The same set of harmful social pressures that corrupts some individuals can lead others to respond with a healthy resistance. This best illustrates the ________ of social control and personal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 linkage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w:eastAsia="Times New Roman" w:hAnsi="Times New Roman" w:cs="Times New Roman"/>
                <w:b w:val="0"/>
                <w:bCs w:val="0"/>
                <w:i w:val="0"/>
                <w:iCs w:val="0"/>
                <w:smallCaps w:val="0"/>
                <w:color w:val="000000"/>
                <w:sz w:val="24"/>
                <w:szCs w:val="24"/>
                <w:bdr w:val="nil"/>
                <w:rtl w:val="0"/>
              </w:rPr>
              <w:t>Research has shown that if you are the minority in a group, you are more likely to influence the majority if you</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hold firmly to your 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popular in the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generally an influential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have low self-confidence.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w:eastAsia="Times New Roman" w:hAnsi="Times New Roman" w:cs="Times New Roman"/>
                <w:b w:val="0"/>
                <w:bCs w:val="0"/>
                <w:i w:val="0"/>
                <w:iCs w:val="0"/>
                <w:smallCaps w:val="0"/>
                <w:color w:val="000000"/>
                <w:sz w:val="24"/>
                <w:szCs w:val="24"/>
                <w:bdr w:val="nil"/>
                <w:rtl w:val="0"/>
              </w:rPr>
              <w:t>The power of one or two individuals to sway a majority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minority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obedience.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w:eastAsia="Times New Roman" w:hAnsi="Times New Roman" w:cs="Times New Roman"/>
                <w:b w:val="0"/>
                <w:bCs w:val="0"/>
                <w:i w:val="0"/>
                <w:iCs w:val="0"/>
                <w:smallCaps w:val="0"/>
                <w:color w:val="000000"/>
                <w:sz w:val="24"/>
                <w:szCs w:val="24"/>
                <w:bdr w:val="nil"/>
                <w:rtl w:val="0"/>
              </w:rPr>
              <w:t>Rick is the only member of his book club to favor reading a particularly controversial novel. To influence the majority, he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1"/>
              <w:gridCol w:w="8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express some uncertainty about his 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 self-confident and consistent in expressing his viewpoint.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 the last member to speak and present his argument as briefly as possible.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address his arguments specifically to the member of the majority who seems most disagreeable.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w:eastAsia="Times New Roman" w:hAnsi="Times New Roman" w:cs="Times New Roman"/>
                <w:b w:val="0"/>
                <w:bCs w:val="0"/>
                <w:i w:val="0"/>
                <w:iCs w:val="0"/>
                <w:smallCaps w:val="0"/>
                <w:color w:val="000000"/>
                <w:sz w:val="24"/>
                <w:szCs w:val="24"/>
                <w:bdr w:val="nil"/>
                <w:rtl w:val="0"/>
              </w:rPr>
              <w:t>To study social facilitation, Norman Triplett observed adolescents while they were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judging the lengths of lines.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winding fishing reels.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mimicking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conforming to group pressure.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 refers to the tendency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3"/>
              <w:gridCol w:w="80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neglect critical thinking because of a strong desire for social harmony within a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perform well-learned tasks more effectively in the presence of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lose self-restraint in group situations that foster anonymity.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comply with a large request if one has previously complied with a small request.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w:eastAsia="Times New Roman" w:hAnsi="Times New Roman" w:cs="Times New Roman"/>
                <w:b w:val="0"/>
                <w:bCs w:val="0"/>
                <w:i w:val="0"/>
                <w:iCs w:val="0"/>
                <w:smallCaps w:val="0"/>
                <w:color w:val="000000"/>
                <w:sz w:val="24"/>
                <w:szCs w:val="24"/>
                <w:bdr w:val="nil"/>
                <w:rtl w:val="0"/>
              </w:rPr>
              <w:t>When a task is relatively simple or well-learned, the presence of other people tends to enhance individual performance, a pattern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w:eastAsia="Times New Roman" w:hAnsi="Times New Roman" w:cs="Times New Roman"/>
                <w:b w:val="0"/>
                <w:bCs w:val="0"/>
                <w:i w:val="0"/>
                <w:iCs w:val="0"/>
                <w:smallCaps w:val="0"/>
                <w:color w:val="000000"/>
                <w:sz w:val="24"/>
                <w:szCs w:val="24"/>
                <w:bdr w:val="nil"/>
                <w:rtl w:val="0"/>
              </w:rPr>
              <w:t>The presence of 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improves our performance on difficult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improves verbal performance only.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strengthens our most likely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hinders our 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w:eastAsia="Times New Roman" w:hAnsi="Times New Roman" w:cs="Times New Roman"/>
                <w:b w:val="0"/>
                <w:bCs w:val="0"/>
                <w:i w:val="0"/>
                <w:iCs w:val="0"/>
                <w:smallCaps w:val="0"/>
                <w:color w:val="000000"/>
                <w:sz w:val="24"/>
                <w:szCs w:val="24"/>
                <w:bdr w:val="nil"/>
                <w:rtl w:val="0"/>
              </w:rPr>
              <w:t>The presence of others does not always lead to social facilitation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increasing familiarity with novel stimuli facilitates free riding.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loss of self-restraint often accompanies arousal and anonymity.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high level of arousal inhibits the correct performance of difficult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discussion enhances whatever attitude is initially dominant in a 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w:eastAsia="Times New Roman" w:hAnsi="Times New Roman" w:cs="Times New Roman"/>
                <w:b w:val="0"/>
                <w:bCs w:val="0"/>
                <w:i w:val="0"/>
                <w:iCs w:val="0"/>
                <w:smallCaps w:val="0"/>
                <w:color w:val="000000"/>
                <w:sz w:val="24"/>
                <w:szCs w:val="24"/>
                <w:bdr w:val="nil"/>
                <w:rtl w:val="0"/>
              </w:rPr>
              <w:t>Our most likely response in the presence of others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incorrect one on an easy task.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correct one on a difficult task.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correct one on an easy task and the incorrect one on a difficult task.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correct one on a difficult task and the incorrect one on an easy task.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w:eastAsia="Times New Roman" w:hAnsi="Times New Roman" w:cs="Times New Roman"/>
                <w:b w:val="0"/>
                <w:bCs w:val="0"/>
                <w:i w:val="0"/>
                <w:iCs w:val="0"/>
                <w:smallCaps w:val="0"/>
                <w:color w:val="000000"/>
                <w:sz w:val="24"/>
                <w:szCs w:val="24"/>
                <w:bdr w:val="nil"/>
                <w:rtl w:val="0"/>
              </w:rPr>
              <w:t>Zahara takes dance classes weekly. She enjoys dancing and practices on her own between classes. At the dance recital, Zahara outshines all the other dancers. This demonstrates how the presence of others 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improve performance on difficult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worsen the performance on easy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worsen the performance on intrinsically motivated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improve performance on well-learned tasks.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w:eastAsia="Times New Roman" w:hAnsi="Times New Roman" w:cs="Times New Roman"/>
                <w:b w:val="0"/>
                <w:bCs w:val="0"/>
                <w:i w:val="0"/>
                <w:iCs w:val="0"/>
                <w:smallCaps w:val="0"/>
                <w:color w:val="000000"/>
                <w:sz w:val="24"/>
                <w:szCs w:val="24"/>
                <w:bdr w:val="nil"/>
                <w:rtl w:val="0"/>
              </w:rPr>
              <w:t>Linda is watching her son complete his math homework and has noticed that he is answering all the math problems incorrectly. This may be because 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would rather be outside 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dislikes his math teacher.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already finds math difficult.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has not learned this particular math concept.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w:eastAsia="Times New Roman" w:hAnsi="Times New Roman" w:cs="Times New Roman"/>
                <w:b w:val="0"/>
                <w:bCs w:val="0"/>
                <w:i w:val="0"/>
                <w:iCs w:val="0"/>
                <w:smallCaps w:val="0"/>
                <w:color w:val="000000"/>
                <w:sz w:val="24"/>
                <w:szCs w:val="24"/>
                <w:bdr w:val="nil"/>
                <w:rtl w:val="0"/>
              </w:rPr>
              <w:t>Tyrone is an expert dart player. When practicing at the local tavern, his accuracy seems to increase significantly as soon someone he finds attractive enters the pub. Tyrone’s increase in accuracy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groupthink.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w:eastAsia="Times New Roman" w:hAnsi="Times New Roman" w:cs="Times New Roman"/>
                <w:b w:val="0"/>
                <w:bCs w:val="0"/>
                <w:i w:val="0"/>
                <w:iCs w:val="0"/>
                <w:smallCaps w:val="0"/>
                <w:color w:val="000000"/>
                <w:sz w:val="24"/>
                <w:szCs w:val="24"/>
                <w:bdr w:val="nil"/>
                <w:rtl w:val="0"/>
              </w:rPr>
              <w:t>On which task would the presence of others most likely lead to improved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reciting the months of the year in alphabetical 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learning foreign language words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counting backward from 10 to 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learning nonsense syllables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w:eastAsia="Times New Roman" w:hAnsi="Times New Roman" w:cs="Times New Roman"/>
                <w:b w:val="0"/>
                <w:bCs w:val="0"/>
                <w:i w:val="0"/>
                <w:iCs w:val="0"/>
                <w:smallCaps w:val="0"/>
                <w:color w:val="000000"/>
                <w:sz w:val="24"/>
                <w:szCs w:val="24"/>
                <w:bdr w:val="nil"/>
                <w:rtl w:val="0"/>
              </w:rPr>
              <w:t>Sanjay has been playing golf for only a couple of years and has very little confidence in his game. One day when he was playing by himself, a foursome offered to let him play through. He proceeded to hit his ball into the pond. This illustrates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increasing familiarity with novel stimuli facilitates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loss of self-restraint often accompanies arousal and anonymity.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high level of arousal inhibits the correct performance of difficult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discussion enhances whatever attitude is initially dominant in a 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w:eastAsia="Times New Roman" w:hAnsi="Times New Roman" w:cs="Times New Roman"/>
                <w:b w:val="0"/>
                <w:bCs w:val="0"/>
                <w:i w:val="0"/>
                <w:iCs w:val="0"/>
                <w:smallCaps w:val="0"/>
                <w:color w:val="000000"/>
                <w:sz w:val="24"/>
                <w:szCs w:val="24"/>
                <w:bdr w:val="nil"/>
                <w:rtl w:val="0"/>
              </w:rPr>
              <w:t>Blake is the star player on his school’s basketball team. When shooting hoops with friends at the local basketball court, he notices a few members of the rival school’s team watching nearby, and his performance improves significantly. Blake’s improved performance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groupthink.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Professional athletes perform better before a friendly audience than when alone.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w:eastAsia="Times New Roman" w:hAnsi="Times New Roman" w:cs="Times New Roman"/>
                <w:b w:val="0"/>
                <w:bCs w:val="0"/>
                <w:i w:val="0"/>
                <w:iCs w:val="0"/>
                <w:smallCaps w:val="0"/>
                <w:color w:val="000000"/>
                <w:sz w:val="24"/>
                <w:szCs w:val="24"/>
                <w:bdr w:val="nil"/>
                <w:rtl w:val="0"/>
              </w:rPr>
              <w:t>Comedy routines that are mildly amusing to people in an uncrowded room seem funnier in a densely packed room. This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w:eastAsia="Times New Roman" w:hAnsi="Times New Roman" w:cs="Times New Roman"/>
                <w:b w:val="0"/>
                <w:bCs w:val="0"/>
                <w:i w:val="0"/>
                <w:iCs w:val="0"/>
                <w:smallCaps w:val="0"/>
                <w:color w:val="000000"/>
                <w:sz w:val="24"/>
                <w:szCs w:val="24"/>
                <w:bdr w:val="nil"/>
                <w:rtl w:val="0"/>
              </w:rPr>
              <w:t>With a packed audience. John’s comedy routine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seems funnier.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is not at all funny.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is mildly funny.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comes across as insensitive.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w:eastAsia="Times New Roman" w:hAnsi="Times New Roman" w:cs="Times New Roman"/>
                <w:b w:val="0"/>
                <w:bCs w:val="0"/>
                <w:i w:val="0"/>
                <w:iCs w:val="0"/>
                <w:smallCaps w:val="0"/>
                <w:color w:val="000000"/>
                <w:sz w:val="24"/>
                <w:szCs w:val="24"/>
                <w:bdr w:val="nil"/>
                <w:rtl w:val="0"/>
              </w:rPr>
              <w:t>Blindfolded university students were observed to pull harder on a rope when they thought they were pulling alone than when they thought three others were pulling with them on the same rope.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 is most likely to occur among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audience members who are asked to applaud after a speaker is introduced.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factory workers paid on the basis of individual level of productivity.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group of runners competing for first place in a race.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students who are each assigned a different topic for their course term papers.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w:eastAsia="Times New Roman" w:hAnsi="Times New Roman" w:cs="Times New Roman"/>
                <w:b w:val="0"/>
                <w:bCs w:val="0"/>
                <w:i w:val="0"/>
                <w:iCs w:val="0"/>
                <w:smallCaps w:val="0"/>
                <w:color w:val="000000"/>
                <w:sz w:val="24"/>
                <w:szCs w:val="24"/>
                <w:bdr w:val="nil"/>
                <w:rtl w:val="0"/>
              </w:rPr>
              <w:t>People sometimes feel less personally accountable and less concerned about what others think of them when acting as part of a group. This most clearly contributes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w:eastAsia="Times New Roman" w:hAnsi="Times New Roman" w:cs="Times New Roman"/>
                <w:b w:val="0"/>
                <w:bCs w:val="0"/>
                <w:i w:val="0"/>
                <w:iCs w:val="0"/>
                <w:smallCaps w:val="0"/>
                <w:color w:val="000000"/>
                <w:sz w:val="24"/>
                <w:szCs w:val="24"/>
                <w:bdr w:val="nil"/>
                <w:rtl w:val="0"/>
              </w:rPr>
              <w:t>Levi and three classmates are working together on a group psychology project. Levi, who is a psychology major and a hardworking student, needs a good grade on the project. His classmates know this, and Levi finds that he is being asked to do the vast majority of the work. The others in Levi’s group are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 has been found to be especially noticeable among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women in cultures that value 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women in cultures that value 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men in cultures that value 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men in cultures that value individualism.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w:eastAsia="Times New Roman" w:hAnsi="Times New Roman" w:cs="Times New Roman"/>
                <w:b w:val="0"/>
                <w:bCs w:val="0"/>
                <w:i w:val="0"/>
                <w:iCs w:val="0"/>
                <w:smallCaps w:val="0"/>
                <w:color w:val="000000"/>
                <w:sz w:val="24"/>
                <w:szCs w:val="24"/>
                <w:bdr w:val="nil"/>
                <w:rtl w:val="0"/>
              </w:rPr>
              <w:t>Padma and three of her psychology classmates are working on a group project. Which of the following would make Padma LESS likely to engage in social loafing?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feeling more accountable for the group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viewing individual contributions to the project as dispensable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overestimating her own contributions to the group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being unmotivated and not identifying with the group members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NOT one of the reasons that people engage in social loafing?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feel less accountable for the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view individual contributions to the work as unnecessary.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free ride on the efforts of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underestimate their contributions and overestimate those of others.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w:eastAsia="Times New Roman" w:hAnsi="Times New Roman" w:cs="Times New Roman"/>
                <w:b w:val="0"/>
                <w:bCs w:val="0"/>
                <w:i w:val="0"/>
                <w:iCs w:val="0"/>
                <w:smallCaps w:val="0"/>
                <w:color w:val="000000"/>
                <w:sz w:val="24"/>
                <w:szCs w:val="24"/>
                <w:bdr w:val="nil"/>
                <w:rtl w:val="0"/>
              </w:rPr>
              <w:t>Jenna, Marcus, Pietro, Aaron, and Nellie are working on a group presentation for their philosophy class. They will all receive the same grade for the project. While Jenna, Marcus, and Pietro have been working hard on the assignment, Aaron and Nellie have done very little. Which aspect of social loafing might account for Aaron and Nellie's lack of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feel more accountable for the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view their contributions as indispensable.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have underestimated the level of their effort on the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are taking a free ride on the efforts of the other members of the 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2"/>
              <w:gridCol w:w="80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lack of critical thinking due to a strong desire for social harmony within a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tendency to comply with a large request after agreeing to a small request.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loss of self-awareness and self-restraint in group situations that foster arousal and anonymity.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enhancement of a group's prevailing attitudes through group discussion.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w:eastAsia="Times New Roman" w:hAnsi="Times New Roman" w:cs="Times New Roman"/>
                <w:b w:val="0"/>
                <w:bCs w:val="0"/>
                <w:i w:val="0"/>
                <w:iCs w:val="0"/>
                <w:smallCaps w:val="0"/>
                <w:color w:val="000000"/>
                <w:sz w:val="24"/>
                <w:szCs w:val="24"/>
                <w:bdr w:val="nil"/>
                <w:rtl w:val="0"/>
              </w:rPr>
              <w:t>When New York University women were dressed in Ku Klux Klan–style hoods, they demonstrated significantly more aggression. This finding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minority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w:eastAsia="Times New Roman" w:hAnsi="Times New Roman" w:cs="Times New Roman"/>
                <w:b w:val="0"/>
                <w:bCs w:val="0"/>
                <w:i w:val="0"/>
                <w:iCs w:val="0"/>
                <w:smallCaps w:val="0"/>
                <w:color w:val="000000"/>
                <w:sz w:val="24"/>
                <w:szCs w:val="24"/>
                <w:bdr w:val="nil"/>
                <w:rtl w:val="0"/>
              </w:rPr>
              <w:t>While you are browsing your social media, you see several posts that would be considered hate speech. This type of posting is likely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w:eastAsia="Times New Roman" w:hAnsi="Times New Roman" w:cs="Times New Roman"/>
                <w:b w:val="0"/>
                <w:bCs w:val="0"/>
                <w:i w:val="0"/>
                <w:iCs w:val="0"/>
                <w:smallCaps w:val="0"/>
                <w:color w:val="000000"/>
                <w:sz w:val="24"/>
                <w:szCs w:val="24"/>
                <w:bdr w:val="nil"/>
                <w:rtl w:val="0"/>
              </w:rPr>
              <w:t>Circumstances that decrease ________ are likely to increase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anonymity; 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self-awareness; 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anonymity; 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self-awareness; 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w:eastAsia="Times New Roman" w:hAnsi="Times New Roman" w:cs="Times New Roman"/>
                <w:b w:val="0"/>
                <w:bCs w:val="0"/>
                <w:i w:val="0"/>
                <w:iCs w:val="0"/>
                <w:smallCaps w:val="0"/>
                <w:color w:val="000000"/>
                <w:sz w:val="24"/>
                <w:szCs w:val="24"/>
                <w:bdr w:val="nil"/>
                <w:rtl w:val="0"/>
              </w:rPr>
              <w:t>As you are reading through online news article comments about a recent football game, you see that many of them are quite negative and cruel. These may be related to the fact that the commenters feel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accountable.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responsible.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dispensable.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w:eastAsia="Times New Roman" w:hAnsi="Times New Roman" w:cs="Times New Roman"/>
                <w:b w:val="0"/>
                <w:bCs w:val="0"/>
                <w:i w:val="0"/>
                <w:iCs w:val="0"/>
                <w:smallCaps w:val="0"/>
                <w:color w:val="000000"/>
                <w:sz w:val="24"/>
                <w:szCs w:val="24"/>
                <w:bdr w:val="nil"/>
                <w:rtl w:val="0"/>
              </w:rPr>
              <w:t>John secretly holds White supremacist beliefs. Although he would never make a racial slur to someone’s face for fear of repercussions in his community and at work, he has no problem making such comments anonymously online.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accountability.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w:eastAsia="Times New Roman" w:hAnsi="Times New Roman" w:cs="Times New Roman"/>
                <w:b w:val="0"/>
                <w:bCs w:val="0"/>
                <w:i w:val="0"/>
                <w:iCs w:val="0"/>
                <w:smallCaps w:val="0"/>
                <w:color w:val="000000"/>
                <w:sz w:val="24"/>
                <w:szCs w:val="24"/>
                <w:bdr w:val="nil"/>
                <w:rtl w:val="0"/>
              </w:rPr>
              <w:t>Cyberbullying and online hate speech can both be explained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a baseball game against their archrival in which their team loses by only two points, upset fans throw garbage and begin to tear up the field. This behavior is best understood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helps to counteract deindividuation?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heightening self-awareness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heightening feelings of anonymity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heightening antisocial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heightening 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w:eastAsia="Times New Roman" w:hAnsi="Times New Roman" w:cs="Times New Roman"/>
                <w:b w:val="0"/>
                <w:bCs w:val="0"/>
                <w:i w:val="0"/>
                <w:iCs w:val="0"/>
                <w:smallCaps w:val="0"/>
                <w:color w:val="000000"/>
                <w:sz w:val="24"/>
                <w:szCs w:val="24"/>
                <w:bdr w:val="nil"/>
                <w:rtl w:val="0"/>
              </w:rPr>
              <w:t>In the context of a protest, a crowded concert, or an anonymous social media group, people may lose self-awareness and self-restraint. This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w:eastAsia="Times New Roman" w:hAnsi="Times New Roman" w:cs="Times New Roman"/>
                <w:b w:val="0"/>
                <w:bCs w:val="0"/>
                <w:i w:val="0"/>
                <w:iCs w:val="0"/>
                <w:smallCaps w:val="0"/>
                <w:color w:val="000000"/>
                <w:sz w:val="24"/>
                <w:szCs w:val="24"/>
                <w:bdr w:val="nil"/>
                <w:rtl w:val="0"/>
              </w:rPr>
              <w:t>Recently, a campus celebration of the university football team’s big win ended in violent, destructive behavior. Professor Karkera, a psychologist, would like to help university authorities keep the peace after the next game. He knows that such behavior thrives in situations that foster deindividuation. To help counteract deindividuation, Professor Karkera might advise the university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mandate that students keep their faces exposed.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create a website on which students can vent their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allow authorities to celebrate with students.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insist that celebrations take place outside of the campus setting.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w:eastAsia="Times New Roman" w:hAnsi="Times New Roman" w:cs="Times New Roman"/>
                <w:b w:val="0"/>
                <w:bCs w:val="0"/>
                <w:i w:val="0"/>
                <w:iCs w:val="0"/>
                <w:smallCaps w:val="0"/>
                <w:color w:val="000000"/>
                <w:sz w:val="24"/>
                <w:szCs w:val="24"/>
                <w:bdr w:val="nil"/>
                <w:rtl w:val="0"/>
              </w:rPr>
              <w:t>Every Halloween, Mrs. Aleman puts a bowl of candy on her porch with a sign that says, “Take one.” This year the bowl was empty after just a few minutes, leading Mrs. Augustin to believe that one group of children took more than their fair share. To discourage such dishonest actions, Mrs. Aleman positioned a mirror above the candy bowl, which may work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children who can see their own costumes will be too distracted to take candy.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seeing your own face in a mirror heightens self-awareness, counteracting deindividuation that can lead to irresponsible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self-reflection increases in-group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seeing your own face in a mirror heightens the sense of being watched, inhibiting irresponsible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w:eastAsia="Times New Roman" w:hAnsi="Times New Roman" w:cs="Times New Roman"/>
                <w:b w:val="0"/>
                <w:bCs w:val="0"/>
                <w:i w:val="0"/>
                <w:iCs w:val="0"/>
                <w:smallCaps w:val="0"/>
                <w:color w:val="000000"/>
                <w:sz w:val="24"/>
                <w:szCs w:val="24"/>
                <w:bdr w:val="nil"/>
                <w:rtl w:val="0"/>
              </w:rPr>
              <w:t>The enhancement of a group's prevailing inclinations through group discussion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 linkage.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chameleon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 is most likely to occur in a group in which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little communication is possible.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individuals share a similar opinion.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each individual has a unique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individuals have not formed any opinion.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w:eastAsia="Times New Roman" w:hAnsi="Times New Roman" w:cs="Times New Roman"/>
                <w:b w:val="0"/>
                <w:bCs w:val="0"/>
                <w:i w:val="0"/>
                <w:iCs w:val="0"/>
                <w:smallCaps w:val="0"/>
                <w:color w:val="000000"/>
                <w:sz w:val="24"/>
                <w:szCs w:val="24"/>
                <w:bdr w:val="nil"/>
                <w:rtl w:val="0"/>
              </w:rPr>
              <w:t>Nia, Oshan, Dan, and Mei each think that Ms. Garcia may be a slightly better teacher than Mr. Davis. After discussing it amongst themselves, they all conclude that Ms. Garcia is absolutely a significantly better teacher than Mr. Davis. This episode provides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w:eastAsia="Times New Roman" w:hAnsi="Times New Roman" w:cs="Times New Roman"/>
                <w:b w:val="0"/>
                <w:bCs w:val="0"/>
                <w:i w:val="0"/>
                <w:iCs w:val="0"/>
                <w:smallCaps w:val="0"/>
                <w:color w:val="000000"/>
                <w:sz w:val="24"/>
                <w:szCs w:val="24"/>
                <w:bdr w:val="nil"/>
                <w:rtl w:val="0"/>
              </w:rPr>
              <w:t>At a meeting of their university’s Students for the Environment club, members are discussing recycling. During their conversation, their attitudes change to an increased promotion of the benefits of recycling. This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chameleon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w:eastAsia="Times New Roman" w:hAnsi="Times New Roman" w:cs="Times New Roman"/>
                <w:b w:val="0"/>
                <w:bCs w:val="0"/>
                <w:i w:val="0"/>
                <w:iCs w:val="0"/>
                <w:smallCaps w:val="0"/>
                <w:color w:val="000000"/>
                <w:sz w:val="24"/>
                <w:szCs w:val="24"/>
                <w:bdr w:val="nil"/>
                <w:rtl w:val="0"/>
              </w:rPr>
              <w:t>Groups of citizens from liberal Boulder, Colorado, and groups of citizens from conservative Colorado Springs, Colorado, were asked to discuss socially relevant issues such as affirmative action and same-sex unions. After group discussion, the groups from Boulder expressed increasingly ________ positions and the groups from Colorado Springs expressed increasingly ________ positions.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liberal; liberal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moderate; moderate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conservative; liberal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liberal; conservative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w:eastAsia="Times New Roman" w:hAnsi="Times New Roman" w:cs="Times New Roman"/>
                <w:b w:val="0"/>
                <w:bCs w:val="0"/>
                <w:i w:val="0"/>
                <w:iCs w:val="0"/>
                <w:smallCaps w:val="0"/>
                <w:color w:val="000000"/>
                <w:sz w:val="24"/>
                <w:szCs w:val="24"/>
                <w:bdr w:val="nil"/>
                <w:rtl w:val="0"/>
              </w:rPr>
              <w:t>Rosa feels that capital punishment should be abolished and is discussing the issue with a group of like-minded friends. Research on group interaction suggests that after this discussion, Rosa will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4"/>
              <w:gridCol w:w="8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even more convinced that capital punishment should be abolished.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convinced that capital punishment should be retained.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sharply divided over whether capital punishment should be abolished or retained.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 favor of a more moderate position on the issue.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w:eastAsia="Times New Roman" w:hAnsi="Times New Roman" w:cs="Times New Roman"/>
                <w:b w:val="0"/>
                <w:bCs w:val="0"/>
                <w:i w:val="0"/>
                <w:iCs w:val="0"/>
                <w:smallCaps w:val="0"/>
                <w:color w:val="000000"/>
                <w:sz w:val="24"/>
                <w:szCs w:val="24"/>
                <w:bdr w:val="nil"/>
                <w:rtl w:val="0"/>
              </w:rPr>
              <w:t>A terrorist mentality that becomes increasingly extreme among people who interact without outside moderating influences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 linkage.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w:eastAsia="Times New Roman" w:hAnsi="Times New Roman" w:cs="Times New Roman"/>
                <w:b w:val="0"/>
                <w:bCs w:val="0"/>
                <w:i w:val="0"/>
                <w:iCs w:val="0"/>
                <w:smallCaps w:val="0"/>
                <w:color w:val="000000"/>
                <w:sz w:val="24"/>
                <w:szCs w:val="24"/>
                <w:bdr w:val="nil"/>
                <w:rtl w:val="0"/>
              </w:rPr>
              <w:t>In their town’s social media forum, several high-prejudice neighborhood residents are discussing an upcoming LGBTQ Pride parade. As they post back and forth, they become even more prejudiced in their views, and their comments become increasingly negative and cruel. This best illustrates the influences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 and 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 and 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 and 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groupthink and 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w:eastAsia="Times New Roman" w:hAnsi="Times New Roman" w:cs="Times New Roman"/>
                <w:b w:val="0"/>
                <w:bCs w:val="0"/>
                <w:i w:val="0"/>
                <w:iCs w:val="0"/>
                <w:smallCaps w:val="0"/>
                <w:color w:val="000000"/>
                <w:sz w:val="24"/>
                <w:szCs w:val="24"/>
                <w:bdr w:val="nil"/>
                <w:rtl w:val="0"/>
              </w:rPr>
              <w:t>By permitting like-minded political liberals to pool their ideas, internet social networking sites are likely to contribute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chameleon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w:eastAsia="Times New Roman" w:hAnsi="Times New Roman" w:cs="Times New Roman"/>
                <w:b w:val="0"/>
                <w:bCs w:val="0"/>
                <w:i w:val="0"/>
                <w:iCs w:val="0"/>
                <w:smallCaps w:val="0"/>
                <w:color w:val="000000"/>
                <w:sz w:val="24"/>
                <w:szCs w:val="24"/>
                <w:bdr w:val="nil"/>
                <w:rtl w:val="0"/>
              </w:rPr>
              <w:t>When groups of people who believe that the government is conspiring to force all citizens to give up their guns get together for discussions on the internet, their decisions tend to be more extreme than any one member would have made alone. This phenomenon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diffusion of responsibility.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w:eastAsia="Times New Roman" w:hAnsi="Times New Roman" w:cs="Times New Roman"/>
                <w:b w:val="0"/>
                <w:bCs w:val="0"/>
                <w:i w:val="0"/>
                <w:iCs w:val="0"/>
                <w:smallCaps w:val="0"/>
                <w:color w:val="000000"/>
                <w:sz w:val="24"/>
                <w:szCs w:val="24"/>
                <w:bdr w:val="nil"/>
                <w:rtl w:val="0"/>
              </w:rPr>
              <w:t>Rain is a breast cancer survivor who interacts with other survivors online. This demonstrates that the internet can be a source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emotional healing.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w:eastAsia="Times New Roman" w:hAnsi="Times New Roman" w:cs="Times New Roman"/>
                <w:b w:val="0"/>
                <w:bCs w:val="0"/>
                <w:i w:val="0"/>
                <w:iCs w:val="0"/>
                <w:smallCaps w:val="0"/>
                <w:color w:val="000000"/>
                <w:sz w:val="24"/>
                <w:szCs w:val="24"/>
                <w:bdr w:val="nil"/>
                <w:rtl w:val="0"/>
              </w:rPr>
              <w:t>The internet can be an avenue to strengthen social movements, lending support for the notion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emotional healing.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w:eastAsia="Times New Roman" w:hAnsi="Times New Roman" w:cs="Times New Roman"/>
                <w:b w:val="0"/>
                <w:bCs w:val="0"/>
                <w:i w:val="0"/>
                <w:iCs w:val="0"/>
                <w:smallCaps w:val="0"/>
                <w:color w:val="000000"/>
                <w:sz w:val="24"/>
                <w:szCs w:val="24"/>
                <w:bdr w:val="nil"/>
                <w:rtl w:val="0"/>
              </w:rPr>
              <w:t>Mandi is feeling overwhelmed after her daughter is diagnosed with a rare genetic disorder. Unsure of her next steps, she joins an online support group for parents who have children with this same disorder. This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lead to Mandi conforming to the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evoke feelings of deindividuation for Mandi.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bring emotional healing to Mandi.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lead to group polarization.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w:eastAsia="Times New Roman" w:hAnsi="Times New Roman" w:cs="Times New Roman"/>
                <w:b w:val="0"/>
                <w:bCs w:val="0"/>
                <w:i w:val="0"/>
                <w:iCs w:val="0"/>
                <w:smallCaps w:val="0"/>
                <w:color w:val="000000"/>
                <w:sz w:val="24"/>
                <w:szCs w:val="24"/>
                <w:bdr w:val="nil"/>
                <w:rtl w:val="0"/>
              </w:rPr>
              <w:t>Samson has pancreatic cancer and believes that he can heal himself holistically, regardless of what his family and doctors say. He has found support for his views in various internet discussion groups. These group discussions have strengthened his views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diffusion of responsibility.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w:eastAsia="Times New Roman" w:hAnsi="Times New Roman" w:cs="Times New Roman"/>
                <w:b w:val="0"/>
                <w:bCs w:val="0"/>
                <w:i w:val="0"/>
                <w:iCs w:val="0"/>
                <w:smallCaps w:val="0"/>
                <w:color w:val="000000"/>
                <w:sz w:val="24"/>
                <w:szCs w:val="24"/>
                <w:bdr w:val="nil"/>
                <w:rtl w:val="0"/>
              </w:rPr>
              <w:t>Anti-government militias often become more militaristic after finding support for their beliefs online. This supports the notion that the internet can lead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obedience.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w:eastAsia="Times New Roman" w:hAnsi="Times New Roman" w:cs="Times New Roman"/>
                <w:b w:val="0"/>
                <w:bCs w:val="0"/>
                <w:i w:val="0"/>
                <w:iCs w:val="0"/>
                <w:smallCaps w:val="0"/>
                <w:color w:val="000000"/>
                <w:sz w:val="24"/>
                <w:szCs w:val="24"/>
                <w:bdr w:val="nil"/>
                <w:rtl w:val="0"/>
              </w:rPr>
              <w:t>The ill-fated decision of President John F. Kennedy and his advisors to invade Cuba best illustrates the dangers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 linkage.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groupthink.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w:eastAsia="Times New Roman" w:hAnsi="Times New Roman" w:cs="Times New Roman"/>
                <w:b w:val="0"/>
                <w:bCs w:val="0"/>
                <w:i w:val="0"/>
                <w:iCs w:val="0"/>
                <w:smallCaps w:val="0"/>
                <w:color w:val="000000"/>
                <w:sz w:val="24"/>
                <w:szCs w:val="24"/>
                <w:bdr w:val="nil"/>
                <w:rtl w:val="0"/>
              </w:rPr>
              <w:t>Groupthink 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mode of thinking that occurs when the desire for harmony in a decision-making group overrides a realistic appraisal of alternatives.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enhancement of a group's prevailing inclinations through discussion within the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improved performance on simple or well-learned tasks in the presence of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loss of self-awareness and self-restraint that occurs in group situations, which fosters arousal and anonymity.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a factor related to groupthink?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processes most obviously operates in groupthink?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 linkage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following is NOT a factor related to groupthink?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comments is most likely to be made in a group characterized by groupthink?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1"/>
              <w:gridCol w:w="80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“To proceed democratically, we need to know the honest opinions of all group members.”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 all seem to be in basic agreement, so there's no sense in continuing our discussion of this issue.”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“Do any of you see any potential problem with our group's 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“As a group, we have to think carefully about all the pros and cons surrounding this issue.”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w:eastAsia="Times New Roman" w:hAnsi="Times New Roman" w:cs="Times New Roman"/>
                <w:b w:val="0"/>
                <w:bCs w:val="0"/>
                <w:i w:val="0"/>
                <w:iCs w:val="0"/>
                <w:smallCaps w:val="0"/>
                <w:color w:val="000000"/>
                <w:sz w:val="24"/>
                <w:szCs w:val="24"/>
                <w:bdr w:val="nil"/>
                <w:rtl w:val="0"/>
              </w:rPr>
              <w:t>A CEO who welcomes others’ opinions, encourages subordinates to give her anonymous written feedback on her ideas, and invites experts to critique her company's developing plans is most likely to inhibit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w:eastAsia="Times New Roman" w:hAnsi="Times New Roman" w:cs="Times New Roman"/>
                <w:b w:val="0"/>
                <w:bCs w:val="0"/>
                <w:i w:val="0"/>
                <w:iCs w:val="0"/>
                <w:smallCaps w:val="0"/>
                <w:color w:val="000000"/>
                <w:sz w:val="24"/>
                <w:szCs w:val="24"/>
                <w:bdr w:val="nil"/>
                <w:rtl w:val="0"/>
              </w:rPr>
              <w:t>Rose is the president of the city council. At her first meeting she announces, “I expect all of you to speak freely. Your only loyalty is to the people in our community.” Rose is trying to avoid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w:eastAsia="Times New Roman" w:hAnsi="Times New Roman" w:cs="Times New Roman"/>
                <w:b w:val="0"/>
                <w:bCs w:val="0"/>
                <w:i w:val="0"/>
                <w:iCs w:val="0"/>
                <w:smallCaps w:val="0"/>
                <w:color w:val="000000"/>
                <w:sz w:val="24"/>
                <w:szCs w:val="24"/>
                <w:bdr w:val="nil"/>
                <w:rtl w:val="0"/>
              </w:rPr>
              <w:t>One of the dangers of groupthink is the group's tendency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overthink all possible options.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come up with too many solutions to a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 unable to come up with a solution.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make poor decisions in order to achieve consensus.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group is most likely to be creative and have superior outcomes in relation to other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large cohesive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large group made up of only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small but diverse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small group of only 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w:eastAsia="Times New Roman" w:hAnsi="Times New Roman" w:cs="Times New Roman"/>
                <w:b w:val="0"/>
                <w:bCs w:val="0"/>
                <w:i/>
                <w:iCs/>
                <w:smallCaps w:val="0"/>
                <w:color w:val="000000"/>
                <w:sz w:val="24"/>
                <w:szCs w:val="24"/>
                <w:bdr w:val="nil"/>
                <w:rtl w:val="0"/>
              </w:rPr>
              <w:t>Prejudice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is best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tendency to favor members of one's own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unjustifiable and usually negative attitude toward a group and its members.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perceived incompatibility of actions or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belief that victims of misfortune deserve their fate.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w:eastAsia="Times New Roman" w:hAnsi="Times New Roman" w:cs="Times New Roman"/>
                <w:b w:val="0"/>
                <w:bCs w:val="0"/>
                <w:i w:val="0"/>
                <w:iCs w:val="0"/>
                <w:smallCaps w:val="0"/>
                <w:color w:val="000000"/>
                <w:sz w:val="24"/>
                <w:szCs w:val="24"/>
                <w:bdr w:val="nil"/>
                <w:rtl w:val="0"/>
              </w:rPr>
              <w:t>Prejudice is a mixture of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generalized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negative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predispositions to actions.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w:eastAsia="Times New Roman" w:hAnsi="Times New Roman" w:cs="Times New Roman"/>
                <w:b w:val="0"/>
                <w:bCs w:val="0"/>
                <w:i w:val="0"/>
                <w:iCs w:val="0"/>
                <w:smallCaps w:val="0"/>
                <w:color w:val="000000"/>
                <w:sz w:val="24"/>
                <w:szCs w:val="24"/>
                <w:bdr w:val="nil"/>
                <w:rtl w:val="0"/>
              </w:rPr>
              <w:t>Steve believes that all college athletes are egotistical and self-absorbed. These negative feelings are reflected in his refusal to attend any college athletic events. Steve's attitude toward college athletes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blaming the victim.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w:eastAsia="Times New Roman" w:hAnsi="Times New Roman" w:cs="Times New Roman"/>
                <w:b w:val="0"/>
                <w:bCs w:val="0"/>
                <w:i w:val="0"/>
                <w:iCs w:val="0"/>
                <w:smallCaps w:val="0"/>
                <w:color w:val="000000"/>
                <w:sz w:val="24"/>
                <w:szCs w:val="24"/>
                <w:bdr w:val="nil"/>
                <w:rtl w:val="0"/>
              </w:rPr>
              <w:t>Overgeneralized beliefs about a group of people that often underlie prejudicial emotions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stereotypes.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blaming the victim.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w:eastAsia="Times New Roman" w:hAnsi="Times New Roman" w:cs="Times New Roman"/>
                <w:b w:val="0"/>
                <w:bCs w:val="0"/>
                <w:i w:val="0"/>
                <w:iCs w:val="0"/>
                <w:smallCaps w:val="0"/>
                <w:color w:val="000000"/>
                <w:sz w:val="24"/>
                <w:szCs w:val="24"/>
                <w:bdr w:val="nil"/>
                <w:rtl w:val="0"/>
              </w:rPr>
              <w:t>Seventy-year-old Bernadette is taking college courses to complete her bachelor's degree. Her grandchildren think older people cannot learn new information and doubt Bernadette’s ability to succeed. Their attitude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stereotyping.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w:eastAsia="Times New Roman" w:hAnsi="Times New Roman" w:cs="Times New Roman"/>
                <w:b w:val="0"/>
                <w:bCs w:val="0"/>
                <w:i w:val="0"/>
                <w:iCs w:val="0"/>
                <w:smallCaps w:val="0"/>
                <w:color w:val="000000"/>
                <w:sz w:val="24"/>
                <w:szCs w:val="24"/>
                <w:bdr w:val="nil"/>
                <w:rtl w:val="0"/>
              </w:rPr>
              <w:t>Stefan is worried about his teenage son Marko’s new friend, who wears black clothes, chain jewelry, and a spiky hairstyle. “Kids who dress that way are always skipping school and getting into trouble,” he warns Marko.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negative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stereotype.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preference.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describes a stereotype?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Vladimir is afraid of law enforcement officials.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Peter feels very uncomfortable interacting with people of other races.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Robin believes that men are insensitive and uncaring.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Cyril never hires people younger than 16 to work in his restaurant.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w:eastAsia="Times New Roman" w:hAnsi="Times New Roman" w:cs="Times New Roman"/>
                <w:b w:val="0"/>
                <w:bCs w:val="0"/>
                <w:i w:val="0"/>
                <w:iCs w:val="0"/>
                <w:smallCaps w:val="0"/>
                <w:color w:val="000000"/>
                <w:sz w:val="24"/>
                <w:szCs w:val="24"/>
                <w:bdr w:val="nil"/>
                <w:rtl w:val="0"/>
              </w:rPr>
              <w:t>Michelle is a liberal and Sarah is a conservative. Both overestimate the extremism of the other. This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perception gap.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minority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microaggression.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w:eastAsia="Times New Roman" w:hAnsi="Times New Roman" w:cs="Times New Roman"/>
                <w:b w:val="0"/>
                <w:bCs w:val="0"/>
                <w:i w:val="0"/>
                <w:iCs w:val="0"/>
                <w:smallCaps w:val="0"/>
                <w:color w:val="000000"/>
                <w:sz w:val="24"/>
                <w:szCs w:val="24"/>
                <w:bdr w:val="nil"/>
                <w:rtl w:val="0"/>
              </w:rPr>
              <w:t>Unjustifiable and negative behavior toward a group and its members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stereotyping.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blaming the victim.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w:eastAsia="Times New Roman" w:hAnsi="Times New Roman" w:cs="Times New Roman"/>
                <w:b w:val="0"/>
                <w:bCs w:val="0"/>
                <w:i w:val="0"/>
                <w:iCs w:val="0"/>
                <w:smallCaps w:val="0"/>
                <w:color w:val="000000"/>
                <w:sz w:val="24"/>
                <w:szCs w:val="24"/>
                <w:bdr w:val="nil"/>
                <w:rtl w:val="0"/>
              </w:rPr>
              <w:t>An electrician charges Hispanic customers more than White customers for the exact same service. The electrician is most clearly engaging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stereotyping.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discrimination.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w:eastAsia="Times New Roman" w:hAnsi="Times New Roman" w:cs="Times New Roman"/>
                <w:b w:val="0"/>
                <w:bCs w:val="0"/>
                <w:i w:val="0"/>
                <w:iCs w:val="0"/>
                <w:smallCaps w:val="0"/>
                <w:color w:val="000000"/>
                <w:sz w:val="24"/>
                <w:szCs w:val="24"/>
                <w:bdr w:val="nil"/>
                <w:rtl w:val="0"/>
              </w:rPr>
              <w:t>The owner of a local bakery refuses to make a wedding cake for a gay couple who will soon be getting married. The bakery owner’s behavior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stereotyping.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discrimination.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w:eastAsia="Times New Roman" w:hAnsi="Times New Roman" w:cs="Times New Roman"/>
                <w:b w:val="0"/>
                <w:bCs w:val="0"/>
                <w:i w:val="0"/>
                <w:iCs w:val="0"/>
                <w:smallCaps w:val="0"/>
                <w:color w:val="000000"/>
                <w:sz w:val="24"/>
                <w:szCs w:val="24"/>
                <w:bdr w:val="nil"/>
                <w:rtl w:val="0"/>
              </w:rPr>
              <w:t>Prejudice is a(n) ________; discrimination is a(n)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 outgroup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explicit attitude; implicit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attitude;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NOT an example of discrimination?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race-related traffic stops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committing to the hiring of a diverse staff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Airbnb acceptance for African Americans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reluctance to sit next to someone of a different race on a train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w:eastAsia="Times New Roman" w:hAnsi="Times New Roman" w:cs="Times New Roman"/>
                <w:b w:val="0"/>
                <w:bCs w:val="0"/>
                <w:i w:val="0"/>
                <w:iCs w:val="0"/>
                <w:smallCaps w:val="0"/>
                <w:color w:val="000000"/>
                <w:sz w:val="24"/>
                <w:szCs w:val="24"/>
                <w:bdr w:val="nil"/>
                <w:rtl w:val="0"/>
              </w:rPr>
              <w:t>Evan claims that he is not prejudiced against members of other races. However, on a bus he never sits next to anyone of a different race and in class he never works on a project with members of a different race. This type of subtle prejudice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microaggressions.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stereotyping.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w:eastAsia="Times New Roman" w:hAnsi="Times New Roman" w:cs="Times New Roman"/>
                <w:b w:val="0"/>
                <w:bCs w:val="0"/>
                <w:i w:val="0"/>
                <w:iCs w:val="0"/>
                <w:smallCaps w:val="0"/>
                <w:color w:val="000000"/>
                <w:sz w:val="24"/>
                <w:szCs w:val="24"/>
                <w:bdr w:val="nil"/>
                <w:rtl w:val="0"/>
              </w:rPr>
              <w:t>Race-related traffic stops, a reluctance to choose a train seat next to someone of a different race, and longer Uber wait times and less Airbnb acceptance for people with African American names are all examples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stereotypes.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overgeneralizations.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microaggressions.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tend(s) to be obvious?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stereotypes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 prejudice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w:eastAsia="Times New Roman" w:hAnsi="Times New Roman" w:cs="Times New Roman"/>
                <w:b w:val="0"/>
                <w:bCs w:val="0"/>
                <w:i w:val="0"/>
                <w:iCs w:val="0"/>
                <w:smallCaps w:val="0"/>
                <w:color w:val="000000"/>
                <w:sz w:val="24"/>
                <w:szCs w:val="24"/>
                <w:bdr w:val="nil"/>
                <w:rtl w:val="0"/>
              </w:rPr>
              <w:t>Delia tells a local real estate agent that she does not want people of color moving into her mostly White neighborhood. Delia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 prejudice.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w:eastAsia="Times New Roman" w:hAnsi="Times New Roman" w:cs="Times New Roman"/>
                <w:b w:val="0"/>
                <w:bCs w:val="0"/>
                <w:i w:val="0"/>
                <w:iCs w:val="0"/>
                <w:smallCaps w:val="0"/>
                <w:color w:val="000000"/>
                <w:sz w:val="24"/>
                <w:szCs w:val="24"/>
                <w:bdr w:val="nil"/>
                <w:rtl w:val="0"/>
              </w:rPr>
              <w:t>Conscious is to ________ as unconscious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explicit prejudice; implicit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racial prejudice; ethnic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prejudice; 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scapegoat theory; the other-race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w:eastAsia="Times New Roman" w:hAnsi="Times New Roman" w:cs="Times New Roman"/>
                <w:b w:val="0"/>
                <w:bCs w:val="0"/>
                <w:i w:val="0"/>
                <w:iCs w:val="0"/>
                <w:smallCaps w:val="0"/>
                <w:color w:val="000000"/>
                <w:sz w:val="24"/>
                <w:szCs w:val="24"/>
                <w:bdr w:val="nil"/>
                <w:rtl w:val="0"/>
              </w:rPr>
              <w:t>An unthinking knee-jerk response when encountering someone from a different race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stereotypes.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 prejudice.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w:eastAsia="Times New Roman" w:hAnsi="Times New Roman" w:cs="Times New Roman"/>
                <w:b w:val="0"/>
                <w:bCs w:val="0"/>
                <w:i w:val="0"/>
                <w:iCs w:val="0"/>
                <w:smallCaps w:val="0"/>
                <w:color w:val="000000"/>
                <w:sz w:val="24"/>
                <w:szCs w:val="24"/>
                <w:bdr w:val="nil"/>
                <w:rtl w:val="0"/>
              </w:rPr>
              <w:t>Studies of implicit prejudice indicate that prejudice is often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triggered by 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response to frustration.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unlearned.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FALSE regarding implicit bias?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 biases are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 biases can predict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 are aware of our implicit biases.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Tests for implicit bias may not be reliable.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w:eastAsia="Times New Roman" w:hAnsi="Times New Roman" w:cs="Times New Roman"/>
                <w:b w:val="0"/>
                <w:bCs w:val="0"/>
                <w:i w:val="0"/>
                <w:iCs w:val="0"/>
                <w:smallCaps w:val="0"/>
                <w:color w:val="000000"/>
                <w:sz w:val="24"/>
                <w:szCs w:val="24"/>
                <w:bdr w:val="nil"/>
                <w:rtl w:val="0"/>
              </w:rPr>
              <w:t>Prejudice can be not only subtle but also automatic and unconscious. This is best illustrated in studies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 associations.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explicit associations.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w:eastAsia="Times New Roman" w:hAnsi="Times New Roman" w:cs="Times New Roman"/>
                <w:b w:val="0"/>
                <w:bCs w:val="0"/>
                <w:i w:val="0"/>
                <w:iCs w:val="0"/>
                <w:smallCaps w:val="0"/>
                <w:color w:val="000000"/>
                <w:sz w:val="24"/>
                <w:szCs w:val="24"/>
                <w:bdr w:val="nil"/>
                <w:rtl w:val="0"/>
              </w:rPr>
              <w:t>The ________ is used in research to measure unconscious racial prejudice.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Outgroup Bias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 Association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w:eastAsia="Times New Roman" w:hAnsi="Times New Roman" w:cs="Times New Roman"/>
                <w:b w:val="0"/>
                <w:bCs w:val="0"/>
                <w:i w:val="0"/>
                <w:iCs w:val="0"/>
                <w:smallCaps w:val="0"/>
                <w:color w:val="000000"/>
                <w:sz w:val="24"/>
                <w:szCs w:val="24"/>
                <w:bdr w:val="nil"/>
                <w:rtl w:val="0"/>
              </w:rPr>
              <w:t>At a conscious level, Benjamin doesn't think he's prejudiced. Yet he automatically feels uncomfortable in situations in which he has to interact with people of different races from his own. Benjamin's experience best illustrates the distinction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blaming the victim and 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 and scapegoat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explicit and implicit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 theory and ingroup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w:eastAsia="Times New Roman" w:hAnsi="Times New Roman" w:cs="Times New Roman"/>
                <w:b w:val="0"/>
                <w:bCs w:val="0"/>
                <w:i w:val="0"/>
                <w:iCs w:val="0"/>
                <w:smallCaps w:val="0"/>
                <w:color w:val="000000"/>
                <w:sz w:val="24"/>
                <w:szCs w:val="24"/>
                <w:bdr w:val="nil"/>
                <w:rtl w:val="0"/>
              </w:rPr>
              <w:t>Having lower expectations when assessing the performance of students from minoritized groups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unconscious patronization.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other-race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w:eastAsia="Times New Roman" w:hAnsi="Times New Roman" w:cs="Times New Roman"/>
                <w:b w:val="0"/>
                <w:bCs w:val="0"/>
                <w:i w:val="0"/>
                <w:iCs w:val="0"/>
                <w:smallCaps w:val="0"/>
                <w:color w:val="000000"/>
                <w:sz w:val="24"/>
                <w:szCs w:val="24"/>
                <w:bdr w:val="nil"/>
                <w:rtl w:val="0"/>
              </w:rPr>
              <w:t>In one study, White university women assessed flawed student essays. Their evaluations of essays supposedly written by White students were low, often with harsh comments. They gave high evaluations to essays that were said to have been written by Black students. The women's evaluations were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unconscious patronization.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other-race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w:eastAsia="Times New Roman" w:hAnsi="Times New Roman" w:cs="Times New Roman"/>
                <w:b w:val="0"/>
                <w:bCs w:val="0"/>
                <w:i w:val="0"/>
                <w:iCs w:val="0"/>
                <w:smallCaps w:val="0"/>
                <w:color w:val="000000"/>
                <w:sz w:val="24"/>
                <w:szCs w:val="24"/>
                <w:bdr w:val="nil"/>
                <w:rtl w:val="0"/>
              </w:rPr>
              <w:t>In an educational setting, low expectations and inflated praise of Black students 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enhance the academic achievement of minority students.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hinder the academic achievement of White students.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hinder the academic achievement of all students.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hinder the academic achievement of minority students.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w:eastAsia="Times New Roman" w:hAnsi="Times New Roman" w:cs="Times New Roman"/>
                <w:b w:val="0"/>
                <w:bCs w:val="0"/>
                <w:i w:val="0"/>
                <w:iCs w:val="0"/>
                <w:smallCaps w:val="0"/>
                <w:color w:val="000000"/>
                <w:sz w:val="24"/>
                <w:szCs w:val="24"/>
                <w:bdr w:val="nil"/>
                <w:rtl w:val="0"/>
              </w:rPr>
              <w:t>Based on facial-muscle responses and brain activity in the amygdala, neuroscientists are able to detect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stereotypes.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 prejudice.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w:eastAsia="Times New Roman" w:hAnsi="Times New Roman" w:cs="Times New Roman"/>
                <w:b w:val="0"/>
                <w:bCs w:val="0"/>
                <w:i w:val="0"/>
                <w:iCs w:val="0"/>
                <w:smallCaps w:val="0"/>
                <w:color w:val="000000"/>
                <w:sz w:val="24"/>
                <w:szCs w:val="24"/>
                <w:bdr w:val="nil"/>
                <w:rtl w:val="0"/>
              </w:rPr>
              <w:t>Neuroscientists have detected implicit prejudice in an emotion-processing center known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sensory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w:eastAsia="Times New Roman" w:hAnsi="Times New Roman" w:cs="Times New Roman"/>
                <w:b w:val="0"/>
                <w:bCs w:val="0"/>
                <w:i w:val="0"/>
                <w:iCs w:val="0"/>
                <w:smallCaps w:val="0"/>
                <w:color w:val="000000"/>
                <w:sz w:val="24"/>
                <w:szCs w:val="24"/>
                <w:bdr w:val="nil"/>
                <w:rtl w:val="0"/>
              </w:rPr>
              <w:t>Ed and Sarah have been an interracial couple for 60 years. Derek and Rita have been an interracial couple for the past 2 years. It is likely that, if they remain together, Derek and Rita will experience less racism and discrimination than did Ed and Sarah. Why is this the case?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Racial attitudes have changed dramatically in the last half-century.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Racial attitudes have stabilized over the last half-century.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Discriminatory practices have increased over the last half-century.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Racial attitudes have remained the same over the last half-century.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w:eastAsia="Times New Roman" w:hAnsi="Times New Roman" w:cs="Times New Roman"/>
                <w:b w:val="0"/>
                <w:bCs w:val="0"/>
                <w:i w:val="0"/>
                <w:iCs w:val="0"/>
                <w:smallCaps w:val="0"/>
                <w:color w:val="000000"/>
                <w:sz w:val="24"/>
                <w:szCs w:val="24"/>
                <w:bdr w:val="nil"/>
                <w:rtl w:val="0"/>
              </w:rPr>
              <w:t>In the last half-century in the United States, expressed approval for interracial marriage has ________, and agreement that having many different races and ethnicities is good for the country has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increased;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decreased;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decreased; increased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w:eastAsia="Times New Roman" w:hAnsi="Times New Roman" w:cs="Times New Roman"/>
                <w:b w:val="0"/>
                <w:bCs w:val="0"/>
                <w:i w:val="0"/>
                <w:iCs w:val="0"/>
                <w:smallCaps w:val="0"/>
                <w:color w:val="000000"/>
                <w:sz w:val="24"/>
                <w:szCs w:val="24"/>
                <w:bdr w:val="nil"/>
                <w:rtl w:val="0"/>
              </w:rPr>
              <w:t>One analysis of 9 million papers and 6 million scientists demonstrated that ethnically diverse research teams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resulted in haphazard research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ended in racial conflict among researchers.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produced the most influential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were too divisive to successfully complete the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w:eastAsia="Times New Roman" w:hAnsi="Times New Roman" w:cs="Times New Roman"/>
                <w:b w:val="0"/>
                <w:bCs w:val="0"/>
                <w:i w:val="0"/>
                <w:iCs w:val="0"/>
                <w:smallCaps w:val="0"/>
                <w:color w:val="000000"/>
                <w:sz w:val="24"/>
                <w:szCs w:val="24"/>
                <w:bdr w:val="nil"/>
                <w:rtl w:val="0"/>
              </w:rPr>
              <w:t>Within certain racial and ethnic groups, those with darker skin tones experience greater discrimination and prejudice. This phenomenon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colorism.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stereotyping.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unconscious patronization.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w:eastAsia="Times New Roman" w:hAnsi="Times New Roman" w:cs="Times New Roman"/>
                <w:b w:val="0"/>
                <w:bCs w:val="0"/>
                <w:i w:val="0"/>
                <w:iCs w:val="0"/>
                <w:smallCaps w:val="0"/>
                <w:color w:val="000000"/>
                <w:sz w:val="24"/>
                <w:szCs w:val="24"/>
                <w:bdr w:val="nil"/>
                <w:rtl w:val="0"/>
              </w:rPr>
              <w:t>Black men are judged more harshly when they commit “stereotypically Black” crimes rather than “stereotypically White” crimes.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reflexive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colorism.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subtle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unconscious patronization.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w:eastAsia="Times New Roman" w:hAnsi="Times New Roman" w:cs="Times New Roman"/>
                <w:b w:val="0"/>
                <w:bCs w:val="0"/>
                <w:i w:val="0"/>
                <w:iCs w:val="0"/>
                <w:smallCaps w:val="0"/>
                <w:color w:val="000000"/>
                <w:sz w:val="24"/>
                <w:szCs w:val="24"/>
                <w:bdr w:val="nil"/>
                <w:rtl w:val="0"/>
              </w:rPr>
              <w:t>A medical provider who recommends a sophisticated test to diagnose a White patient, but does not recommend the test to a Black patient with the same symptoms, is exhibiting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subtle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blatant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perception gap.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minority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In one experiment, White respondents typically took longer to identify words such as </w:t>
            </w:r>
            <w:r>
              <w:rPr>
                <w:rStyle w:val="DefaultParagraphFont"/>
                <w:rFonts w:ascii="Times New Roman" w:eastAsia="Times New Roman" w:hAnsi="Times New Roman" w:cs="Times New Roman"/>
                <w:b w:val="0"/>
                <w:bCs w:val="0"/>
                <w:i/>
                <w:iCs/>
                <w:smallCaps w:val="0"/>
                <w:color w:val="000000"/>
                <w:sz w:val="24"/>
                <w:szCs w:val="24"/>
                <w:bdr w:val="nil"/>
                <w:rtl w:val="0"/>
              </w:rPr>
              <w:t>peace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and </w:t>
            </w:r>
            <w:r>
              <w:rPr>
                <w:rStyle w:val="DefaultParagraphFont"/>
                <w:rFonts w:ascii="Times New Roman" w:eastAsia="Times New Roman" w:hAnsi="Times New Roman" w:cs="Times New Roman"/>
                <w:b w:val="0"/>
                <w:bCs w:val="0"/>
                <w:i/>
                <w:iCs/>
                <w:smallCaps w:val="0"/>
                <w:color w:val="000000"/>
                <w:sz w:val="24"/>
                <w:szCs w:val="24"/>
                <w:bdr w:val="nil"/>
                <w:rtl w:val="0"/>
              </w:rPr>
              <w:t>paradise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as “good” when the words were associated with Black-sounding names rather than White-sounding names. This best illustrated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unconscious patronization.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 prejudice.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w:eastAsia="Times New Roman" w:hAnsi="Times New Roman" w:cs="Times New Roman"/>
                <w:b w:val="0"/>
                <w:bCs w:val="0"/>
                <w:i w:val="0"/>
                <w:iCs w:val="0"/>
                <w:smallCaps w:val="0"/>
                <w:color w:val="000000"/>
                <w:sz w:val="24"/>
                <w:szCs w:val="24"/>
                <w:bdr w:val="nil"/>
                <w:rtl w:val="0"/>
              </w:rPr>
              <w:t>The rate at which Black men have been killed by a police officer is ________ that of White 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about the same 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often than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double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than double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w:eastAsia="Times New Roman" w:hAnsi="Times New Roman" w:cs="Times New Roman"/>
                <w:b w:val="0"/>
                <w:bCs w:val="0"/>
                <w:i w:val="0"/>
                <w:iCs w:val="0"/>
                <w:smallCaps w:val="0"/>
                <w:color w:val="000000"/>
                <w:sz w:val="24"/>
                <w:szCs w:val="24"/>
                <w:bdr w:val="nil"/>
                <w:rtl w:val="0"/>
              </w:rPr>
              <w:t>Priming people with a flashed Black face rather than a flashed White face makes them more likely to misperceive a flashed tool as a gun. This best illustrates the subtle character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 racial associations.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unconscious patronization.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has been found to be true of fatigue?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It reduces conscious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It increases automatic reactions.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It increases racial bias in decisions to shoot.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It is associated with all of these things.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w:eastAsia="Times New Roman" w:hAnsi="Times New Roman" w:cs="Times New Roman"/>
                <w:b w:val="0"/>
                <w:bCs w:val="0"/>
                <w:i w:val="0"/>
                <w:iCs w:val="0"/>
                <w:smallCaps w:val="0"/>
                <w:color w:val="000000"/>
                <w:sz w:val="24"/>
                <w:szCs w:val="24"/>
                <w:bdr w:val="nil"/>
                <w:rtl w:val="0"/>
              </w:rPr>
              <w:t>In the last half-century in the United States, expressed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gender prejudice has decreased, and racial prejudice has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gender prejudice has increased, and racial prejudice has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gender prejudice has decreased, and racial prejudice has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gender prejudice has increased, and racial prejudice has increased.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an example of gender prejudice?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7"/>
              <w:gridCol w:w="8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Myra, who says she would vote for a qualified woman for president of the United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Rebecca, who is 16, assumes that her mother is less intelligent than her father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Mark, who says he would vote for a qualified woman for president of the United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Wayne, who is paid the same as Jane for the same job</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people is likely to be paid a higher salary?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Sarah, who is an elementary school teacher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Theresa, who works at a day care center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Jennifer, who is a lawyer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Steven, who is an engineer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contributes to women NOT being promoted in their careers?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explicit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w:eastAsia="Times New Roman" w:hAnsi="Times New Roman" w:cs="Times New Roman"/>
                <w:b w:val="0"/>
                <w:bCs w:val="0"/>
                <w:i w:val="0"/>
                <w:iCs w:val="0"/>
                <w:smallCaps w:val="0"/>
                <w:color w:val="000000"/>
                <w:sz w:val="24"/>
                <w:szCs w:val="24"/>
                <w:bdr w:val="nil"/>
                <w:rtl w:val="0"/>
              </w:rPr>
              <w:t>Worldwide, women are ________ likely than men to be underpaid for their work, and they are ________ likely than men to be valued.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w:eastAsia="Times New Roman" w:hAnsi="Times New Roman" w:cs="Times New Roman"/>
                <w:b w:val="0"/>
                <w:bCs w:val="0"/>
                <w:i w:val="0"/>
                <w:iCs w:val="0"/>
                <w:smallCaps w:val="0"/>
                <w:color w:val="000000"/>
                <w:sz w:val="24"/>
                <w:szCs w:val="24"/>
                <w:bdr w:val="nil"/>
                <w:rtl w:val="0"/>
              </w:rPr>
              <w:t>Emily, a management consultant with a democratic interaction style, encourages those on her team to work together and share ideas. Her colleague Geoffrey is very assertive and encourages independent work on his team. Geoffrey is significantly less qualified than Emily, but when a promotion becomes available, he nominates himself for and ultimately gets the job. It is likely that Emily and Geoffrey’s company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2"/>
              <w:gridCol w:w="80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is premised upon the idea that women are less capable than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values and rewards masculine norms.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is run by executives who believe that men have more right than women to scarce jobs.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is run entirely by 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w:eastAsia="Times New Roman" w:hAnsi="Times New Roman" w:cs="Times New Roman"/>
                <w:b w:val="0"/>
                <w:bCs w:val="0"/>
                <w:i w:val="0"/>
                <w:iCs w:val="0"/>
                <w:smallCaps w:val="0"/>
                <w:color w:val="000000"/>
                <w:sz w:val="24"/>
                <w:szCs w:val="24"/>
                <w:bdr w:val="nil"/>
                <w:rtl w:val="0"/>
              </w:rPr>
              <w:t>China has recently experienced a shortfall in ________ births, making it ________ likely that Chinese bachelors will be unable to find mates.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female;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male;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female;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male;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w:eastAsia="Times New Roman" w:hAnsi="Times New Roman" w:cs="Times New Roman"/>
                <w:b w:val="0"/>
                <w:bCs w:val="0"/>
                <w:i w:val="0"/>
                <w:iCs w:val="0"/>
                <w:smallCaps w:val="0"/>
                <w:color w:val="000000"/>
                <w:sz w:val="24"/>
                <w:szCs w:val="24"/>
                <w:bdr w:val="nil"/>
                <w:rtl w:val="0"/>
              </w:rPr>
              <w:t>A shortage of women has contributed to an increase in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violence.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prostitution.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w:eastAsia="Times New Roman" w:hAnsi="Times New Roman" w:cs="Times New Roman"/>
                <w:b w:val="0"/>
                <w:bCs w:val="0"/>
                <w:i w:val="0"/>
                <w:iCs w:val="0"/>
                <w:smallCaps w:val="0"/>
                <w:color w:val="000000"/>
                <w:sz w:val="24"/>
                <w:szCs w:val="24"/>
                <w:bdr w:val="nil"/>
                <w:rtl w:val="0"/>
              </w:rPr>
              <w:t>Around the world, anti-gay attitudes are more common among ________ and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women; older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men; younger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men; older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women; younger adults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w:eastAsia="Times New Roman" w:hAnsi="Times New Roman" w:cs="Times New Roman"/>
                <w:b w:val="0"/>
                <w:bCs w:val="0"/>
                <w:i w:val="0"/>
                <w:iCs w:val="0"/>
                <w:smallCaps w:val="0"/>
                <w:color w:val="000000"/>
                <w:sz w:val="24"/>
                <w:szCs w:val="24"/>
                <w:bdr w:val="nil"/>
                <w:rtl w:val="0"/>
              </w:rPr>
              <w:t>You have recently met a person with strongly anti-gay attitudes. Based on current research, this person is LEAST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younger adult.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unemployed.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unhappy.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w:eastAsia="Times New Roman" w:hAnsi="Times New Roman" w:cs="Times New Roman"/>
                <w:b w:val="0"/>
                <w:bCs w:val="0"/>
                <w:i w:val="0"/>
                <w:iCs w:val="0"/>
                <w:smallCaps w:val="0"/>
                <w:color w:val="000000"/>
                <w:sz w:val="24"/>
                <w:szCs w:val="24"/>
                <w:bdr w:val="nil"/>
                <w:rtl w:val="0"/>
              </w:rPr>
              <w:t>By 2019, more than two dozen countries ________ allowed same-sex marriage, but dozens more ________ laws criminalizing same-sex relationships.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had not; had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had; had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had; had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had not; had not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w:eastAsia="Times New Roman" w:hAnsi="Times New Roman" w:cs="Times New Roman"/>
                <w:b w:val="0"/>
                <w:bCs w:val="0"/>
                <w:i w:val="0"/>
                <w:iCs w:val="0"/>
                <w:smallCaps w:val="0"/>
                <w:color w:val="000000"/>
                <w:sz w:val="24"/>
                <w:szCs w:val="24"/>
                <w:bdr w:val="nil"/>
                <w:rtl w:val="0"/>
              </w:rPr>
              <w:t>In U.S. states without protections against LGBTQ hate crime and discrimination, gay people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higher rates of depression and related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decreased risk of alcohol use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decreased risk of 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increase in explicit anti-gay bias and a decrease in implicit anti-gay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w:eastAsia="Times New Roman" w:hAnsi="Times New Roman" w:cs="Times New Roman"/>
                <w:b w:val="0"/>
                <w:bCs w:val="0"/>
                <w:i w:val="0"/>
                <w:iCs w:val="0"/>
                <w:smallCaps w:val="0"/>
                <w:color w:val="000000"/>
                <w:sz w:val="24"/>
                <w:szCs w:val="24"/>
                <w:bdr w:val="nil"/>
                <w:rtl w:val="0"/>
              </w:rPr>
              <w:t>Monica, who is twelve, lives in a state where same-sex marriage has been legal for her whole life. “Things are better than they used to be,” explains her Uncle Andrew. “In the years before Uncle Carl and I were able to get married, there was a lot more discrimination against gay people around here.” The shift in local anti-gay bias following the legalization of same-sex marriage is an illustration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attitudes following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 following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predisposition to discriminate.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unconscious group associations.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0"/>
              <w:gridCol w:w="8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tendency to favor our own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idea that prejudice offers an outlet for anger by providing someone to blame for negative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tendency to believe that people get what they deserve and deserve what they 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phenomenon that repeated exposure to novel stimuli increases liking of them.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w:eastAsia="Times New Roman" w:hAnsi="Times New Roman" w:cs="Times New Roman"/>
                <w:b w:val="0"/>
                <w:bCs w:val="0"/>
                <w:i w:val="0"/>
                <w:iCs w:val="0"/>
                <w:smallCaps w:val="0"/>
                <w:color w:val="000000"/>
                <w:sz w:val="24"/>
                <w:szCs w:val="24"/>
                <w:bdr w:val="nil"/>
                <w:rtl w:val="0"/>
              </w:rPr>
              <w:t>Prejudice often develops as a way of rationalizing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outgroup homogeneity.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inequalities.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w:eastAsia="Times New Roman" w:hAnsi="Times New Roman" w:cs="Times New Roman"/>
                <w:b w:val="0"/>
                <w:bCs w:val="0"/>
                <w:i w:val="0"/>
                <w:iCs w:val="0"/>
                <w:smallCaps w:val="0"/>
                <w:color w:val="000000"/>
                <w:sz w:val="24"/>
                <w:szCs w:val="24"/>
                <w:bdr w:val="nil"/>
                <w:rtl w:val="0"/>
              </w:rPr>
              <w:t>Matt, who owns a large, comfortable home in a wealthy neighborhood, believes that those who live in poverty on the other side of town do so because they choose not to work as hard as he does.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outgroup homogeneity.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w:eastAsia="Times New Roman" w:hAnsi="Times New Roman" w:cs="Times New Roman"/>
                <w:b w:val="0"/>
                <w:bCs w:val="0"/>
                <w:i w:val="0"/>
                <w:iCs w:val="0"/>
                <w:smallCaps w:val="0"/>
                <w:color w:val="000000"/>
                <w:sz w:val="24"/>
                <w:szCs w:val="24"/>
                <w:bdr w:val="nil"/>
                <w:rtl w:val="0"/>
              </w:rPr>
              <w:t>An eagerness to believe that victims of a natural disaster are being punished by God for their sins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scapegoat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w:eastAsia="Times New Roman" w:hAnsi="Times New Roman" w:cs="Times New Roman"/>
                <w:b w:val="0"/>
                <w:bCs w:val="0"/>
                <w:i w:val="0"/>
                <w:iCs w:val="0"/>
                <w:smallCaps w:val="0"/>
                <w:color w:val="000000"/>
                <w:sz w:val="24"/>
                <w:szCs w:val="24"/>
                <w:bdr w:val="nil"/>
                <w:rtl w:val="0"/>
              </w:rPr>
              <w:t>If poverty causes high rates of crime, the high crime rates can be used to justify discrimination against those who live in poverty.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frustration-aggression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blame-the-victim 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outgroup homogeneity.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w:eastAsia="Times New Roman" w:hAnsi="Times New Roman" w:cs="Times New Roman"/>
                <w:b w:val="0"/>
                <w:bCs w:val="0"/>
                <w:i w:val="0"/>
                <w:iCs w:val="0"/>
                <w:smallCaps w:val="0"/>
                <w:color w:val="000000"/>
                <w:sz w:val="24"/>
                <w:szCs w:val="24"/>
                <w:bdr w:val="nil"/>
                <w:rtl w:val="0"/>
              </w:rPr>
              <w:t>A common identity is shared among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members of the ingroup.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those adhering to the scapegoat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those who experience 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ethnic groups.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w:eastAsia="Times New Roman" w:hAnsi="Times New Roman" w:cs="Times New Roman"/>
                <w:b w:val="0"/>
                <w:bCs w:val="0"/>
                <w:i w:val="0"/>
                <w:iCs w:val="0"/>
                <w:smallCaps w:val="0"/>
                <w:color w:val="000000"/>
                <w:sz w:val="24"/>
                <w:szCs w:val="24"/>
                <w:bdr w:val="nil"/>
                <w:rtl w:val="0"/>
              </w:rPr>
              <w:t>Sherry is an active member of her local church community. Others in this community would be considered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friends.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supporters.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w:eastAsia="Times New Roman" w:hAnsi="Times New Roman" w:cs="Times New Roman"/>
                <w:b w:val="0"/>
                <w:bCs w:val="0"/>
                <w:i w:val="0"/>
                <w:iCs w:val="0"/>
                <w:smallCaps w:val="0"/>
                <w:color w:val="000000"/>
                <w:sz w:val="24"/>
                <w:szCs w:val="24"/>
                <w:bdr w:val="nil"/>
                <w:rtl w:val="0"/>
              </w:rPr>
              <w:t>The set of people perceived as different from “us”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w:eastAsia="Times New Roman" w:hAnsi="Times New Roman" w:cs="Times New Roman"/>
                <w:b w:val="0"/>
                <w:bCs w:val="0"/>
                <w:i w:val="0"/>
                <w:iCs w:val="0"/>
                <w:smallCaps w:val="0"/>
                <w:color w:val="000000"/>
                <w:sz w:val="24"/>
                <w:szCs w:val="24"/>
                <w:bdr w:val="nil"/>
                <w:rtl w:val="0"/>
              </w:rPr>
              <w:t>Francesca is at the park cheering for her local baseball team, the North Side Navigators. Beside her is Lee, who is cheering for the opposing team, the South Side Stars. Lee would be considered part of Francesca’s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9"/>
              <w:gridCol w:w="80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tendency to favor “us” rather than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those who share a common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those perceived as different and separate from 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tendency to recall faces of one's own race more accurately than faces of other races.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 best illustrates the impact of our ________ on prejudice.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unconscious patronization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identities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discrimination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w:eastAsia="Times New Roman" w:hAnsi="Times New Roman" w:cs="Times New Roman"/>
                <w:b w:val="0"/>
                <w:bCs w:val="0"/>
                <w:i w:val="0"/>
                <w:iCs w:val="0"/>
                <w:smallCaps w:val="0"/>
                <w:color w:val="000000"/>
                <w:sz w:val="24"/>
                <w:szCs w:val="24"/>
                <w:bdr w:val="nil"/>
                <w:rtl w:val="0"/>
              </w:rPr>
              <w:t>Creating groups based on the outcome of a coin toss leads people to favor their own new group when dividing any rewards.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outgroup homogeneity.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w:eastAsia="Times New Roman" w:hAnsi="Times New Roman" w:cs="Times New Roman"/>
                <w:b w:val="0"/>
                <w:bCs w:val="0"/>
                <w:i w:val="0"/>
                <w:iCs w:val="0"/>
                <w:smallCaps w:val="0"/>
                <w:color w:val="000000"/>
                <w:sz w:val="24"/>
                <w:szCs w:val="24"/>
                <w:bdr w:val="nil"/>
                <w:rtl w:val="0"/>
              </w:rPr>
              <w:t>Kate is politically conservative, and Carmine is politically liberal. Both believe that those who believe as they do are more correct and more trustworthy those who believe otherwise. This belief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outgroup homogeneity.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w:eastAsia="Times New Roman" w:hAnsi="Times New Roman" w:cs="Times New Roman"/>
                <w:b w:val="0"/>
                <w:bCs w:val="0"/>
                <w:i w:val="0"/>
                <w:iCs w:val="0"/>
                <w:smallCaps w:val="0"/>
                <w:color w:val="000000"/>
                <w:sz w:val="24"/>
                <w:szCs w:val="24"/>
                <w:bdr w:val="nil"/>
                <w:rtl w:val="0"/>
              </w:rPr>
              <w:t>Most children believe their school is better than the other schools in town.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outgroup homogeneity.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w:eastAsia="Times New Roman" w:hAnsi="Times New Roman" w:cs="Times New Roman"/>
                <w:b w:val="0"/>
                <w:bCs w:val="0"/>
                <w:i w:val="0"/>
                <w:iCs w:val="0"/>
                <w:smallCaps w:val="0"/>
                <w:color w:val="000000"/>
                <w:sz w:val="24"/>
                <w:szCs w:val="24"/>
                <w:bdr w:val="nil"/>
                <w:rtl w:val="0"/>
              </w:rPr>
              <w:t>People are more likely to cling to their ingroup in all of the following situations EXCEPT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facing their own death.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experiencing frustration.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feeling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feeling threatened.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theory most clearly suggests that prejudice offers an outlet for anger by providing someone to blame when things go wrong?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unconscious patronization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w:eastAsia="Times New Roman" w:hAnsi="Times New Roman" w:cs="Times New Roman"/>
                <w:b w:val="0"/>
                <w:bCs w:val="0"/>
                <w:i w:val="0"/>
                <w:iCs w:val="0"/>
                <w:smallCaps w:val="0"/>
                <w:color w:val="000000"/>
                <w:sz w:val="24"/>
                <w:szCs w:val="24"/>
                <w:bdr w:val="nil"/>
                <w:rtl w:val="0"/>
              </w:rPr>
              <w:t>Scapegoat theory proposes that prejudice is likely to result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w:eastAsia="Times New Roman" w:hAnsi="Times New Roman" w:cs="Times New Roman"/>
                <w:b w:val="0"/>
                <w:bCs w:val="0"/>
                <w:i w:val="0"/>
                <w:iCs w:val="0"/>
                <w:smallCaps w:val="0"/>
                <w:color w:val="000000"/>
                <w:sz w:val="24"/>
                <w:szCs w:val="24"/>
                <w:bdr w:val="nil"/>
                <w:rtl w:val="0"/>
              </w:rPr>
              <w:t>Jared was recently passed over for a promotion, which instead went to his more qualified coworker, Marlena. Yet Jared insists to his best friend that “companies give all the good jobs to women now, because they’re afraid they’ll get sued if they don’t.” Jared’s beliefs can be explained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blaming-the-victim 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heuristics.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w:eastAsia="Times New Roman" w:hAnsi="Times New Roman" w:cs="Times New Roman"/>
                <w:b w:val="0"/>
                <w:bCs w:val="0"/>
                <w:i w:val="0"/>
                <w:iCs w:val="0"/>
                <w:smallCaps w:val="0"/>
                <w:color w:val="000000"/>
                <w:sz w:val="24"/>
                <w:szCs w:val="24"/>
                <w:bdr w:val="nil"/>
                <w:rtl w:val="0"/>
              </w:rPr>
              <w:t>U.S. counties that hosted Trump rallies in 2016 experienced ________ afterward.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 change in hate crimes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significant decrease in hate crimes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minor decrease in hate crimes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increase in hate crimes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w:eastAsia="Times New Roman" w:hAnsi="Times New Roman" w:cs="Times New Roman"/>
                <w:b w:val="0"/>
                <w:bCs w:val="0"/>
                <w:i w:val="0"/>
                <w:iCs w:val="0"/>
                <w:smallCaps w:val="0"/>
                <w:color w:val="000000"/>
                <w:sz w:val="24"/>
                <w:szCs w:val="24"/>
                <w:bdr w:val="nil"/>
                <w:rtl w:val="0"/>
              </w:rPr>
              <w:t>Economically frustrated people often express heightened prejudice. This can be explained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explicit prejudice.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w:eastAsia="Times New Roman" w:hAnsi="Times New Roman" w:cs="Times New Roman"/>
                <w:b w:val="0"/>
                <w:bCs w:val="0"/>
                <w:i w:val="0"/>
                <w:iCs w:val="0"/>
                <w:smallCaps w:val="0"/>
                <w:color w:val="000000"/>
                <w:sz w:val="24"/>
                <w:szCs w:val="24"/>
                <w:bdr w:val="nil"/>
                <w:rtl w:val="0"/>
              </w:rPr>
              <w:t>During the COVID-19 pandemic in the United States, hate crimes and incidents of discrimination against Asian Americans rose steeply. This provides a demonstration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blame-the-victim dynamic.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w:eastAsia="Times New Roman" w:hAnsi="Times New Roman" w:cs="Times New Roman"/>
                <w:b w:val="0"/>
                <w:bCs w:val="0"/>
                <w:i w:val="0"/>
                <w:iCs w:val="0"/>
                <w:smallCaps w:val="0"/>
                <w:color w:val="000000"/>
                <w:sz w:val="24"/>
                <w:szCs w:val="24"/>
                <w:bdr w:val="nil"/>
                <w:rtl w:val="0"/>
              </w:rPr>
              <w:t>Disparaging or belittling a despised outgroup provides people with a heightened sense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other-race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w:eastAsia="Times New Roman" w:hAnsi="Times New Roman" w:cs="Times New Roman"/>
                <w:b w:val="0"/>
                <w:bCs w:val="0"/>
                <w:i w:val="0"/>
                <w:iCs w:val="0"/>
                <w:smallCaps w:val="0"/>
                <w:color w:val="000000"/>
                <w:sz w:val="24"/>
                <w:szCs w:val="24"/>
                <w:bdr w:val="nil"/>
                <w:rtl w:val="0"/>
              </w:rPr>
              <w:t>People tend to perceive the members of an outgroup as ________ one another and the members of an ingroup as ________ one another.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different from; similar 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similar to; different from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similar to; similar 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different from; different from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w:eastAsia="Times New Roman" w:hAnsi="Times New Roman" w:cs="Times New Roman"/>
                <w:b w:val="0"/>
                <w:bCs w:val="0"/>
                <w:i w:val="0"/>
                <w:iCs w:val="0"/>
                <w:smallCaps w:val="0"/>
                <w:color w:val="000000"/>
                <w:sz w:val="24"/>
                <w:szCs w:val="24"/>
                <w:bdr w:val="nil"/>
                <w:rtl w:val="0"/>
              </w:rPr>
              <w:t>The tendency to perceive the members of an outgroup as similar to one another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outgroup homogeneity.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own-race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w:eastAsia="Times New Roman" w:hAnsi="Times New Roman" w:cs="Times New Roman"/>
                <w:b w:val="0"/>
                <w:bCs w:val="0"/>
                <w:i w:val="0"/>
                <w:iCs w:val="0"/>
                <w:smallCaps w:val="0"/>
                <w:color w:val="000000"/>
                <w:sz w:val="24"/>
                <w:szCs w:val="24"/>
                <w:bdr w:val="nil"/>
                <w:rtl w:val="0"/>
              </w:rPr>
              <w:t>When we overestimate the extent to which members of other groups are alike, we are perceiving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outgroup homogeneity.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conformity.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w:eastAsia="Times New Roman" w:hAnsi="Times New Roman" w:cs="Times New Roman"/>
                <w:b w:val="0"/>
                <w:bCs w:val="0"/>
                <w:i w:val="0"/>
                <w:iCs w:val="0"/>
                <w:smallCaps w:val="0"/>
                <w:color w:val="000000"/>
                <w:sz w:val="24"/>
                <w:szCs w:val="24"/>
                <w:bdr w:val="nil"/>
                <w:rtl w:val="0"/>
              </w:rPr>
              <w:t>The tendency to categorize people on the basis of their gender is most likely to lead Joshua to believe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women have very similar attitudes about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women seem to be unpredictable, because no two are alike.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most men tend to be logical and emotionally controlled.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 contrast to women, men have very similar tastes in dress and fashion.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w:eastAsia="Times New Roman" w:hAnsi="Times New Roman" w:cs="Times New Roman"/>
                <w:b w:val="0"/>
                <w:bCs w:val="0"/>
                <w:i w:val="0"/>
                <w:iCs w:val="0"/>
                <w:smallCaps w:val="0"/>
                <w:color w:val="000000"/>
                <w:sz w:val="24"/>
                <w:szCs w:val="24"/>
                <w:bdr w:val="nil"/>
                <w:rtl w:val="0"/>
              </w:rPr>
              <w:t>When trying to make sense of our world, we form categories to explain what we see and experience. This may feed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negative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formation of stereotypes.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w:eastAsia="Times New Roman" w:hAnsi="Times New Roman" w:cs="Times New Roman"/>
                <w:b w:val="0"/>
                <w:bCs w:val="0"/>
                <w:i w:val="0"/>
                <w:iCs w:val="0"/>
                <w:smallCaps w:val="0"/>
                <w:color w:val="000000"/>
                <w:sz w:val="24"/>
                <w:szCs w:val="24"/>
                <w:bdr w:val="nil"/>
                <w:rtl w:val="0"/>
              </w:rPr>
              <w:t>The tendency to recall faces of one's own race more accurately than faces of other races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outgroup homogeneity.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w:eastAsia="Times New Roman" w:hAnsi="Times New Roman" w:cs="Times New Roman"/>
                <w:b w:val="0"/>
                <w:bCs w:val="0"/>
                <w:i w:val="0"/>
                <w:iCs w:val="0"/>
                <w:smallCaps w:val="0"/>
                <w:color w:val="000000"/>
                <w:sz w:val="24"/>
                <w:szCs w:val="24"/>
                <w:bdr w:val="nil"/>
                <w:rtl w:val="0"/>
              </w:rPr>
              <w:t>Hua, who is Chinese, is introduced to several exchange students from China and Germany. Although she has no trouble later distinguishing each of the Chinese students, she has a difficult time remembering each of the German students.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identities.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w:eastAsia="Times New Roman" w:hAnsi="Times New Roman" w:cs="Times New Roman"/>
                <w:b w:val="0"/>
                <w:bCs w:val="0"/>
                <w:i w:val="0"/>
                <w:iCs w:val="0"/>
                <w:smallCaps w:val="0"/>
                <w:color w:val="000000"/>
                <w:sz w:val="24"/>
                <w:szCs w:val="24"/>
                <w:bdr w:val="nil"/>
                <w:rtl w:val="0"/>
              </w:rPr>
              <w:t>Our selective attention is drawn to distinctive features of a less-familiar racial group. Therefore, a person who does not fit easily into our racial categories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experience stereotypes and 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fall victim to 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 assigned to their minority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 classified according to their racial status.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w:eastAsia="Times New Roman" w:hAnsi="Times New Roman" w:cs="Times New Roman"/>
                <w:b w:val="0"/>
                <w:bCs w:val="0"/>
                <w:i w:val="0"/>
                <w:iCs w:val="0"/>
                <w:smallCaps w:val="0"/>
                <w:color w:val="000000"/>
                <w:sz w:val="24"/>
                <w:szCs w:val="24"/>
                <w:bdr w:val="nil"/>
                <w:rtl w:val="0"/>
              </w:rPr>
              <w:t>White children are better at recognizing White faces than Black faces.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stereotyping.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outgroup homogeneity.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other-race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w:eastAsia="Times New Roman" w:hAnsi="Times New Roman" w:cs="Times New Roman"/>
                <w:b w:val="0"/>
                <w:bCs w:val="0"/>
                <w:i w:val="0"/>
                <w:iCs w:val="0"/>
                <w:smallCaps w:val="0"/>
                <w:color w:val="000000"/>
                <w:sz w:val="24"/>
                <w:szCs w:val="24"/>
                <w:bdr w:val="nil"/>
                <w:rtl w:val="0"/>
              </w:rPr>
              <w:t>When New Zealand observers were asked to quickly classify faces with blended Chinese and White features, those of European descent were more likely to classify the ambiguous faces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Caucasian.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Chinese.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Australian.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American.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w:eastAsia="Times New Roman" w:hAnsi="Times New Roman" w:cs="Times New Roman"/>
                <w:b w:val="0"/>
                <w:bCs w:val="0"/>
                <w:i w:val="0"/>
                <w:iCs w:val="0"/>
                <w:smallCaps w:val="0"/>
                <w:color w:val="000000"/>
                <w:sz w:val="24"/>
                <w:szCs w:val="24"/>
                <w:bdr w:val="nil"/>
                <w:rtl w:val="0"/>
              </w:rPr>
              <w:t>The tendency to estimate the frequency of an event by how readily it comes to mind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explicit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w:eastAsia="Times New Roman" w:hAnsi="Times New Roman" w:cs="Times New Roman"/>
                <w:b w:val="0"/>
                <w:bCs w:val="0"/>
                <w:i w:val="0"/>
                <w:iCs w:val="0"/>
                <w:smallCaps w:val="0"/>
                <w:color w:val="000000"/>
                <w:sz w:val="24"/>
                <w:szCs w:val="24"/>
                <w:bdr w:val="nil"/>
                <w:rtl w:val="0"/>
              </w:rPr>
              <w:t>Gregor is a first-year college student whose parents frequently send him articles and warnings about school shootings. Each day on his walk to class, Gregor maps out what he would need to do if there was an active shooter, and he always sits by the exit in lectures. Gregor’s fear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explicit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w:eastAsia="Times New Roman" w:hAnsi="Times New Roman" w:cs="Times New Roman"/>
                <w:b w:val="0"/>
                <w:bCs w:val="0"/>
                <w:i w:val="0"/>
                <w:iCs w:val="0"/>
                <w:smallCaps w:val="0"/>
                <w:color w:val="000000"/>
                <w:sz w:val="24"/>
                <w:szCs w:val="24"/>
                <w:bdr w:val="nil"/>
                <w:rtl w:val="0"/>
              </w:rPr>
              <w:t>The violent crimes of some group members inflate people's judgments of the crime rate within the entire group because the instances of violent crime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frustrating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memorable cases.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repetitive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w:eastAsia="Times New Roman" w:hAnsi="Times New Roman" w:cs="Times New Roman"/>
                <w:b w:val="0"/>
                <w:bCs w:val="0"/>
                <w:i w:val="0"/>
                <w:iCs w:val="0"/>
                <w:smallCaps w:val="0"/>
                <w:color w:val="000000"/>
                <w:sz w:val="24"/>
                <w:szCs w:val="24"/>
                <w:bdr w:val="nil"/>
                <w:rtl w:val="0"/>
              </w:rPr>
              <w:t>Twenty Wallonians were arrested for nonviolent crimes, whereas 20 Pireaneans were arrested for violent crimes. The tendency to judge that more crimes were committed by Pireaneans than by Wallonians best illustrates the power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vivid cases.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w:eastAsia="Times New Roman" w:hAnsi="Times New Roman" w:cs="Times New Roman"/>
                <w:b w:val="0"/>
                <w:bCs w:val="0"/>
                <w:i w:val="0"/>
                <w:iCs w:val="0"/>
                <w:smallCaps w:val="0"/>
                <w:color w:val="000000"/>
                <w:sz w:val="24"/>
                <w:szCs w:val="24"/>
                <w:bdr w:val="nil"/>
                <w:rtl w:val="0"/>
              </w:rPr>
              <w:t>The tendency, after an event has occurred, to overestimate one's ability to have foreseen or predicted the outcome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other-gender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unconscious patronization.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w:eastAsia="Times New Roman" w:hAnsi="Times New Roman" w:cs="Times New Roman"/>
                <w:b w:val="0"/>
                <w:bCs w:val="0"/>
                <w:i w:val="0"/>
                <w:iCs w:val="0"/>
                <w:smallCaps w:val="0"/>
                <w:color w:val="000000"/>
                <w:sz w:val="24"/>
                <w:szCs w:val="24"/>
                <w:bdr w:val="nil"/>
                <w:rtl w:val="0"/>
              </w:rPr>
              <w:t>Blaming a sexual assault on the victim’s behavior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stereotyping.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w:eastAsia="Times New Roman" w:hAnsi="Times New Roman" w:cs="Times New Roman"/>
                <w:b w:val="0"/>
                <w:bCs w:val="0"/>
                <w:i w:val="0"/>
                <w:iCs w:val="0"/>
                <w:smallCaps w:val="0"/>
                <w:color w:val="000000"/>
                <w:sz w:val="24"/>
                <w:szCs w:val="24"/>
                <w:bdr w:val="nil"/>
                <w:rtl w:val="0"/>
              </w:rPr>
              <w:t>Darius is wealthy, and his peers are aware of this. They are more likely to view Darius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physically attractive.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aggressive.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undeserving.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intelligent.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w:eastAsia="Times New Roman" w:hAnsi="Times New Roman" w:cs="Times New Roman"/>
                <w:b w:val="0"/>
                <w:bCs w:val="0"/>
                <w:i w:val="0"/>
                <w:iCs w:val="0"/>
                <w:smallCaps w:val="0"/>
                <w:color w:val="000000"/>
                <w:sz w:val="24"/>
                <w:szCs w:val="24"/>
                <w:bdr w:val="nil"/>
                <w:rtl w:val="0"/>
              </w:rPr>
              <w:t>People have a basic tendency to justify their culture’s social systems. This ________ makes it difficult to legislate major social changes, such as climate change policies.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 conservatism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other-race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w:eastAsia="Times New Roman" w:hAnsi="Times New Roman" w:cs="Times New Roman"/>
                <w:b w:val="0"/>
                <w:bCs w:val="0"/>
                <w:i w:val="0"/>
                <w:iCs w:val="0"/>
                <w:smallCaps w:val="0"/>
                <w:color w:val="000000"/>
                <w:sz w:val="24"/>
                <w:szCs w:val="24"/>
                <w:bdr w:val="nil"/>
                <w:rtl w:val="0"/>
              </w:rPr>
              <w:t>In psychology, aggression necessarily entails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physical damage.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anger and hostility.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intent to harm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reaction to frustration.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w:eastAsia="Times New Roman" w:hAnsi="Times New Roman" w:cs="Times New Roman"/>
                <w:b w:val="0"/>
                <w:bCs w:val="0"/>
                <w:i w:val="0"/>
                <w:iCs w:val="0"/>
                <w:smallCaps w:val="0"/>
                <w:color w:val="000000"/>
                <w:sz w:val="24"/>
                <w:szCs w:val="24"/>
                <w:bdr w:val="nil"/>
                <w:rtl w:val="0"/>
              </w:rPr>
              <w:t>Any physical or verbal behavior that is intended to harm someone physically or emotionally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victim blaming.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persons is most clearly acting aggressively?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1"/>
              <w:gridCol w:w="8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noisy neighbor who often mows his lawn at 8 o'clock on Saturday mornings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child who tries to hit another child with a rock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assertive salesperson who interrupts your evening meal with a telephone sales pitch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careless motorist who accidentally smashes into the fender of a parked car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w:eastAsia="Times New Roman" w:hAnsi="Times New Roman" w:cs="Times New Roman"/>
                <w:b w:val="0"/>
                <w:bCs w:val="0"/>
                <w:i w:val="0"/>
                <w:iCs w:val="0"/>
                <w:smallCaps w:val="0"/>
                <w:color w:val="000000"/>
                <w:sz w:val="24"/>
                <w:szCs w:val="24"/>
                <w:bdr w:val="nil"/>
                <w:rtl w:val="0"/>
              </w:rPr>
              <w:t>Mark has consumed a large amount of alcohol and is intoxicated. When he is accidentally bumped as a person walks by, Mark starts yelling and cursing at the person.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interaction of biology and experience.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w:eastAsia="Times New Roman" w:hAnsi="Times New Roman" w:cs="Times New Roman"/>
                <w:b w:val="0"/>
                <w:bCs w:val="0"/>
                <w:i w:val="0"/>
                <w:iCs w:val="0"/>
                <w:smallCaps w:val="0"/>
                <w:color w:val="000000"/>
                <w:sz w:val="24"/>
                <w:szCs w:val="24"/>
                <w:bdr w:val="nil"/>
                <w:rtl w:val="0"/>
              </w:rPr>
              <w:t>The fact that human aggression varies widely from culture to culture most strongly suggests that it is NOT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reaction to frustration.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influenced by social norms.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unlearned 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product of social scripts.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NOT a level of biological influence on aggression?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biochemical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aversive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 New Roman" w:eastAsia="Times New Roman" w:hAnsi="Times New Roman" w:cs="Times New Roman"/>
                <w:b w:val="0"/>
                <w:bCs w:val="0"/>
                <w:i w:val="0"/>
                <w:iCs w:val="0"/>
                <w:smallCaps w:val="0"/>
                <w:color w:val="000000"/>
                <w:sz w:val="24"/>
                <w:szCs w:val="24"/>
                <w:bdr w:val="nil"/>
                <w:rtl w:val="0"/>
              </w:rPr>
              <w:t>Comparisons of identical and fraternal twins highlight the impact of ________ on aggression.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scripts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328. </w:t>
            </w:r>
            <w:r>
              <w:rPr>
                <w:rStyle w:val="DefaultParagraphFont"/>
                <w:rFonts w:ascii="Times New Roman" w:eastAsia="Times New Roman" w:hAnsi="Times New Roman" w:cs="Times New Roman"/>
                <w:b w:val="0"/>
                <w:bCs w:val="0"/>
                <w:i w:val="0"/>
                <w:iCs w:val="0"/>
                <w:smallCaps w:val="0"/>
                <w:color w:val="000000"/>
                <w:sz w:val="24"/>
                <w:szCs w:val="24"/>
                <w:bdr w:val="nil"/>
                <w:rtl w:val="0"/>
              </w:rPr>
              <w:t>The Y chromosome is the most well-known genetic marker identifying those who are more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form stereotypes.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engage in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experience 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demonstrate the other-race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329. </w:t>
            </w:r>
            <w:r>
              <w:rPr>
                <w:rStyle w:val="DefaultParagraphFont"/>
                <w:rFonts w:ascii="Times New Roman" w:eastAsia="Times New Roman" w:hAnsi="Times New Roman" w:cs="Times New Roman"/>
                <w:b w:val="0"/>
                <w:bCs w:val="0"/>
                <w:i w:val="0"/>
                <w:iCs w:val="0"/>
                <w:smallCaps w:val="0"/>
                <w:color w:val="000000"/>
                <w:sz w:val="24"/>
                <w:szCs w:val="24"/>
                <w:bdr w:val="nil"/>
                <w:rtl w:val="0"/>
              </w:rPr>
              <w:t>________ is involved in breaking down neurotransmitters such as dopamine and serotonin.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Experiencing a microaggression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MAOA gene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Outgroup homogeneity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frontal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330. </w:t>
            </w:r>
            <w:r>
              <w:rPr>
                <w:rStyle w:val="DefaultParagraphFont"/>
                <w:rFonts w:ascii="Times New Roman" w:eastAsia="Times New Roman" w:hAnsi="Times New Roman" w:cs="Times New Roman"/>
                <w:b w:val="0"/>
                <w:bCs w:val="0"/>
                <w:i w:val="0"/>
                <w:iCs w:val="0"/>
                <w:smallCaps w:val="0"/>
                <w:color w:val="000000"/>
                <w:sz w:val="24"/>
                <w:szCs w:val="24"/>
                <w:bdr w:val="nil"/>
                <w:rtl w:val="0"/>
              </w:rPr>
              <w:t>People with low MAOA gene expression are more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form stereotypes.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engage in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experience 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experience the other-race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331. </w:t>
            </w:r>
            <w:r>
              <w:rPr>
                <w:rStyle w:val="DefaultParagraphFont"/>
                <w:rFonts w:ascii="Times New Roman" w:eastAsia="Times New Roman" w:hAnsi="Times New Roman" w:cs="Times New Roman"/>
                <w:b w:val="0"/>
                <w:bCs w:val="0"/>
                <w:i w:val="0"/>
                <w:iCs w:val="0"/>
                <w:smallCaps w:val="0"/>
                <w:color w:val="000000"/>
                <w:sz w:val="24"/>
                <w:szCs w:val="24"/>
                <w:bdr w:val="nil"/>
                <w:rtl w:val="0"/>
              </w:rPr>
              <w:t>The monoamine oxidase A (MAOA) gene, sometimes called the “warrior gene,”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helps break down hormones involved in stress reduction.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helps break down neurotransmitters such as dopamine and 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regulates the action of the 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helps stimulate the production of hormones such as norepinephrine.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332. 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statements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amygdala is the only part of the brain that is activated during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Aggression only has genetic causes.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People’s level of aggression depends only on their testosterone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There is no one spot in the brain that controls 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333. </w:t>
            </w:r>
            <w:r>
              <w:rPr>
                <w:rStyle w:val="DefaultParagraphFont"/>
                <w:rFonts w:ascii="Times New Roman" w:eastAsia="Times New Roman" w:hAnsi="Times New Roman" w:cs="Times New Roman"/>
                <w:b w:val="0"/>
                <w:bCs w:val="0"/>
                <w:i w:val="0"/>
                <w:iCs w:val="0"/>
                <w:smallCaps w:val="0"/>
                <w:color w:val="000000"/>
                <w:sz w:val="24"/>
                <w:szCs w:val="24"/>
                <w:bdr w:val="nil"/>
                <w:rtl w:val="0"/>
              </w:rPr>
              <w:t>When a leader of a caged monkey colony became threatening, one small monkey learned to push the control button, which reduced this behavior by activating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food release mechanism.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alcoholic drink dispenser.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room lighting fixture.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leader's brain-implanted electrode.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334. </w:t>
            </w:r>
            <w:r>
              <w:rPr>
                <w:rStyle w:val="DefaultParagraphFont"/>
                <w:rFonts w:ascii="Times New Roman" w:eastAsia="Times New Roman" w:hAnsi="Times New Roman" w:cs="Times New Roman"/>
                <w:b w:val="0"/>
                <w:bCs w:val="0"/>
                <w:i w:val="0"/>
                <w:iCs w:val="0"/>
                <w:smallCaps w:val="0"/>
                <w:color w:val="000000"/>
                <w:sz w:val="24"/>
                <w:szCs w:val="24"/>
                <w:bdr w:val="nil"/>
                <w:rtl w:val="0"/>
              </w:rPr>
              <w:t>When a a neurosurgeon implanted an electrode in the amygdala of a mild-mannered woman, she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behaved aggressively toward her doctor.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acted just as she had before the implantation.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became even milder, unable to refuse anyone’s request for help.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lost her ability to remember events that had recently occurred.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335. 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area(s) of the brain do researchers believe may be responsible for violent behavior as a result of being damaged, immature, inactive, or disconnected?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336. </w:t>
            </w:r>
            <w:r>
              <w:rPr>
                <w:rStyle w:val="DefaultParagraphFont"/>
                <w:rFonts w:ascii="Times New Roman" w:eastAsia="Times New Roman" w:hAnsi="Times New Roman" w:cs="Times New Roman"/>
                <w:b w:val="0"/>
                <w:bCs w:val="0"/>
                <w:i w:val="0"/>
                <w:iCs w:val="0"/>
                <w:smallCaps w:val="0"/>
                <w:color w:val="000000"/>
                <w:sz w:val="24"/>
                <w:szCs w:val="24"/>
                <w:bdr w:val="nil"/>
                <w:rtl w:val="0"/>
              </w:rPr>
              <w:t>Travis breeds dogs for fighting, which is illegal. However, Travis’ work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genetic nature of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biochemical influences on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constructions of aggressive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neurological influences on 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337. </w:t>
            </w:r>
            <w:r>
              <w:rPr>
                <w:rStyle w:val="DefaultParagraphFont"/>
                <w:rFonts w:ascii="Times New Roman" w:eastAsia="Times New Roman" w:hAnsi="Times New Roman" w:cs="Times New Roman"/>
                <w:b w:val="0"/>
                <w:bCs w:val="0"/>
                <w:i w:val="0"/>
                <w:iCs w:val="0"/>
                <w:smallCaps w:val="0"/>
                <w:color w:val="000000"/>
                <w:sz w:val="24"/>
                <w:szCs w:val="24"/>
                <w:bdr w:val="nil"/>
                <w:rtl w:val="0"/>
              </w:rPr>
              <w:t>A recent study that examined more than 200 convicted murderers found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increased levels of estrogens.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decreased levels of estrogens.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increased tissue in the 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reduced tissue in the frontal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338. </w:t>
            </w:r>
            <w:r>
              <w:rPr>
                <w:rStyle w:val="DefaultParagraphFont"/>
                <w:rFonts w:ascii="Times New Roman" w:eastAsia="Times New Roman" w:hAnsi="Times New Roman" w:cs="Times New Roman"/>
                <w:b w:val="0"/>
                <w:bCs w:val="0"/>
                <w:i w:val="0"/>
                <w:iCs w:val="0"/>
                <w:smallCaps w:val="0"/>
                <w:color w:val="000000"/>
                <w:sz w:val="24"/>
                <w:szCs w:val="24"/>
                <w:bdr w:val="nil"/>
                <w:rtl w:val="0"/>
              </w:rPr>
              <w:t>Another passenger on a crowded bus accidentally stepped on Ruggero's foot. Research suggests that Ruggero would be most likely to respond aggressively to this incident if he has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lower-than-average level of adrenaline.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higher-than-average level of 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higher-than-average level of oxytocin.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higher-than-average level of testosterone.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339. </w:t>
            </w:r>
            <w:r>
              <w:rPr>
                <w:rStyle w:val="DefaultParagraphFont"/>
                <w:rFonts w:ascii="Times New Roman" w:eastAsia="Times New Roman" w:hAnsi="Times New Roman" w:cs="Times New Roman"/>
                <w:b w:val="0"/>
                <w:bCs w:val="0"/>
                <w:i w:val="0"/>
                <w:iCs w:val="0"/>
                <w:smallCaps w:val="0"/>
                <w:color w:val="000000"/>
                <w:sz w:val="24"/>
                <w:szCs w:val="24"/>
                <w:bdr w:val="nil"/>
                <w:rtl w:val="0"/>
              </w:rPr>
              <w:t>Alcohol slows the brain activity that controls judgment and inhibitions, making it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MAOA.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neurotransmitter.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disinhibitor.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340. </w:t>
            </w:r>
            <w:r>
              <w:rPr>
                <w:rStyle w:val="DefaultParagraphFont"/>
                <w:rFonts w:ascii="Times New Roman" w:eastAsia="Times New Roman" w:hAnsi="Times New Roman" w:cs="Times New Roman"/>
                <w:b w:val="0"/>
                <w:bCs w:val="0"/>
                <w:i w:val="0"/>
                <w:iCs w:val="0"/>
                <w:smallCaps w:val="0"/>
                <w:color w:val="000000"/>
                <w:sz w:val="24"/>
                <w:szCs w:val="24"/>
                <w:bdr w:val="nil"/>
                <w:rtl w:val="0"/>
              </w:rPr>
              <w:t>Testosterone levels are ________ correlated with aggression, and blood alcohol levels are ________ correlated with frustration tolerance.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positively; positively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negatively; negatively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positively; negatively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negatively; positively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341. </w:t>
            </w:r>
            <w:r>
              <w:rPr>
                <w:rStyle w:val="DefaultParagraphFont"/>
                <w:rFonts w:ascii="Times New Roman" w:eastAsia="Times New Roman" w:hAnsi="Times New Roman" w:cs="Times New Roman"/>
                <w:b w:val="0"/>
                <w:bCs w:val="0"/>
                <w:i w:val="0"/>
                <w:iCs w:val="0"/>
                <w:smallCaps w:val="0"/>
                <w:color w:val="000000"/>
                <w:sz w:val="24"/>
                <w:szCs w:val="24"/>
                <w:bdr w:val="nil"/>
                <w:rtl w:val="0"/>
              </w:rPr>
              <w:t>Aggressive behavior is most likely to be ________ by injections of testosterone and ________ by consumption of alcohol.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increased;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decreased; decreased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342. </w:t>
            </w:r>
            <w:r>
              <w:rPr>
                <w:rStyle w:val="DefaultParagraphFont"/>
                <w:rFonts w:ascii="Times New Roman" w:eastAsia="Times New Roman" w:hAnsi="Times New Roman" w:cs="Times New Roman"/>
                <w:b w:val="0"/>
                <w:bCs w:val="0"/>
                <w:i w:val="0"/>
                <w:iCs w:val="0"/>
                <w:smallCaps w:val="0"/>
                <w:color w:val="000000"/>
                <w:sz w:val="24"/>
                <w:szCs w:val="24"/>
                <w:bdr w:val="nil"/>
                <w:rtl w:val="0"/>
              </w:rPr>
              <w:t>Freddy is tackled by an unfamiliar opponent during a football game at a neighborhood park. Because he was drinking alcohol prior to the game, Freddy is most likely to interpret the tackle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funny.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his own fault.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unintended.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aggressive act.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343. </w:t>
            </w:r>
            <w:r>
              <w:rPr>
                <w:rStyle w:val="DefaultParagraphFont"/>
                <w:rFonts w:ascii="Times New Roman" w:eastAsia="Times New Roman" w:hAnsi="Times New Roman" w:cs="Times New Roman"/>
                <w:b w:val="0"/>
                <w:bCs w:val="0"/>
                <w:i w:val="0"/>
                <w:iCs w:val="0"/>
                <w:smallCaps w:val="0"/>
                <w:color w:val="000000"/>
                <w:sz w:val="24"/>
                <w:szCs w:val="24"/>
                <w:bdr w:val="nil"/>
                <w:rtl w:val="0"/>
              </w:rPr>
              <w:t>When alcohol sales have been restricted in different parts of the world, assaults have dropped. This illustrates the importance of ________ on aggression.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biochemical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legal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neural influences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344. 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individuals is more likely to respond aggressively to a situation?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Dale, whose brother has a history of picking fights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70-year-old John, who exhibited violent behavior when he was younger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Marcus, who has a history of heavy drinking and high levels of 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Samantha, who plays nonviolent video games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345. 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LEAST likely to be a factor in producing aggressive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physical 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very hot temperatures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alcohol consumption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very cold temperatures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346. 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situation is LEAST likely to produce the level of frustration that could lead to increased violence?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foul odors coming from a sewer into a neighborhood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increased global temperatures due to global warming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crowded bus with no air conditioning on a hot summer 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driving to work, with normal traffic, on a cool fall day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347. </w:t>
            </w:r>
            <w:r>
              <w:rPr>
                <w:rStyle w:val="DefaultParagraphFont"/>
                <w:rFonts w:ascii="Times New Roman" w:eastAsia="Times New Roman" w:hAnsi="Times New Roman" w:cs="Times New Roman"/>
                <w:b w:val="0"/>
                <w:bCs w:val="0"/>
                <w:i w:val="0"/>
                <w:iCs w:val="0"/>
                <w:smallCaps w:val="0"/>
                <w:color w:val="000000"/>
                <w:sz w:val="24"/>
                <w:szCs w:val="24"/>
                <w:bdr w:val="nil"/>
                <w:rtl w:val="0"/>
              </w:rPr>
              <w:t>The frustration-aggression principle suggests that anger results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 stereotypes influence perceptions of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attempt to achieve some goal is blocked.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there are striking differences of opinion among group members.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self-awareness and self-restraint are reduced.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348. </w:t>
            </w:r>
            <w:r>
              <w:rPr>
                <w:rStyle w:val="DefaultParagraphFont"/>
                <w:rFonts w:ascii="Times New Roman" w:eastAsia="Times New Roman" w:hAnsi="Times New Roman" w:cs="Times New Roman"/>
                <w:b w:val="0"/>
                <w:bCs w:val="0"/>
                <w:i w:val="0"/>
                <w:iCs w:val="0"/>
                <w:smallCaps w:val="0"/>
                <w:color w:val="000000"/>
                <w:sz w:val="24"/>
                <w:szCs w:val="24"/>
                <w:bdr w:val="nil"/>
                <w:rtl w:val="0"/>
              </w:rPr>
              <w:t>By the time 6-year-old Matt was reached the front of the balloon line all the balloons ran out. So, he turned around and angrily popped his younger sister’s balloon. Matt’s action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frustration-aggression principle.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349. </w:t>
            </w:r>
            <w:r>
              <w:rPr>
                <w:rStyle w:val="DefaultParagraphFont"/>
                <w:rFonts w:ascii="Times New Roman" w:eastAsia="Times New Roman" w:hAnsi="Times New Roman" w:cs="Times New Roman"/>
                <w:b w:val="0"/>
                <w:bCs w:val="0"/>
                <w:i w:val="0"/>
                <w:iCs w:val="0"/>
                <w:smallCaps w:val="0"/>
                <w:color w:val="000000"/>
                <w:sz w:val="24"/>
                <w:szCs w:val="24"/>
                <w:bdr w:val="nil"/>
                <w:rtl w:val="0"/>
              </w:rPr>
              <w:t>Drew’s coach told him that he was not selected to be starting pitcher on his high school baseball team. An angry Drew emptied out his teammates’ lockers and stole all the soap from the showers. His behavior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self-fulfilling prophecy.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frustration-aggression principle.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350. </w:t>
            </w:r>
            <w:r>
              <w:rPr>
                <w:rStyle w:val="DefaultParagraphFont"/>
                <w:rFonts w:ascii="Times New Roman" w:eastAsia="Times New Roman" w:hAnsi="Times New Roman" w:cs="Times New Roman"/>
                <w:b w:val="0"/>
                <w:bCs w:val="0"/>
                <w:i w:val="0"/>
                <w:iCs w:val="0"/>
                <w:smallCaps w:val="0"/>
                <w:color w:val="000000"/>
                <w:sz w:val="24"/>
                <w:szCs w:val="24"/>
                <w:bdr w:val="nil"/>
                <w:rtl w:val="0"/>
              </w:rPr>
              <w:t>One analysis of 27,667 hit-by-pitch Major League Baseball incidents between 1960 and 2004 revealed the link between frustration and aggression. Which of the following is LEAST likely to cause the pitcher to hit a batter?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pitcher had been frustrated by the previous batter hitting a home run.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current batter had hit a home run the last time at bat.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teammate had been hit by a pitch in the previous half-inning.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game is being played in front of a larger-than-usual crowd.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351. </w:t>
            </w:r>
            <w:r>
              <w:rPr>
                <w:rStyle w:val="DefaultParagraphFont"/>
                <w:rFonts w:ascii="Times New Roman" w:eastAsia="Times New Roman" w:hAnsi="Times New Roman" w:cs="Times New Roman"/>
                <w:b w:val="0"/>
                <w:bCs w:val="0"/>
                <w:i w:val="0"/>
                <w:iCs w:val="0"/>
                <w:smallCaps w:val="0"/>
                <w:color w:val="000000"/>
                <w:sz w:val="24"/>
                <w:szCs w:val="24"/>
                <w:bdr w:val="nil"/>
                <w:rtl w:val="0"/>
              </w:rPr>
              <w:t>In Major League Baseball games, the probability of batters being hit by a pitched ball increases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batter's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larger crowd sizes.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higher air temperatures.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salary levels of the pitchers.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352. </w:t>
            </w:r>
            <w:r>
              <w:rPr>
                <w:rStyle w:val="DefaultParagraphFont"/>
                <w:rFonts w:ascii="Times New Roman" w:eastAsia="Times New Roman" w:hAnsi="Times New Roman" w:cs="Times New Roman"/>
                <w:b w:val="0"/>
                <w:bCs w:val="0"/>
                <w:i w:val="0"/>
                <w:iCs w:val="0"/>
                <w:smallCaps w:val="0"/>
                <w:color w:val="000000"/>
                <w:sz w:val="24"/>
                <w:szCs w:val="24"/>
                <w:bdr w:val="nil"/>
                <w:rtl w:val="0"/>
              </w:rPr>
              <w:t>In situations where experience has taught us that there are advantages to behaving aggressively, we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likely to become a victim of aggressive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likely to behave aggressively in the future.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likely to behave aggressively again.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likely to identify aggressive acts.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353. </w:t>
            </w:r>
            <w:r>
              <w:rPr>
                <w:rStyle w:val="DefaultParagraphFont"/>
                <w:rFonts w:ascii="Times New Roman" w:eastAsia="Times New Roman" w:hAnsi="Times New Roman" w:cs="Times New Roman"/>
                <w:b w:val="0"/>
                <w:bCs w:val="0"/>
                <w:i w:val="0"/>
                <w:iCs w:val="0"/>
                <w:smallCaps w:val="0"/>
                <w:color w:val="000000"/>
                <w:sz w:val="24"/>
                <w:szCs w:val="24"/>
                <w:bdr w:val="nil"/>
                <w:rtl w:val="0"/>
              </w:rPr>
              <w:t>Animals that have successfully fought to get food or mates become increasingly ferocious. This best illustrates that aggression is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frustration.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354. </w:t>
            </w:r>
            <w:r>
              <w:rPr>
                <w:rStyle w:val="DefaultParagraphFont"/>
                <w:rFonts w:ascii="Times New Roman" w:eastAsia="Times New Roman" w:hAnsi="Times New Roman" w:cs="Times New Roman"/>
                <w:b w:val="0"/>
                <w:bCs w:val="0"/>
                <w:i w:val="0"/>
                <w:iCs w:val="0"/>
                <w:smallCaps w:val="0"/>
                <w:color w:val="000000"/>
                <w:sz w:val="24"/>
                <w:szCs w:val="24"/>
                <w:bdr w:val="nil"/>
                <w:rtl w:val="0"/>
              </w:rPr>
              <w:t>Jarrod, who tends to be a somewhat aggressive child, has frequently been successful in intimidating other children to get what he wants. Based on what you know about reinforcement and modeling, what is a likely outcome for Jarrod?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is likely to become a victim of bullying.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will probably be the most popular kid in school.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may become a bully.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is likely to be well-liked by his peers.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355. 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would be the best advice to give parents who are concerned about the frequent aggressive outbursts of their 6-year-old 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“Make a point of rewarding and praising your son whenever he is socially cooperative and altruistic.”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 consistent in punishing your child after every outburst so he'll realize that aggression never pays.”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“Encourage your son to watch the devastating consequences of violence portrayed on TV.”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“Don't be concerned about your child's aggressiveness, unless the behavior pattern continues beyond the fifth grade.”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356. </w:t>
            </w:r>
            <w:r>
              <w:rPr>
                <w:rStyle w:val="DefaultParagraphFont"/>
                <w:rFonts w:ascii="Times New Roman" w:eastAsia="Times New Roman" w:hAnsi="Times New Roman" w:cs="Times New Roman"/>
                <w:b w:val="0"/>
                <w:bCs w:val="0"/>
                <w:i w:val="0"/>
                <w:iCs w:val="0"/>
                <w:smallCaps w:val="0"/>
                <w:color w:val="000000"/>
                <w:sz w:val="24"/>
                <w:szCs w:val="24"/>
                <w:bdr w:val="nil"/>
                <w:rtl w:val="0"/>
              </w:rPr>
              <w:t>Parent training programs are most likely to advise parents to avoid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modeling violence.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357. </w:t>
            </w:r>
            <w:r>
              <w:rPr>
                <w:rStyle w:val="DefaultParagraphFont"/>
                <w:rFonts w:ascii="Times New Roman" w:eastAsia="Times New Roman" w:hAnsi="Times New Roman" w:cs="Times New Roman"/>
                <w:b w:val="0"/>
                <w:bCs w:val="0"/>
                <w:i w:val="0"/>
                <w:iCs w:val="0"/>
                <w:smallCaps w:val="0"/>
                <w:color w:val="000000"/>
                <w:sz w:val="24"/>
                <w:szCs w:val="24"/>
                <w:bdr w:val="nil"/>
                <w:rtl w:val="0"/>
              </w:rPr>
              <w:t>A wide economic gulf between a country's rich and poor is especially likely to be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 crime 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358. </w:t>
            </w:r>
            <w:r>
              <w:rPr>
                <w:rStyle w:val="DefaultParagraphFont"/>
                <w:rFonts w:ascii="Times New Roman" w:eastAsia="Times New Roman" w:hAnsi="Times New Roman" w:cs="Times New Roman"/>
                <w:b w:val="0"/>
                <w:bCs w:val="0"/>
                <w:i w:val="0"/>
                <w:iCs w:val="0"/>
                <w:smallCaps w:val="0"/>
                <w:color w:val="000000"/>
                <w:sz w:val="24"/>
                <w:szCs w:val="24"/>
                <w:bdr w:val="nil"/>
                <w:rtl w:val="0"/>
              </w:rPr>
              <w:t>Father absence is associated with high levels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stereotyping.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359. </w:t>
            </w:r>
            <w:r>
              <w:rPr>
                <w:rStyle w:val="DefaultParagraphFont"/>
                <w:rFonts w:ascii="Times New Roman" w:eastAsia="Times New Roman" w:hAnsi="Times New Roman" w:cs="Times New Roman"/>
                <w:b w:val="0"/>
                <w:bCs w:val="0"/>
                <w:i w:val="0"/>
                <w:iCs w:val="0"/>
                <w:smallCaps w:val="0"/>
                <w:color w:val="000000"/>
                <w:sz w:val="24"/>
                <w:szCs w:val="24"/>
                <w:bdr w:val="nil"/>
                <w:rtl w:val="0"/>
              </w:rPr>
              <w:t>High violence rates among White Americans in southern U.S. towns settled by Scots-Irish herders illustrate the impact of ________ on aggression.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360. </w:t>
            </w:r>
            <w:r>
              <w:rPr>
                <w:rStyle w:val="DefaultParagraphFont"/>
                <w:rFonts w:ascii="Times New Roman" w:eastAsia="Times New Roman" w:hAnsi="Times New Roman" w:cs="Times New Roman"/>
                <w:b w:val="0"/>
                <w:bCs w:val="0"/>
                <w:i w:val="0"/>
                <w:iCs w:val="0"/>
                <w:smallCaps w:val="0"/>
                <w:color w:val="000000"/>
                <w:sz w:val="24"/>
                <w:szCs w:val="24"/>
                <w:bdr w:val="nil"/>
                <w:rtl w:val="0"/>
              </w:rPr>
              <w:t>Scots-Irish herders who settled in southern towns in the United States are more aggressive than men from New England towns primarily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have slightly higher baseline levels of testosterone than New England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are taught to react aggressively to acquire resources.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are taught to react aggressively when they feel their status has been challenged to protect their “manly honor.”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experience a greater disparity between people of low- and high-income levels.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361. </w:t>
            </w:r>
            <w:r>
              <w:rPr>
                <w:rStyle w:val="DefaultParagraphFont"/>
                <w:rFonts w:ascii="Times New Roman" w:eastAsia="Times New Roman" w:hAnsi="Times New Roman" w:cs="Times New Roman"/>
                <w:b w:val="0"/>
                <w:bCs w:val="0"/>
                <w:i w:val="0"/>
                <w:iCs w:val="0"/>
                <w:smallCaps w:val="0"/>
                <w:color w:val="000000"/>
                <w:sz w:val="24"/>
                <w:szCs w:val="24"/>
                <w:bdr w:val="nil"/>
                <w:rtl w:val="0"/>
              </w:rPr>
              <w:t>Culturally modeled guides for how to act in various situations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 associations.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outgroup homogeneity.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362. </w:t>
            </w:r>
            <w:r>
              <w:rPr>
                <w:rStyle w:val="DefaultParagraphFont"/>
                <w:rFonts w:ascii="Times New Roman" w:eastAsia="Times New Roman" w:hAnsi="Times New Roman" w:cs="Times New Roman"/>
                <w:b w:val="0"/>
                <w:bCs w:val="0"/>
                <w:i w:val="0"/>
                <w:iCs w:val="0"/>
                <w:smallCaps w:val="0"/>
                <w:color w:val="000000"/>
                <w:sz w:val="24"/>
                <w:szCs w:val="24"/>
                <w:bdr w:val="nil"/>
                <w:rtl w:val="0"/>
              </w:rPr>
              <w:t>People heavily exposed to violent pornography are likely to engage in sexually aggressive behaviors that reflect a misleading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script.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363. </w:t>
            </w:r>
            <w:r>
              <w:rPr>
                <w:rStyle w:val="DefaultParagraphFont"/>
                <w:rFonts w:ascii="Times New Roman" w:eastAsia="Times New Roman" w:hAnsi="Times New Roman" w:cs="Times New Roman"/>
                <w:b w:val="0"/>
                <w:bCs w:val="0"/>
                <w:i w:val="0"/>
                <w:iCs w:val="0"/>
                <w:smallCaps w:val="0"/>
                <w:color w:val="000000"/>
                <w:sz w:val="24"/>
                <w:szCs w:val="24"/>
                <w:bdr w:val="nil"/>
                <w:rtl w:val="0"/>
              </w:rPr>
              <w:t>German university men administered hotter chili sauce to a woman after listening to woman-hating lyrics. The song lyrics provided the university men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social script.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unconscious patronization.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364. 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watching pornography, Ollie will probably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8"/>
              <w:gridCol w:w="8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report lower levels of aggression and be less willing to administer laboratory noise blasts to partners.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report higher levels of aggression and be more willing to administer laboratory noise blasts to partners.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report lower levels of aggression and be more willing to administer laboratory noise blasts to partners.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report higher levels of aggression and be less willing to administer laboratory noise blasts to partners.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365. </w:t>
            </w:r>
            <w:r>
              <w:rPr>
                <w:rStyle w:val="DefaultParagraphFont"/>
                <w:rFonts w:ascii="Times New Roman" w:eastAsia="Times New Roman" w:hAnsi="Times New Roman" w:cs="Times New Roman"/>
                <w:b w:val="0"/>
                <w:bCs w:val="0"/>
                <w:i w:val="0"/>
                <w:iCs w:val="0"/>
                <w:smallCaps w:val="0"/>
                <w:color w:val="000000"/>
                <w:sz w:val="24"/>
                <w:szCs w:val="24"/>
                <w:bdr w:val="nil"/>
                <w:rtl w:val="0"/>
              </w:rPr>
              <w:t>Repeated exposure to pornographic films tends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 men's readiness to behave aggressively toward women and to be less accepting of short prison sentences for convicted rapists.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 men's readiness to behave aggressively toward women and to be less accepting of short prison sentences for convicted rapists.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 men's readiness to behave aggressively toward women and to be more accepting of short prison sentences for convicted rapists.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 men's readiness to behave aggressively toward women and to be more accepting of short prison sentences for convicted rapists.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366. </w:t>
            </w:r>
            <w:r>
              <w:rPr>
                <w:rStyle w:val="DefaultParagraphFont"/>
                <w:rFonts w:ascii="Times New Roman" w:eastAsia="Times New Roman" w:hAnsi="Times New Roman" w:cs="Times New Roman"/>
                <w:b w:val="0"/>
                <w:bCs w:val="0"/>
                <w:i w:val="0"/>
                <w:iCs w:val="0"/>
                <w:smallCaps w:val="0"/>
                <w:color w:val="000000"/>
                <w:sz w:val="24"/>
                <w:szCs w:val="24"/>
                <w:bdr w:val="nil"/>
                <w:rtl w:val="0"/>
              </w:rPr>
              <w:t>Extensive exposure to violent pornographic films contributes to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increased willingness to hurt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decreased willingness to hurt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increased sense of empathy for survivors of sexual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decreased acceptance of the use of coercion in sexual relations.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367. </w:t>
            </w:r>
            <w:r>
              <w:rPr>
                <w:rStyle w:val="DefaultParagraphFont"/>
                <w:rFonts w:ascii="Times New Roman" w:eastAsia="Times New Roman" w:hAnsi="Times New Roman" w:cs="Times New Roman"/>
                <w:b w:val="0"/>
                <w:bCs w:val="0"/>
                <w:i w:val="0"/>
                <w:iCs w:val="0"/>
                <w:smallCaps w:val="0"/>
                <w:color w:val="000000"/>
                <w:sz w:val="24"/>
                <w:szCs w:val="24"/>
                <w:bdr w:val="nil"/>
                <w:rtl w:val="0"/>
              </w:rPr>
              <w:t>In contrast to watching violence on television, participating in violent video games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acquiring 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role-playing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desensitization to violence.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priming aggressive thoughts.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368. </w:t>
            </w:r>
            <w:r>
              <w:rPr>
                <w:rStyle w:val="DefaultParagraphFont"/>
                <w:rFonts w:ascii="Times New Roman" w:eastAsia="Times New Roman" w:hAnsi="Times New Roman" w:cs="Times New Roman"/>
                <w:b w:val="0"/>
                <w:bCs w:val="0"/>
                <w:i w:val="0"/>
                <w:iCs w:val="0"/>
                <w:smallCaps w:val="0"/>
                <w:color w:val="000000"/>
                <w:sz w:val="24"/>
                <w:szCs w:val="24"/>
                <w:bdr w:val="nil"/>
                <w:rtl w:val="0"/>
              </w:rPr>
              <w:t>Research indicates that people who are randomly assigned to play a violent video game tend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become more hostile.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become less hostile.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experience little change in their natural aggression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become more or less hostile depending on their natural tendencies toward aggression or empathy.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369. 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NOT associated with playing violent video games?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It can make players less sensitive to cruelty.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It can prime aggressive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It can increase 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It can lead to behaving aggressively.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370. </w:t>
            </w:r>
            <w:r>
              <w:rPr>
                <w:rStyle w:val="DefaultParagraphFont"/>
                <w:rFonts w:ascii="Times New Roman" w:eastAsia="Times New Roman" w:hAnsi="Times New Roman" w:cs="Times New Roman"/>
                <w:b w:val="0"/>
                <w:bCs w:val="0"/>
                <w:i w:val="0"/>
                <w:iCs w:val="0"/>
                <w:smallCaps w:val="0"/>
                <w:color w:val="000000"/>
                <w:sz w:val="24"/>
                <w:szCs w:val="24"/>
                <w:bdr w:val="nil"/>
                <w:rtl w:val="0"/>
              </w:rPr>
              <w:t>Kevin plays a lot of video games, mostly those that involve some kind of murder. Which of the following is NOT associated with Kevin’s video game playing?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It can make him less sensitive to cruelty.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It can prime aggressive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It can increase 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It can lead to behaving aggressively.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371. 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FALSE regarding kids who play violent video games, as compared with nongaming kids?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get into more arguments.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are more likely to handle a real gun.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are likely to earn better grades.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get into more physical fights.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372. </w:t>
            </w:r>
            <w:r>
              <w:rPr>
                <w:rStyle w:val="DefaultParagraphFont"/>
                <w:rFonts w:ascii="Times New Roman" w:eastAsia="Times New Roman" w:hAnsi="Times New Roman" w:cs="Times New Roman"/>
                <w:b w:val="0"/>
                <w:bCs w:val="0"/>
                <w:i w:val="0"/>
                <w:iCs w:val="0"/>
                <w:smallCaps w:val="0"/>
                <w:color w:val="000000"/>
                <w:sz w:val="24"/>
                <w:szCs w:val="24"/>
                <w:bdr w:val="nil"/>
                <w:rtl w:val="0"/>
              </w:rPr>
              <w:t>Compared with their nonplaying counterparts, young adolescents who play a lot of violent video games have been found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experience fewer angry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see the real world as less dangerous.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get into more arguments and fights.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earn better grades in school.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373. </w:t>
            </w:r>
            <w:r>
              <w:rPr>
                <w:rStyle w:val="DefaultParagraphFont"/>
                <w:rFonts w:ascii="Times New Roman" w:eastAsia="Times New Roman" w:hAnsi="Times New Roman" w:cs="Times New Roman"/>
                <w:b w:val="0"/>
                <w:bCs w:val="0"/>
                <w:i w:val="0"/>
                <w:iCs w:val="0"/>
                <w:smallCaps w:val="0"/>
                <w:color w:val="000000"/>
                <w:sz w:val="24"/>
                <w:szCs w:val="24"/>
                <w:bdr w:val="nil"/>
                <w:rtl w:val="0"/>
              </w:rPr>
              <w:t>Russell’s aggressive behavior is influenced by the hostility he observed in his father while growing up, his social rejection, and his excessive alcohol consumption. A comprehensive understanding of Russell's behavior is most clearly provided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frustration-aggression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scapegoat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374. </w:t>
            </w:r>
            <w:r>
              <w:rPr>
                <w:rStyle w:val="DefaultParagraphFont"/>
                <w:rFonts w:ascii="Times New Roman" w:eastAsia="Times New Roman" w:hAnsi="Times New Roman" w:cs="Times New Roman"/>
                <w:b w:val="0"/>
                <w:bCs w:val="0"/>
                <w:i w:val="0"/>
                <w:iCs w:val="0"/>
                <w:smallCaps w:val="0"/>
                <w:color w:val="000000"/>
                <w:sz w:val="24"/>
                <w:szCs w:val="24"/>
                <w:bdr w:val="nil"/>
                <w:rtl w:val="0"/>
              </w:rPr>
              <w:t>People are most inclined to like those who are nearby. This most clearly illustrates the association between ________ and interpersonal attraction.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physical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beauty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proximity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375. </w:t>
            </w:r>
            <w:r>
              <w:rPr>
                <w:rStyle w:val="DefaultParagraphFont"/>
                <w:rFonts w:ascii="Times New Roman" w:eastAsia="Times New Roman" w:hAnsi="Times New Roman" w:cs="Times New Roman"/>
                <w:b w:val="0"/>
                <w:bCs w:val="0"/>
                <w:i w:val="0"/>
                <w:iCs w:val="0"/>
                <w:smallCaps w:val="0"/>
                <w:color w:val="000000"/>
                <w:sz w:val="24"/>
                <w:szCs w:val="24"/>
                <w:bdr w:val="nil"/>
                <w:rtl w:val="0"/>
              </w:rPr>
              <w:t>Darec, an introverted first-year college student, has just moved into a dormitory. He is most likely to become friends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3"/>
              <w:gridCol w:w="80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Alfred, a junior who is majoring in sociology and lives across the hall.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Mohammed, an extraverted student who lives on the next floor and enjoys sports.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James, a lonely sophomore who lives down the hall and is undecided about his major.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Michael, his assigned roommate who is majoring in English literature.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376. </w:t>
            </w:r>
            <w:r>
              <w:rPr>
                <w:rStyle w:val="DefaultParagraphFont"/>
                <w:rFonts w:ascii="Times New Roman" w:eastAsia="Times New Roman" w:hAnsi="Times New Roman" w:cs="Times New Roman"/>
                <w:b w:val="0"/>
                <w:bCs w:val="0"/>
                <w:i w:val="0"/>
                <w:iCs w:val="0"/>
                <w:smallCaps w:val="0"/>
                <w:color w:val="000000"/>
                <w:sz w:val="24"/>
                <w:szCs w:val="24"/>
                <w:bdr w:val="nil"/>
                <w:rtl w:val="0"/>
              </w:rPr>
              <w:t>The mere exposure effect refers to the fact that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more likely to help people who are nearby.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tend to help those who are most like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more likely to become friends with attractive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experience increasing attraction to novel stimuli that become more familiar.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377. </w:t>
            </w:r>
            <w:r>
              <w:rPr>
                <w:rStyle w:val="DefaultParagraphFont"/>
                <w:rFonts w:ascii="Times New Roman" w:eastAsia="Times New Roman" w:hAnsi="Times New Roman" w:cs="Times New Roman"/>
                <w:b w:val="0"/>
                <w:bCs w:val="0"/>
                <w:i w:val="0"/>
                <w:iCs w:val="0"/>
                <w:smallCaps w:val="0"/>
                <w:color w:val="000000"/>
                <w:sz w:val="24"/>
                <w:szCs w:val="24"/>
                <w:bdr w:val="nil"/>
                <w:rtl w:val="0"/>
              </w:rPr>
              <w:t>When buying groceries, Angie prefers certain products simply because they have a familiar brand name. Her preference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self-fulfilling prophecy.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mirror-image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social trap.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378. </w:t>
            </w:r>
            <w:r>
              <w:rPr>
                <w:rStyle w:val="DefaultParagraphFont"/>
                <w:rFonts w:ascii="Times New Roman" w:eastAsia="Times New Roman" w:hAnsi="Times New Roman" w:cs="Times New Roman"/>
                <w:b w:val="0"/>
                <w:bCs w:val="0"/>
                <w:i w:val="0"/>
                <w:iCs w:val="0"/>
                <w:smallCaps w:val="0"/>
                <w:color w:val="000000"/>
                <w:sz w:val="24"/>
                <w:szCs w:val="24"/>
                <w:bdr w:val="nil"/>
                <w:rtl w:val="0"/>
              </w:rPr>
              <w:t>Four equally attractive men silently attended a 200-student class for zero, 5, 10, or 15 class sessions. When shown slides of each man, it can be expected that students in the class rated the women who had attended ________ class sessions as the most attractive.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zero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379. 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several months of picking up her morning coffee at the same cafe, Daria has actually started to feel affection for the gruff, scowling owner. Daria's reaction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mirror-image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bystander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380. </w:t>
            </w:r>
            <w:r>
              <w:rPr>
                <w:rStyle w:val="DefaultParagraphFont"/>
                <w:rFonts w:ascii="Times New Roman" w:eastAsia="Times New Roman" w:hAnsi="Times New Roman" w:cs="Times New Roman"/>
                <w:b w:val="0"/>
                <w:bCs w:val="0"/>
                <w:i w:val="0"/>
                <w:iCs w:val="0"/>
                <w:smallCaps w:val="0"/>
                <w:color w:val="000000"/>
                <w:sz w:val="24"/>
                <w:szCs w:val="24"/>
                <w:bdr w:val="nil"/>
                <w:rtl w:val="0"/>
              </w:rPr>
              <w:t>Andrew Yang's homeroom teacher seats her students in alphabetical order. By the end of the school year, Andrew’s best friends are Billy Yates and Adesh Yarbrough. This demonstrates the phenomenon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mirror-image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self-fulfilling prophecy.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bystander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381. </w:t>
            </w:r>
            <w:r>
              <w:rPr>
                <w:rStyle w:val="DefaultParagraphFont"/>
                <w:rFonts w:ascii="Times New Roman" w:eastAsia="Times New Roman" w:hAnsi="Times New Roman" w:cs="Times New Roman"/>
                <w:b w:val="0"/>
                <w:bCs w:val="0"/>
                <w:i w:val="0"/>
                <w:iCs w:val="0"/>
                <w:smallCaps w:val="0"/>
                <w:color w:val="000000"/>
                <w:sz w:val="24"/>
                <w:szCs w:val="24"/>
                <w:bdr w:val="nil"/>
                <w:rtl w:val="0"/>
              </w:rPr>
              <w:t>You have seen Manuel in class twice a week for the past 9 weeks. Yesterday, you ran into him at the post office. You would be likely to perceive him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happy.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angry.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sad.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382. </w:t>
            </w:r>
            <w:r>
              <w:rPr>
                <w:rStyle w:val="DefaultParagraphFont"/>
                <w:rFonts w:ascii="Times New Roman" w:eastAsia="Times New Roman" w:hAnsi="Times New Roman" w:cs="Times New Roman"/>
                <w:b w:val="0"/>
                <w:bCs w:val="0"/>
                <w:i w:val="0"/>
                <w:iCs w:val="0"/>
                <w:smallCaps w:val="0"/>
                <w:color w:val="000000"/>
                <w:sz w:val="24"/>
                <w:szCs w:val="24"/>
                <w:bdr w:val="nil"/>
                <w:rtl w:val="0"/>
              </w:rPr>
              <w:t>People's preference for mirror-image photographs of themselves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mirror-image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self-disclosure.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383. </w:t>
            </w:r>
            <w:r>
              <w:rPr>
                <w:rStyle w:val="DefaultParagraphFont"/>
                <w:rFonts w:ascii="Times New Roman" w:eastAsia="Times New Roman" w:hAnsi="Times New Roman" w:cs="Times New Roman"/>
                <w:b w:val="0"/>
                <w:bCs w:val="0"/>
                <w:i w:val="0"/>
                <w:iCs w:val="0"/>
                <w:smallCaps w:val="0"/>
                <w:color w:val="000000"/>
                <w:sz w:val="24"/>
                <w:szCs w:val="24"/>
                <w:bdr w:val="nil"/>
                <w:rtl w:val="0"/>
              </w:rPr>
              <w:t>If participants in a voter preference study favored the candidate whose face blended some of their own facial features with those of the candidate, this would illustrate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mirror-image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self-fulfilling prophecy.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bystander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384. </w:t>
            </w:r>
            <w:r>
              <w:rPr>
                <w:rStyle w:val="DefaultParagraphFont"/>
                <w:rFonts w:ascii="Times New Roman" w:eastAsia="Times New Roman" w:hAnsi="Times New Roman" w:cs="Times New Roman"/>
                <w:b w:val="0"/>
                <w:bCs w:val="0"/>
                <w:i w:val="0"/>
                <w:iCs w:val="0"/>
                <w:smallCaps w:val="0"/>
                <w:color w:val="000000"/>
                <w:sz w:val="24"/>
                <w:szCs w:val="24"/>
                <w:bdr w:val="nil"/>
                <w:rtl w:val="0"/>
              </w:rPr>
              <w:t>In one study, McMaster University students were more trusting of the game player whose face had some of their own facial features morphed into it.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mirror-image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self-fulfilling prophecy.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bystander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385. </w:t>
            </w:r>
            <w:r>
              <w:rPr>
                <w:rStyle w:val="DefaultParagraphFont"/>
                <w:rFonts w:ascii="Times New Roman" w:eastAsia="Times New Roman" w:hAnsi="Times New Roman" w:cs="Times New Roman"/>
                <w:b w:val="0"/>
                <w:bCs w:val="0"/>
                <w:i w:val="0"/>
                <w:iCs w:val="0"/>
                <w:smallCaps w:val="0"/>
                <w:color w:val="000000"/>
                <w:sz w:val="24"/>
                <w:szCs w:val="24"/>
                <w:bdr w:val="nil"/>
                <w:rtl w:val="0"/>
              </w:rPr>
              <w:t>Erin, who is 23 years old, would like to find a romantic partner. If she is like 27 percent of Americans in her age group, she may try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singles bar.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online dating service or app.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speed dating.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visiting a club.</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386. </w:t>
            </w:r>
            <w:r>
              <w:rPr>
                <w:rStyle w:val="DefaultParagraphFont"/>
                <w:rFonts w:ascii="Times New Roman" w:eastAsia="Times New Roman" w:hAnsi="Times New Roman" w:cs="Times New Roman"/>
                <w:b w:val="0"/>
                <w:bCs w:val="0"/>
                <w:i w:val="0"/>
                <w:iCs w:val="0"/>
                <w:smallCaps w:val="0"/>
                <w:color w:val="000000"/>
                <w:sz w:val="24"/>
                <w:szCs w:val="24"/>
                <w:bdr w:val="nil"/>
                <w:rtl w:val="0"/>
              </w:rPr>
              <w:t>Compared with relationships formed in person, internet-formed friendships and romantic relationships are, on average, ________ likely to promote self-disclosure and slightly ________ likely to last and be satisfying.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387. </w:t>
            </w:r>
            <w:r>
              <w:rPr>
                <w:rStyle w:val="DefaultParagraphFont"/>
                <w:rFonts w:ascii="Times New Roman" w:eastAsia="Times New Roman" w:hAnsi="Times New Roman" w:cs="Times New Roman"/>
                <w:b w:val="0"/>
                <w:bCs w:val="0"/>
                <w:i w:val="0"/>
                <w:iCs w:val="0"/>
                <w:smallCaps w:val="0"/>
                <w:color w:val="000000"/>
                <w:sz w:val="24"/>
                <w:szCs w:val="24"/>
                <w:bdr w:val="nil"/>
                <w:rtl w:val="0"/>
              </w:rPr>
              <w:t>Although online connecting comes with some risks, such as receiving unwanted sexual messages, around ________ Americans use online matchmaking.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million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million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billion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388. </w:t>
            </w:r>
            <w:r>
              <w:rPr>
                <w:rStyle w:val="DefaultParagraphFont"/>
                <w:rFonts w:ascii="Times New Roman" w:eastAsia="Times New Roman" w:hAnsi="Times New Roman" w:cs="Times New Roman"/>
                <w:b w:val="0"/>
                <w:bCs w:val="0"/>
                <w:i w:val="0"/>
                <w:iCs w:val="0"/>
                <w:smallCaps w:val="0"/>
                <w:color w:val="000000"/>
                <w:sz w:val="24"/>
                <w:szCs w:val="24"/>
                <w:bdr w:val="nil"/>
                <w:rtl w:val="0"/>
              </w:rPr>
              <w:t>Manny attended a matchmaking gathering in which he met several women one at a time for 3 to 8 minutes. Manny was participating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speed dating.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bystander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389. </w:t>
            </w:r>
            <w:r>
              <w:rPr>
                <w:rStyle w:val="DefaultParagraphFont"/>
                <w:rFonts w:ascii="Times New Roman" w:eastAsia="Times New Roman" w:hAnsi="Times New Roman" w:cs="Times New Roman"/>
                <w:b w:val="0"/>
                <w:bCs w:val="0"/>
                <w:i w:val="0"/>
                <w:iCs w:val="0"/>
                <w:smallCaps w:val="0"/>
                <w:color w:val="000000"/>
                <w:sz w:val="24"/>
                <w:szCs w:val="24"/>
                <w:bdr w:val="nil"/>
                <w:rtl w:val="0"/>
              </w:rPr>
              <w:t>Researchers have found all of the following about speed dating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6"/>
              <w:gridCol w:w="8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compared with men, women tended to wish for future contact with more of their speed dates.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given more options, people make more superficial choices.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men wish for future contact with more of their speed dates.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people who fear rejection often provoke rejection.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390. </w:t>
            </w:r>
            <w:r>
              <w:rPr>
                <w:rStyle w:val="DefaultParagraphFont"/>
                <w:rFonts w:ascii="Times New Roman" w:eastAsia="Times New Roman" w:hAnsi="Times New Roman" w:cs="Times New Roman"/>
                <w:b w:val="0"/>
                <w:bCs w:val="0"/>
                <w:i w:val="0"/>
                <w:iCs w:val="0"/>
                <w:smallCaps w:val="0"/>
                <w:color w:val="000000"/>
                <w:sz w:val="24"/>
                <w:szCs w:val="24"/>
                <w:bdr w:val="nil"/>
                <w:rtl w:val="0"/>
              </w:rPr>
              <w:t>Our first impression of another person is most affected by the person’s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similarity.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physical attractiveness.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intellectual capacity.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391. </w:t>
            </w:r>
            <w:r>
              <w:rPr>
                <w:rStyle w:val="DefaultParagraphFont"/>
                <w:rFonts w:ascii="Times New Roman" w:eastAsia="Times New Roman" w:hAnsi="Times New Roman" w:cs="Times New Roman"/>
                <w:b w:val="0"/>
                <w:bCs w:val="0"/>
                <w:i w:val="0"/>
                <w:iCs w:val="0"/>
                <w:smallCaps w:val="0"/>
                <w:color w:val="000000"/>
                <w:sz w:val="24"/>
                <w:szCs w:val="24"/>
                <w:bdr w:val="nil"/>
                <w:rtl w:val="0"/>
              </w:rPr>
              <w:t>What determined whether new students who had been randomly paired for a Welcome Week dance liked each 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similarity in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similarity in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physical attractiveness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self-disclosure skills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392. </w:t>
            </w:r>
            <w:r>
              <w:rPr>
                <w:rStyle w:val="DefaultParagraphFont"/>
                <w:rFonts w:ascii="Times New Roman" w:eastAsia="Times New Roman" w:hAnsi="Times New Roman" w:cs="Times New Roman"/>
                <w:b w:val="0"/>
                <w:bCs w:val="0"/>
                <w:i w:val="0"/>
                <w:iCs w:val="0"/>
                <w:smallCaps w:val="0"/>
                <w:color w:val="000000"/>
                <w:sz w:val="24"/>
                <w:szCs w:val="24"/>
                <w:bdr w:val="nil"/>
                <w:rtl w:val="0"/>
              </w:rPr>
              <w:t>Jia’s sister has set her up on a dinner date with someone Jia has never met. After an hour spent eating and chatting, Jia ducks into the restroom to call her sister with a report. Which of the following is most likely to influence Jia’s liking of this new person?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affluence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sensitivity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appearance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393. </w:t>
            </w:r>
            <w:r>
              <w:rPr>
                <w:rStyle w:val="DefaultParagraphFont"/>
                <w:rFonts w:ascii="Times New Roman" w:eastAsia="Times New Roman" w:hAnsi="Times New Roman" w:cs="Times New Roman"/>
                <w:b w:val="0"/>
                <w:bCs w:val="0"/>
                <w:i w:val="0"/>
                <w:iCs w:val="0"/>
                <w:smallCaps w:val="0"/>
                <w:color w:val="000000"/>
                <w:sz w:val="24"/>
                <w:szCs w:val="24"/>
                <w:bdr w:val="nil"/>
                <w:rtl w:val="0"/>
              </w:rPr>
              <w:t>Iylah has just moved to a new town and would like to begin dating. Which of the following is most likely to influence her potential dates’ first impressions of Iylah?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similarity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physical attractiveness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intellectual capacity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394. </w:t>
            </w:r>
            <w:r>
              <w:rPr>
                <w:rStyle w:val="DefaultParagraphFont"/>
                <w:rFonts w:ascii="Times New Roman" w:eastAsia="Times New Roman" w:hAnsi="Times New Roman" w:cs="Times New Roman"/>
                <w:b w:val="0"/>
                <w:bCs w:val="0"/>
                <w:i w:val="0"/>
                <w:iCs w:val="0"/>
                <w:smallCaps w:val="0"/>
                <w:color w:val="000000"/>
                <w:sz w:val="24"/>
                <w:szCs w:val="24"/>
                <w:bdr w:val="nil"/>
                <w:rtl w:val="0"/>
              </w:rPr>
              <w:t>Nadia is strikingly attractive. Research suggests that she is likely to be perceived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socially skilled.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happier.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successful.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insensitive.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395. </w:t>
            </w:r>
            <w:r>
              <w:rPr>
                <w:rStyle w:val="DefaultParagraphFont"/>
                <w:rFonts w:ascii="Times New Roman" w:eastAsia="Times New Roman" w:hAnsi="Times New Roman" w:cs="Times New Roman"/>
                <w:b w:val="0"/>
                <w:bCs w:val="0"/>
                <w:i w:val="0"/>
                <w:iCs w:val="0"/>
                <w:smallCaps w:val="0"/>
                <w:color w:val="000000"/>
                <w:sz w:val="24"/>
                <w:szCs w:val="24"/>
                <w:bdr w:val="nil"/>
                <w:rtl w:val="0"/>
              </w:rPr>
              <w:t>Brenda views Mark as physically attractive. Which of the following is NOT a trait she is likely to attribute to him?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happiness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insensitivity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health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396. </w:t>
            </w:r>
            <w:r>
              <w:rPr>
                <w:rStyle w:val="DefaultParagraphFont"/>
                <w:rFonts w:ascii="Times New Roman" w:eastAsia="Times New Roman" w:hAnsi="Times New Roman" w:cs="Times New Roman"/>
                <w:b w:val="0"/>
                <w:bCs w:val="0"/>
                <w:i w:val="0"/>
                <w:iCs w:val="0"/>
                <w:smallCaps w:val="0"/>
                <w:color w:val="000000"/>
                <w:sz w:val="24"/>
                <w:szCs w:val="24"/>
                <w:bdr w:val="nil"/>
                <w:rtl w:val="0"/>
              </w:rPr>
              <w:t>Yesenia and Darlene are best friends with similar personalities. But most people find Yesenia to be unusually physically attractive. Compared with Darlene, Yesenia is more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 physically coordinated and athletic.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have high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 more sensitive.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believe the compliments she receives are insincere.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397. </w:t>
            </w:r>
            <w:r>
              <w:rPr>
                <w:rStyle w:val="DefaultParagraphFont"/>
                <w:rFonts w:ascii="Times New Roman" w:eastAsia="Times New Roman" w:hAnsi="Times New Roman" w:cs="Times New Roman"/>
                <w:b w:val="0"/>
                <w:bCs w:val="0"/>
                <w:i w:val="0"/>
                <w:iCs w:val="0"/>
                <w:smallCaps w:val="0"/>
                <w:color w:val="000000"/>
                <w:sz w:val="24"/>
                <w:szCs w:val="24"/>
                <w:bdr w:val="nil"/>
                <w:rtl w:val="0"/>
              </w:rPr>
              <w:t>Anton, who is extremely physically attractive, recently began a new job in software sales. He has since received a great deal of praise from both his boss and his clients for his work. Research indicates that Anton is more likely than a less attractive person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believe the compliments are sincere.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believe he deserves more compliments than his colleagues.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believe the compliments are insincere.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work harder for more compliments.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398. 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NOT a feature that heterosexual women tend to find attractive in 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maturity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affluence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docility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appearance of good health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399. </w:t>
            </w:r>
            <w:r>
              <w:rPr>
                <w:rStyle w:val="DefaultParagraphFont"/>
                <w:rFonts w:ascii="Times New Roman" w:eastAsia="Times New Roman" w:hAnsi="Times New Roman" w:cs="Times New Roman"/>
                <w:b w:val="0"/>
                <w:bCs w:val="0"/>
                <w:i w:val="0"/>
                <w:iCs w:val="0"/>
                <w:smallCaps w:val="0"/>
                <w:color w:val="000000"/>
                <w:sz w:val="24"/>
                <w:szCs w:val="24"/>
                <w:bdr w:val="nil"/>
                <w:rtl w:val="0"/>
              </w:rPr>
              <w:t>Heterosexual women tend to be attracted to healthy-looking men, especially if they also seem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submissive.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insecure.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attractive than themselves.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400. 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traits is most likely to negatively impact perceptions of a person’s physical attractiveness?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honesty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politeness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401. </w:t>
            </w:r>
            <w:r>
              <w:rPr>
                <w:rStyle w:val="DefaultParagraphFont"/>
                <w:rFonts w:ascii="Times New Roman" w:eastAsia="Times New Roman" w:hAnsi="Times New Roman" w:cs="Times New Roman"/>
                <w:b w:val="0"/>
                <w:bCs w:val="0"/>
                <w:i w:val="0"/>
                <w:iCs w:val="0"/>
                <w:smallCaps w:val="0"/>
                <w:color w:val="000000"/>
                <w:sz w:val="24"/>
                <w:szCs w:val="24"/>
                <w:bdr w:val="nil"/>
                <w:rtl w:val="0"/>
              </w:rPr>
              <w:t>In general, symmetrical faces are viewed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healthy.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both healthy and attractive.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neither healthy nor attractive.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402. </w:t>
            </w:r>
            <w:r>
              <w:rPr>
                <w:rStyle w:val="DefaultParagraphFont"/>
                <w:rFonts w:ascii="Times New Roman" w:eastAsia="Times New Roman" w:hAnsi="Times New Roman" w:cs="Times New Roman"/>
                <w:b w:val="0"/>
                <w:bCs w:val="0"/>
                <w:i w:val="0"/>
                <w:iCs w:val="0"/>
                <w:smallCaps w:val="0"/>
                <w:color w:val="000000"/>
                <w:sz w:val="24"/>
                <w:szCs w:val="24"/>
                <w:bdr w:val="nil"/>
                <w:rtl w:val="0"/>
              </w:rPr>
              <w:t>Some adult physical features seem attractive everywhere. These include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healthy appearance.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relatively symmetrical face.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healthy appearance and a relatively symmetrical face.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neither a healthy appearance nor a symmetrical face.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403. </w:t>
            </w:r>
            <w:r>
              <w:rPr>
                <w:rStyle w:val="DefaultParagraphFont"/>
                <w:rFonts w:ascii="Times New Roman" w:eastAsia="Times New Roman" w:hAnsi="Times New Roman" w:cs="Times New Roman"/>
                <w:b w:val="0"/>
                <w:bCs w:val="0"/>
                <w:i w:val="0"/>
                <w:iCs w:val="0"/>
                <w:smallCaps w:val="0"/>
                <w:color w:val="000000"/>
                <w:sz w:val="24"/>
                <w:szCs w:val="24"/>
                <w:bdr w:val="nil"/>
                <w:rtl w:val="0"/>
              </w:rPr>
              <w:t>Juan is going on his first date with Amanda. Which of the following is he most likely to find attractive in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relatively symmetrical face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her different political 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her unique spiritual 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high waist-to-hip ratio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404. </w:t>
            </w:r>
            <w:r>
              <w:rPr>
                <w:rStyle w:val="DefaultParagraphFont"/>
                <w:rFonts w:ascii="Times New Roman" w:eastAsia="Times New Roman" w:hAnsi="Times New Roman" w:cs="Times New Roman"/>
                <w:b w:val="0"/>
                <w:bCs w:val="0"/>
                <w:i w:val="0"/>
                <w:iCs w:val="0"/>
                <w:smallCaps w:val="0"/>
                <w:color w:val="000000"/>
                <w:sz w:val="24"/>
                <w:szCs w:val="24"/>
                <w:bdr w:val="nil"/>
                <w:rtl w:val="0"/>
              </w:rPr>
              <w:t>Roberto, a 21-year-old college junior, is very quiet, intelligent, shy, and politically liberal. Research suggests that he would be most likely to develop a close friendship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Micah, who is quiet and shy.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Azarich, who is talkative and assertive.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Tom, who is liberal and talkative.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Fabio, who is politically conservative and quiet.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405. </w:t>
            </w:r>
            <w:r>
              <w:rPr>
                <w:rStyle w:val="DefaultParagraphFont"/>
                <w:rFonts w:ascii="Times New Roman" w:eastAsia="Times New Roman" w:hAnsi="Times New Roman" w:cs="Times New Roman"/>
                <w:b w:val="0"/>
                <w:bCs w:val="0"/>
                <w:i w:val="0"/>
                <w:iCs w:val="0"/>
                <w:smallCaps w:val="0"/>
                <w:color w:val="000000"/>
                <w:sz w:val="24"/>
                <w:szCs w:val="24"/>
                <w:bdr w:val="nil"/>
                <w:rtl w:val="0"/>
              </w:rPr>
              <w:t>Compared with randomly paired people, friends are more likely to share the same attitudes and beliefs. This best illustrates the association between ________ and attraction.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similarity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self-disclosure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406. </w:t>
            </w:r>
            <w:r>
              <w:rPr>
                <w:rStyle w:val="DefaultParagraphFont"/>
                <w:rFonts w:ascii="Times New Roman" w:eastAsia="Times New Roman" w:hAnsi="Times New Roman" w:cs="Times New Roman"/>
                <w:b w:val="0"/>
                <w:bCs w:val="0"/>
                <w:i w:val="0"/>
                <w:iCs w:val="0"/>
                <w:smallCaps w:val="0"/>
                <w:color w:val="000000"/>
                <w:sz w:val="24"/>
                <w:szCs w:val="24"/>
                <w:bdr w:val="nil"/>
                <w:rtl w:val="0"/>
              </w:rPr>
              <w:t>Joel tends to have a low self-image. Because of this, he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likely to make friends easily.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likely to like and gravitate to those who like him.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likely to focus on a person’s level of physical attractiveness when they meet.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likely to focus on similarity when meeting new people.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407. 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sayings is most clearly supported by research on social attraction?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Beauty is only skin deep.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Birds of a feather flock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Familiarity breeds contempt.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Absence makes the heart grow fonder.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408. </w:t>
            </w:r>
            <w:r>
              <w:rPr>
                <w:rStyle w:val="DefaultParagraphFont"/>
                <w:rFonts w:ascii="Times New Roman" w:eastAsia="Times New Roman" w:hAnsi="Times New Roman" w:cs="Times New Roman"/>
                <w:b w:val="0"/>
                <w:bCs w:val="0"/>
                <w:i w:val="0"/>
                <w:iCs w:val="0"/>
                <w:smallCaps w:val="0"/>
                <w:color w:val="000000"/>
                <w:sz w:val="24"/>
                <w:szCs w:val="24"/>
                <w:bdr w:val="nil"/>
                <w:rtl w:val="0"/>
              </w:rPr>
              <w:t>According to the ________ of attraction, we will like those whose behavior is rewarding to us, including those who are both able and willing to help us achieve our goals.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reward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409. </w:t>
            </w:r>
            <w:r>
              <w:rPr>
                <w:rStyle w:val="DefaultParagraphFont"/>
                <w:rFonts w:ascii="Times New Roman" w:eastAsia="Times New Roman" w:hAnsi="Times New Roman" w:cs="Times New Roman"/>
                <w:b w:val="0"/>
                <w:bCs w:val="0"/>
                <w:i w:val="0"/>
                <w:iCs w:val="0"/>
                <w:smallCaps w:val="0"/>
                <w:color w:val="000000"/>
                <w:sz w:val="24"/>
                <w:szCs w:val="24"/>
                <w:bdr w:val="nil"/>
                <w:rtl w:val="0"/>
              </w:rPr>
              <w:t>Jeaneth and Delon work as waiter and assistant waiter in the ship’s dining room. Jeaneth is very good with the passengers and Delon is very efficient in keeping everything moving. They both benefit from working together. They are now friends and spend time together when they are not working. Which theory best explains the emergence of their friendship?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reward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attraction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410. </w:t>
            </w:r>
            <w:r>
              <w:rPr>
                <w:rStyle w:val="DefaultParagraphFont"/>
                <w:rFonts w:ascii="Times New Roman" w:eastAsia="Times New Roman" w:hAnsi="Times New Roman" w:cs="Times New Roman"/>
                <w:b w:val="0"/>
                <w:bCs w:val="0"/>
                <w:i w:val="0"/>
                <w:iCs w:val="0"/>
                <w:smallCaps w:val="0"/>
                <w:color w:val="000000"/>
                <w:sz w:val="24"/>
                <w:szCs w:val="24"/>
                <w:bdr w:val="nil"/>
                <w:rtl w:val="0"/>
              </w:rPr>
              <w:t>Scharisse has been dating someone new for a few months and is experiencing passionate love. When her partner enters a room, she experiences blood flow to a part of her brain that is linked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desire and intimacy.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lust and hunger.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craving and obsession.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sociability and trust.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411. </w:t>
            </w:r>
            <w:r>
              <w:rPr>
                <w:rStyle w:val="DefaultParagraphFont"/>
                <w:rFonts w:ascii="Times New Roman" w:eastAsia="Times New Roman" w:hAnsi="Times New Roman" w:cs="Times New Roman"/>
                <w:b w:val="0"/>
                <w:bCs w:val="0"/>
                <w:i w:val="0"/>
                <w:iCs w:val="0"/>
                <w:smallCaps w:val="0"/>
                <w:color w:val="000000"/>
                <w:sz w:val="24"/>
                <w:szCs w:val="24"/>
                <w:bdr w:val="nil"/>
                <w:rtl w:val="0"/>
              </w:rPr>
              <w:t>The two-factor theory of emotion has been used to explain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passionate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companionate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altruism.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412. </w:t>
            </w:r>
            <w:r>
              <w:rPr>
                <w:rStyle w:val="DefaultParagraphFont"/>
                <w:rFonts w:ascii="Times New Roman" w:eastAsia="Times New Roman" w:hAnsi="Times New Roman" w:cs="Times New Roman"/>
                <w:b w:val="0"/>
                <w:bCs w:val="0"/>
                <w:i w:val="0"/>
                <w:iCs w:val="0"/>
                <w:smallCaps w:val="0"/>
                <w:color w:val="000000"/>
                <w:sz w:val="24"/>
                <w:szCs w:val="24"/>
                <w:bdr w:val="nil"/>
                <w:rtl w:val="0"/>
              </w:rPr>
              <w:t>According to the two-factor theory, emotions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reciprocity and social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physical arousal and cognitive 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self-disclosure and equity.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413. </w:t>
            </w:r>
            <w:r>
              <w:rPr>
                <w:rStyle w:val="DefaultParagraphFont"/>
                <w:rFonts w:ascii="Times New Roman" w:eastAsia="Times New Roman" w:hAnsi="Times New Roman" w:cs="Times New Roman"/>
                <w:b w:val="0"/>
                <w:bCs w:val="0"/>
                <w:i w:val="0"/>
                <w:iCs w:val="0"/>
                <w:smallCaps w:val="0"/>
                <w:color w:val="000000"/>
                <w:sz w:val="24"/>
                <w:szCs w:val="24"/>
                <w:bdr w:val="nil"/>
                <w:rtl w:val="0"/>
              </w:rPr>
              <w:t>Josie, who is attractive and likable, has just called Niels and asked him out. According to the two-factor theory of emotion, Niels is likely to experience the most intense romantic feelings for Josie during their phone conversation if he has just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awakened from a short nap.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finished eating dinner.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gone for a run.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been studying for an upcoming exam.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414. </w:t>
            </w:r>
            <w:r>
              <w:rPr>
                <w:rStyle w:val="DefaultParagraphFont"/>
                <w:rFonts w:ascii="Times New Roman" w:eastAsia="Times New Roman" w:hAnsi="Times New Roman" w:cs="Times New Roman"/>
                <w:b w:val="0"/>
                <w:bCs w:val="0"/>
                <w:i w:val="0"/>
                <w:iCs w:val="0"/>
                <w:smallCaps w:val="0"/>
                <w:color w:val="000000"/>
                <w:sz w:val="24"/>
                <w:szCs w:val="24"/>
                <w:bdr w:val="nil"/>
                <w:rtl w:val="0"/>
              </w:rPr>
              <w:t>Tanya and Rossen are oncologists who have just operated successfully on a young man with lung cancer. Afterward, they both are physically aroused, which they interpret as physical attraction and romantic feelings for each other. Tanya and Rossen are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companionate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passionate love.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415. </w:t>
            </w:r>
            <w:r>
              <w:rPr>
                <w:rStyle w:val="DefaultParagraphFont"/>
                <w:rFonts w:ascii="Times New Roman" w:eastAsia="Times New Roman" w:hAnsi="Times New Roman" w:cs="Times New Roman"/>
                <w:b w:val="0"/>
                <w:bCs w:val="0"/>
                <w:i w:val="0"/>
                <w:iCs w:val="0"/>
                <w:smallCaps w:val="0"/>
                <w:color w:val="000000"/>
                <w:sz w:val="24"/>
                <w:szCs w:val="24"/>
                <w:bdr w:val="nil"/>
                <w:rtl w:val="0"/>
              </w:rPr>
              <w:t>In an experiment, a group of men were asked by an attractive woman to complete a short questionnaire immediately after they had crossed a swaying footbridge suspended 230 feet (70 meters) above the Capilano River. This experiment was designed to study the factors that contribute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passionate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companionate love.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416. 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a true statement about passionate love?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Passionate love takes some time to develop.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Passionate love seldom endures.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Passionate love can last a lifetime.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Passionate love increases as companionate love decreases.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417. </w:t>
            </w:r>
            <w:r>
              <w:rPr>
                <w:rStyle w:val="DefaultParagraphFont"/>
                <w:rFonts w:ascii="Times New Roman" w:eastAsia="Times New Roman" w:hAnsi="Times New Roman" w:cs="Times New Roman"/>
                <w:b w:val="0"/>
                <w:bCs w:val="0"/>
                <w:i w:val="0"/>
                <w:iCs w:val="0"/>
                <w:smallCaps w:val="0"/>
                <w:color w:val="000000"/>
                <w:sz w:val="24"/>
                <w:szCs w:val="24"/>
                <w:bdr w:val="nil"/>
                <w:rtl w:val="0"/>
              </w:rPr>
              <w:t>The affectionate attachment that keeps a relationship going after passionate feelings cool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companionate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mere exposure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418. </w:t>
            </w:r>
            <w:r>
              <w:rPr>
                <w:rStyle w:val="DefaultParagraphFont"/>
                <w:rFonts w:ascii="Times New Roman" w:eastAsia="Times New Roman" w:hAnsi="Times New Roman" w:cs="Times New Roman"/>
                <w:b w:val="0"/>
                <w:bCs w:val="0"/>
                <w:i w:val="0"/>
                <w:iCs w:val="0"/>
                <w:smallCaps w:val="0"/>
                <w:color w:val="000000"/>
                <w:sz w:val="24"/>
                <w:szCs w:val="24"/>
                <w:bdr w:val="nil"/>
                <w:rtl w:val="0"/>
              </w:rPr>
              <w:t>Celia and Tomas have been married for 30 years. They have a deep commitment to the marriage and to each other. They both give and receive equitably within their marriage and depend on and trust each other. Celia and Tomas' marriage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passionate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companionate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419. </w:t>
            </w:r>
            <w:r>
              <w:rPr>
                <w:rStyle w:val="DefaultParagraphFont"/>
                <w:rFonts w:ascii="Times New Roman" w:eastAsia="Times New Roman" w:hAnsi="Times New Roman" w:cs="Times New Roman"/>
                <w:b w:val="0"/>
                <w:bCs w:val="0"/>
                <w:i w:val="0"/>
                <w:iCs w:val="0"/>
                <w:smallCaps w:val="0"/>
                <w:color w:val="000000"/>
                <w:sz w:val="24"/>
                <w:szCs w:val="24"/>
                <w:bdr w:val="nil"/>
                <w:rtl w:val="0"/>
              </w:rPr>
              <w:t>Craving and obsession are to ________ as deep affection and trust are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companionate love; passionate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attraction; 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 attraction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passionate love; companionate love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420. 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hormones does NOT facilitate feelings of passion?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oxytocin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adrenaline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421. </w:t>
            </w:r>
            <w:r>
              <w:rPr>
                <w:rStyle w:val="DefaultParagraphFont"/>
                <w:rFonts w:ascii="Times New Roman" w:eastAsia="Times New Roman" w:hAnsi="Times New Roman" w:cs="Times New Roman"/>
                <w:b w:val="0"/>
                <w:bCs w:val="0"/>
                <w:i w:val="0"/>
                <w:iCs w:val="0"/>
                <w:smallCaps w:val="0"/>
                <w:color w:val="000000"/>
                <w:sz w:val="24"/>
                <w:szCs w:val="24"/>
                <w:bdr w:val="nil"/>
                <w:rtl w:val="0"/>
              </w:rPr>
              <w:t>Oxytocin is a hormone that has been found to promote feelings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anonymity.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envy.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422. </w:t>
            </w:r>
            <w:r>
              <w:rPr>
                <w:rStyle w:val="DefaultParagraphFont"/>
                <w:rFonts w:ascii="Times New Roman" w:eastAsia="Times New Roman" w:hAnsi="Times New Roman" w:cs="Times New Roman"/>
                <w:b w:val="0"/>
                <w:bCs w:val="0"/>
                <w:i w:val="0"/>
                <w:iCs w:val="0"/>
                <w:smallCaps w:val="0"/>
                <w:color w:val="000000"/>
                <w:sz w:val="24"/>
                <w:szCs w:val="24"/>
                <w:bdr w:val="nil"/>
                <w:rtl w:val="0"/>
              </w:rPr>
              <w:t>Cultures where people rate love as less important for marriage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lower divorce 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higher divorce 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lower relationship 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higher birthrates.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423. </w:t>
            </w:r>
            <w:r>
              <w:rPr>
                <w:rStyle w:val="DefaultParagraphFont"/>
                <w:rFonts w:ascii="Times New Roman" w:eastAsia="Times New Roman" w:hAnsi="Times New Roman" w:cs="Times New Roman"/>
                <w:b w:val="0"/>
                <w:bCs w:val="0"/>
                <w:i w:val="0"/>
                <w:iCs w:val="0"/>
                <w:smallCaps w:val="0"/>
                <w:color w:val="000000"/>
                <w:sz w:val="24"/>
                <w:szCs w:val="24"/>
                <w:bdr w:val="nil"/>
                <w:rtl w:val="0"/>
              </w:rPr>
              <w:t>A condition in which people receive from a relationship in proportion to what they give to it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reciprocity.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424. </w:t>
            </w:r>
            <w:r>
              <w:rPr>
                <w:rStyle w:val="DefaultParagraphFont"/>
                <w:rFonts w:ascii="Times New Roman" w:eastAsia="Times New Roman" w:hAnsi="Times New Roman" w:cs="Times New Roman"/>
                <w:b w:val="0"/>
                <w:bCs w:val="0"/>
                <w:i w:val="0"/>
                <w:iCs w:val="0"/>
                <w:smallCaps w:val="0"/>
                <w:color w:val="000000"/>
                <w:sz w:val="24"/>
                <w:szCs w:val="24"/>
                <w:bdr w:val="nil"/>
                <w:rtl w:val="0"/>
              </w:rPr>
              <w:t>Both Nesar and Kimberly receive from their relationship in proportion to what they put into it. Their relationship can be said to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passionate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similarity.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425. </w:t>
            </w:r>
            <w:r>
              <w:rPr>
                <w:rStyle w:val="DefaultParagraphFont"/>
                <w:rFonts w:ascii="Times New Roman" w:eastAsia="Times New Roman" w:hAnsi="Times New Roman" w:cs="Times New Roman"/>
                <w:b w:val="0"/>
                <w:bCs w:val="0"/>
                <w:i w:val="0"/>
                <w:iCs w:val="0"/>
                <w:smallCaps w:val="0"/>
                <w:color w:val="000000"/>
                <w:sz w:val="24"/>
                <w:szCs w:val="24"/>
                <w:bdr w:val="nil"/>
                <w:rtl w:val="0"/>
              </w:rPr>
              <w:t>Sharing household chores ranks high on a list of things people associate with successful marriages. This best illustrates the perceived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passionate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self-disclosure.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426. </w:t>
            </w:r>
            <w:r>
              <w:rPr>
                <w:rStyle w:val="DefaultParagraphFont"/>
                <w:rFonts w:ascii="Times New Roman" w:eastAsia="Times New Roman" w:hAnsi="Times New Roman" w:cs="Times New Roman"/>
                <w:b w:val="0"/>
                <w:bCs w:val="0"/>
                <w:i w:val="0"/>
                <w:iCs w:val="0"/>
                <w:smallCaps w:val="0"/>
                <w:color w:val="000000"/>
                <w:sz w:val="24"/>
                <w:szCs w:val="24"/>
                <w:bdr w:val="nil"/>
                <w:rtl w:val="0"/>
              </w:rPr>
              <w:t>Ana is warm and friendly, and she makes sure her husband knows how much she cares about him. He displays little affection for her, however, and rarely makes her feel appreciated. Ana’s relationship with her husband is best characterized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altruistic.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companionate.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inequitable.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passionate.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427. </w:t>
            </w:r>
            <w:r>
              <w:rPr>
                <w:rStyle w:val="DefaultParagraphFont"/>
                <w:rFonts w:ascii="Times New Roman" w:eastAsia="Times New Roman" w:hAnsi="Times New Roman" w:cs="Times New Roman"/>
                <w:b w:val="0"/>
                <w:bCs w:val="0"/>
                <w:i w:val="0"/>
                <w:iCs w:val="0"/>
                <w:smallCaps w:val="0"/>
                <w:color w:val="000000"/>
                <w:sz w:val="24"/>
                <w:szCs w:val="24"/>
                <w:bdr w:val="nil"/>
                <w:rtl w:val="0"/>
              </w:rPr>
              <w:t>Nondini and Dan have a fulfilling marital relationship because they readily confide their deepest hopes and fears to each other.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passionate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mere exposure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428. </w:t>
            </w:r>
            <w:r>
              <w:rPr>
                <w:rStyle w:val="DefaultParagraphFont"/>
                <w:rFonts w:ascii="Times New Roman" w:eastAsia="Times New Roman" w:hAnsi="Times New Roman" w:cs="Times New Roman"/>
                <w:b w:val="0"/>
                <w:bCs w:val="0"/>
                <w:i w:val="0"/>
                <w:iCs w:val="0"/>
                <w:smallCaps w:val="0"/>
                <w:color w:val="000000"/>
                <w:sz w:val="24"/>
                <w:szCs w:val="24"/>
                <w:bdr w:val="nil"/>
                <w:rtl w:val="0"/>
              </w:rPr>
              <w:t>When we share our likes and dislikes with others, we are engaging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passionate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similarity.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429. </w:t>
            </w:r>
            <w:r>
              <w:rPr>
                <w:rStyle w:val="DefaultParagraphFont"/>
                <w:rFonts w:ascii="Times New Roman" w:eastAsia="Times New Roman" w:hAnsi="Times New Roman" w:cs="Times New Roman"/>
                <w:b w:val="0"/>
                <w:bCs w:val="0"/>
                <w:i w:val="0"/>
                <w:iCs w:val="0"/>
                <w:smallCaps w:val="0"/>
                <w:color w:val="000000"/>
                <w:sz w:val="24"/>
                <w:szCs w:val="24"/>
                <w:bdr w:val="nil"/>
                <w:rtl w:val="0"/>
              </w:rPr>
              <w:t>The fact that it takes multiple compliments to equal the power of one criticism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our sensitivity to criticism.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our lack of self-worth.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decrease in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lack of self-efficacy.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430. </w:t>
            </w:r>
            <w:r>
              <w:rPr>
                <w:rStyle w:val="DefaultParagraphFont"/>
                <w:rFonts w:ascii="Times New Roman" w:eastAsia="Times New Roman" w:hAnsi="Times New Roman" w:cs="Times New Roman"/>
                <w:b w:val="0"/>
                <w:bCs w:val="0"/>
                <w:i w:val="0"/>
                <w:iCs w:val="0"/>
                <w:smallCaps w:val="0"/>
                <w:color w:val="000000"/>
                <w:sz w:val="24"/>
                <w:szCs w:val="24"/>
                <w:bdr w:val="nil"/>
                <w:rtl w:val="0"/>
              </w:rPr>
              <w:t>Three keys to an enduring companionate love include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 bystander intervention, and passionate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self-disclosure, altruism, and social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 self-disclosure, and positive support.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superordinate goals, mirror-image perceptions, and GRIT.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431. </w:t>
            </w:r>
            <w:r>
              <w:rPr>
                <w:rStyle w:val="DefaultParagraphFont"/>
                <w:rFonts w:ascii="Times New Roman" w:eastAsia="Times New Roman" w:hAnsi="Times New Roman" w:cs="Times New Roman"/>
                <w:b w:val="0"/>
                <w:bCs w:val="0"/>
                <w:i w:val="0"/>
                <w:iCs w:val="0"/>
                <w:smallCaps w:val="0"/>
                <w:color w:val="000000"/>
                <w:sz w:val="24"/>
                <w:szCs w:val="24"/>
                <w:bdr w:val="nil"/>
                <w:rtl w:val="0"/>
              </w:rPr>
              <w:t>Behaving with unselfish concern for the welfare of others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passionate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companionate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altruism.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432. 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a hurricane devastates her hometown, Selena takes a leave of absence from her job to return and help rebuild houses and schools. This behavior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exchange.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433. </w:t>
            </w:r>
            <w:r>
              <w:rPr>
                <w:rStyle w:val="DefaultParagraphFont"/>
                <w:rFonts w:ascii="Times New Roman" w:eastAsia="Times New Roman" w:hAnsi="Times New Roman" w:cs="Times New Roman"/>
                <w:b w:val="0"/>
                <w:bCs w:val="0"/>
                <w:i w:val="0"/>
                <w:iCs w:val="0"/>
                <w:smallCaps w:val="0"/>
                <w:color w:val="000000"/>
                <w:sz w:val="24"/>
                <w:szCs w:val="24"/>
                <w:bdr w:val="nil"/>
                <w:rtl w:val="0"/>
              </w:rPr>
              <w:t>Guney won $10 million in Powerball. He secretly gave $3 million to a veteran’s hospital without anyone knowing who gave the money. Guney’s behavior can be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exchange.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434. </w:t>
            </w:r>
            <w:r>
              <w:rPr>
                <w:rStyle w:val="DefaultParagraphFont"/>
                <w:rFonts w:ascii="Times New Roman" w:eastAsia="Times New Roman" w:hAnsi="Times New Roman" w:cs="Times New Roman"/>
                <w:b w:val="0"/>
                <w:bCs w:val="0"/>
                <w:i w:val="0"/>
                <w:iCs w:val="0"/>
                <w:smallCaps w:val="0"/>
                <w:color w:val="000000"/>
                <w:sz w:val="24"/>
                <w:szCs w:val="24"/>
                <w:bdr w:val="nil"/>
                <w:rtl w:val="0"/>
              </w:rPr>
              <w:t>Dr. Orama spent his career traveling to developing countries to provide low- or no-cost healthcare to those with few resources. This example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exchange.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435. </w:t>
            </w:r>
            <w:r>
              <w:rPr>
                <w:rStyle w:val="DefaultParagraphFont"/>
                <w:rFonts w:ascii="Times New Roman" w:eastAsia="Times New Roman" w:hAnsi="Times New Roman" w:cs="Times New Roman"/>
                <w:b w:val="0"/>
                <w:bCs w:val="0"/>
                <w:i w:val="0"/>
                <w:iCs w:val="0"/>
                <w:smallCaps w:val="0"/>
                <w:color w:val="000000"/>
                <w:sz w:val="24"/>
                <w:szCs w:val="24"/>
                <w:bdr w:val="nil"/>
                <w:rtl w:val="0"/>
              </w:rPr>
              <w:t>Observers' responses to the tragic murder of Kitty Genovese outside her New York apartment best illustrated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social-responsibility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exchange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436. </w:t>
            </w:r>
            <w:r>
              <w:rPr>
                <w:rStyle w:val="DefaultParagraphFont"/>
                <w:rFonts w:ascii="Times New Roman" w:eastAsia="Times New Roman" w:hAnsi="Times New Roman" w:cs="Times New Roman"/>
                <w:b w:val="0"/>
                <w:bCs w:val="0"/>
                <w:i w:val="0"/>
                <w:iCs w:val="0"/>
                <w:smallCaps w:val="0"/>
                <w:color w:val="000000"/>
                <w:sz w:val="24"/>
                <w:szCs w:val="24"/>
                <w:bdr w:val="nil"/>
                <w:rtl w:val="0"/>
              </w:rPr>
              <w:t>According to Darley and Latané, the decision-making process necessary for bystander intervention in an emergency situation requires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recognizing a shared predicament and identifying a superordinate goal.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increase in self-awareness, the recognition of personal responsibility, and the experience of 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learning the social responsibility norm and applying the norm to the situation at hand.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noticing an incident, interpreting the incident as an emergency, and assuming responsibility for helping.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437. 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social psychologist(s) drew attention to bystander intervention as a reason that onlookers of the murder of Kitty Genovese did not help?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Moreland and Zajonc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Steinberg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Rosenfeld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Darley and Latané</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438. </w:t>
            </w:r>
            <w:r>
              <w:rPr>
                <w:rStyle w:val="DefaultParagraphFont"/>
                <w:rFonts w:ascii="Times New Roman" w:eastAsia="Times New Roman" w:hAnsi="Times New Roman" w:cs="Times New Roman"/>
                <w:b w:val="0"/>
                <w:bCs w:val="0"/>
                <w:i w:val="0"/>
                <w:iCs w:val="0"/>
                <w:smallCaps w:val="0"/>
                <w:color w:val="000000"/>
                <w:sz w:val="24"/>
                <w:szCs w:val="24"/>
                <w:bdr w:val="nil"/>
                <w:rtl w:val="0"/>
              </w:rPr>
              <w:t>Social psychologists John Darley and Bibb Latané staged emergencies under various conditions in their effort to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self-fulfilling prophecies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bystander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439. </w:t>
            </w:r>
            <w:r>
              <w:rPr>
                <w:rStyle w:val="DefaultParagraphFont"/>
                <w:rFonts w:ascii="Times New Roman" w:eastAsia="Times New Roman" w:hAnsi="Times New Roman" w:cs="Times New Roman"/>
                <w:b w:val="0"/>
                <w:bCs w:val="0"/>
                <w:i w:val="0"/>
                <w:iCs w:val="0"/>
                <w:smallCaps w:val="0"/>
                <w:color w:val="000000"/>
                <w:sz w:val="24"/>
                <w:szCs w:val="24"/>
                <w:bdr w:val="nil"/>
                <w:rtl w:val="0"/>
              </w:rPr>
              <w:t>Darley and Latané observed that most university students failed to help a person having an epileptic seizure when they thought there were other witnesses to the emergency. The students' failure to help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failure to interpret the incident as an emergency.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indifference and apathy.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diffusion of responsibility.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440. </w:t>
            </w:r>
            <w:r>
              <w:rPr>
                <w:rStyle w:val="DefaultParagraphFont"/>
                <w:rFonts w:ascii="Times New Roman" w:eastAsia="Times New Roman" w:hAnsi="Times New Roman" w:cs="Times New Roman"/>
                <w:b w:val="0"/>
                <w:bCs w:val="0"/>
                <w:i w:val="0"/>
                <w:iCs w:val="0"/>
                <w:smallCaps w:val="0"/>
                <w:color w:val="000000"/>
                <w:sz w:val="24"/>
                <w:szCs w:val="24"/>
                <w:bdr w:val="nil"/>
                <w:rtl w:val="0"/>
              </w:rPr>
              <w:t>Studies of bystander intervention have revealed the situational factors that make our ________ acts more or less likely.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reciprocal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altruistic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responsible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441. </w:t>
            </w:r>
            <w:r>
              <w:rPr>
                <w:rStyle w:val="DefaultParagraphFont"/>
                <w:rFonts w:ascii="Times New Roman" w:eastAsia="Times New Roman" w:hAnsi="Times New Roman" w:cs="Times New Roman"/>
                <w:b w:val="0"/>
                <w:bCs w:val="0"/>
                <w:i w:val="0"/>
                <w:iCs w:val="0"/>
                <w:smallCaps w:val="0"/>
                <w:color w:val="000000"/>
                <w:sz w:val="24"/>
                <w:szCs w:val="24"/>
                <w:bdr w:val="nil"/>
                <w:rtl w:val="0"/>
              </w:rPr>
              <w:t>Allison has been asked to donate to an organization dedicated to helping children in developing nations access clean water. She declines, assuming that many other people will donate. Allison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diffusion of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442. </w:t>
            </w:r>
            <w:r>
              <w:rPr>
                <w:rStyle w:val="DefaultParagraphFont"/>
                <w:rFonts w:ascii="Times New Roman" w:eastAsia="Times New Roman" w:hAnsi="Times New Roman" w:cs="Times New Roman"/>
                <w:b w:val="0"/>
                <w:bCs w:val="0"/>
                <w:i w:val="0"/>
                <w:iCs w:val="0"/>
                <w:smallCaps w:val="0"/>
                <w:color w:val="000000"/>
                <w:sz w:val="24"/>
                <w:szCs w:val="24"/>
                <w:bdr w:val="nil"/>
                <w:rtl w:val="0"/>
              </w:rPr>
              <w:t>When 18-year-old Calphus saw an elderly woman lying on a park bench, he began walking over to help. But when he noticed several adults in the area, he concluded that the woman did not need any help. His reaction most clearly illustrates one of the dynamics involved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social-responsibility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bystander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443. </w:t>
            </w:r>
            <w:r>
              <w:rPr>
                <w:rStyle w:val="DefaultParagraphFont"/>
                <w:rFonts w:ascii="Times New Roman" w:eastAsia="Times New Roman" w:hAnsi="Times New Roman" w:cs="Times New Roman"/>
                <w:b w:val="0"/>
                <w:bCs w:val="0"/>
                <w:i w:val="0"/>
                <w:iCs w:val="0"/>
                <w:smallCaps w:val="0"/>
                <w:color w:val="000000"/>
                <w:sz w:val="24"/>
                <w:szCs w:val="24"/>
                <w:bdr w:val="nil"/>
                <w:rtl w:val="0"/>
              </w:rPr>
              <w:t>The bystander effect refers to the tendency for an observer of an emergency to withhold aid if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emergency takes place in a large 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observer has just endured a frustrating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emergency is being observed by a number of other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observer has been exposed to many similar emergencies in the past.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444. </w:t>
            </w:r>
            <w:r>
              <w:rPr>
                <w:rStyle w:val="DefaultParagraphFont"/>
                <w:rFonts w:ascii="Times New Roman" w:eastAsia="Times New Roman" w:hAnsi="Times New Roman" w:cs="Times New Roman"/>
                <w:b w:val="0"/>
                <w:bCs w:val="0"/>
                <w:i w:val="0"/>
                <w:iCs w:val="0"/>
                <w:smallCaps w:val="0"/>
                <w:color w:val="000000"/>
                <w:sz w:val="24"/>
                <w:szCs w:val="24"/>
                <w:bdr w:val="nil"/>
                <w:rtl w:val="0"/>
              </w:rPr>
              <w:t>When 75-year-old Mrs. McDonald ran out of gas on a quiet road, she received help from the first car that drove by. One year later, when she ran out of gas on a busy freeway, an hour elapsed before someone finally stopped to offer assistance. Mrs. McDonald’s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self-fulfilling prophecy.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bystander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445. </w:t>
            </w:r>
            <w:r>
              <w:rPr>
                <w:rStyle w:val="DefaultParagraphFont"/>
                <w:rFonts w:ascii="Times New Roman" w:eastAsia="Times New Roman" w:hAnsi="Times New Roman" w:cs="Times New Roman"/>
                <w:b w:val="0"/>
                <w:bCs w:val="0"/>
                <w:i w:val="0"/>
                <w:iCs w:val="0"/>
                <w:smallCaps w:val="0"/>
                <w:color w:val="000000"/>
                <w:sz w:val="24"/>
                <w:szCs w:val="24"/>
                <w:bdr w:val="nil"/>
                <w:rtl w:val="0"/>
              </w:rPr>
              <w:t>Social psychologists have observed people's willingness to pick up dropped coins or pencils in elevators in order to study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self-fulfilling prophecy.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bystander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446. </w:t>
            </w:r>
            <w:r>
              <w:rPr>
                <w:rStyle w:val="DefaultParagraphFont"/>
                <w:rFonts w:ascii="Times New Roman" w:eastAsia="Times New Roman" w:hAnsi="Times New Roman" w:cs="Times New Roman"/>
                <w:b w:val="0"/>
                <w:bCs w:val="0"/>
                <w:i w:val="0"/>
                <w:iCs w:val="0"/>
                <w:smallCaps w:val="0"/>
                <w:color w:val="000000"/>
                <w:sz w:val="24"/>
                <w:szCs w:val="24"/>
                <w:bdr w:val="nil"/>
                <w:rtl w:val="0"/>
              </w:rPr>
              <w:t>The odds of our helping someone are higher when we are in a ________ town and we are feeling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small; frustrated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large; frustrated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small; guilty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large; guilty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447. </w:t>
            </w:r>
            <w:r>
              <w:rPr>
                <w:rStyle w:val="DefaultParagraphFont"/>
                <w:rFonts w:ascii="Times New Roman" w:eastAsia="Times New Roman" w:hAnsi="Times New Roman" w:cs="Times New Roman"/>
                <w:b w:val="0"/>
                <w:bCs w:val="0"/>
                <w:i w:val="0"/>
                <w:iCs w:val="0"/>
                <w:smallCaps w:val="0"/>
                <w:color w:val="000000"/>
                <w:sz w:val="24"/>
                <w:szCs w:val="24"/>
                <w:bdr w:val="nil"/>
                <w:rtl w:val="0"/>
              </w:rPr>
              <w:t>Who would be most likely to help Arsan study for his biology exam?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4"/>
              <w:gridCol w:w="80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Arsan’s older sister, whose plans for the evening have just been canceled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Arsan’s mother, who is excited about the unexpected bonus she just received at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Arsan’s father, who always points out how differently men and women think and 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Arsan’s younger brother, who views Arsan as a mentor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448. </w:t>
            </w:r>
            <w:r>
              <w:rPr>
                <w:rStyle w:val="DefaultParagraphFont"/>
                <w:rFonts w:ascii="Times New Roman" w:eastAsia="Times New Roman" w:hAnsi="Times New Roman" w:cs="Times New Roman"/>
                <w:b w:val="0"/>
                <w:bCs w:val="0"/>
                <w:i w:val="0"/>
                <w:iCs w:val="0"/>
                <w:smallCaps w:val="0"/>
                <w:color w:val="000000"/>
                <w:sz w:val="24"/>
                <w:szCs w:val="24"/>
                <w:bdr w:val="nil"/>
                <w:rtl w:val="0"/>
              </w:rPr>
              <w:t>In which of the following scenarios is the person most likely to be helped by other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 a mostly deserted bus station, a woman struggles to retrieve her suitcase from a man who shouts at her, “Do you understand? You're not leaving!”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Moments after hundreds of people get off a crowded subway train on their way to work, an oddly dressed man in the crowd stumbles and falls as he is walking up the exit steps.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Carla's car dies in the middle of an intersection during rush hour in a major 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As an impatient crowd surges forward to enter the stadium and find the best possible seats for the concert, a man in the crowd yells, “Wait! Stop! I dropped my contact lens!”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449. </w:t>
            </w:r>
            <w:r>
              <w:rPr>
                <w:rStyle w:val="DefaultParagraphFont"/>
                <w:rFonts w:ascii="Times New Roman" w:eastAsia="Times New Roman" w:hAnsi="Times New Roman" w:cs="Times New Roman"/>
                <w:b w:val="0"/>
                <w:bCs w:val="0"/>
                <w:i w:val="0"/>
                <w:iCs w:val="0"/>
                <w:smallCaps w:val="0"/>
                <w:color w:val="000000"/>
                <w:sz w:val="24"/>
                <w:szCs w:val="24"/>
                <w:bdr w:val="nil"/>
                <w:rtl w:val="0"/>
              </w:rPr>
              <w:t>While Larry was working alone in the biology lab, he noticed a strange burning smell and immediately went to report the incident. Larry’s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was not constrained by the 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was the result of shared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is an example of 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was constrained by altruism.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450. </w:t>
            </w:r>
            <w:r>
              <w:rPr>
                <w:rStyle w:val="DefaultParagraphFont"/>
                <w:rFonts w:ascii="Times New Roman" w:eastAsia="Times New Roman" w:hAnsi="Times New Roman" w:cs="Times New Roman"/>
                <w:b w:val="0"/>
                <w:bCs w:val="0"/>
                <w:i w:val="0"/>
                <w:iCs w:val="0"/>
                <w:smallCaps w:val="0"/>
                <w:color w:val="000000"/>
                <w:sz w:val="24"/>
                <w:szCs w:val="24"/>
                <w:bdr w:val="nil"/>
                <w:rtl w:val="0"/>
              </w:rPr>
              <w:t>In one experiment, researchers gave participants money and instructions either to spend it on themselves or to spend it on others. Those assigned to spend it on others subsequently experienced the greatest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happiness.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451. </w:t>
            </w:r>
            <w:r>
              <w:rPr>
                <w:rStyle w:val="DefaultParagraphFont"/>
                <w:rFonts w:ascii="Times New Roman" w:eastAsia="Times New Roman" w:hAnsi="Times New Roman" w:cs="Times New Roman"/>
                <w:b w:val="0"/>
                <w:bCs w:val="0"/>
                <w:i w:val="0"/>
                <w:iCs w:val="0"/>
                <w:smallCaps w:val="0"/>
                <w:color w:val="000000"/>
                <w:sz w:val="24"/>
                <w:szCs w:val="24"/>
                <w:bdr w:val="nil"/>
                <w:rtl w:val="0"/>
              </w:rPr>
              <w:t>According to ________, altruistic behavior is guided by calculations of costs and benefits.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passionate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companionate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altruism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452. </w:t>
            </w:r>
            <w:r>
              <w:rPr>
                <w:rStyle w:val="DefaultParagraphFont"/>
                <w:rFonts w:ascii="Times New Roman" w:eastAsia="Times New Roman" w:hAnsi="Times New Roman" w:cs="Times New Roman"/>
                <w:b w:val="0"/>
                <w:bCs w:val="0"/>
                <w:i w:val="0"/>
                <w:iCs w:val="0"/>
                <w:smallCaps w:val="0"/>
                <w:color w:val="000000"/>
                <w:sz w:val="24"/>
                <w:szCs w:val="24"/>
                <w:bdr w:val="nil"/>
                <w:rtl w:val="0"/>
              </w:rPr>
              <w:t>According to social exchange theory, altruistic behavior is guided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calculations of costs and benefits.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feelings of social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reciprocity norms.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family 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453. </w:t>
            </w:r>
            <w:r>
              <w:rPr>
                <w:rStyle w:val="DefaultParagraphFont"/>
                <w:rFonts w:ascii="Times New Roman" w:eastAsia="Times New Roman" w:hAnsi="Times New Roman" w:cs="Times New Roman"/>
                <w:b w:val="0"/>
                <w:bCs w:val="0"/>
                <w:i w:val="0"/>
                <w:iCs w:val="0"/>
                <w:smallCaps w:val="0"/>
                <w:color w:val="000000"/>
                <w:sz w:val="24"/>
                <w:szCs w:val="24"/>
                <w:bdr w:val="nil"/>
                <w:rtl w:val="0"/>
              </w:rPr>
              <w:t>Your younger sister asks you to help her create a science project. According to social exchange theory, you would be most likely to help her if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your parents helped you study for tests when you were younger.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you know you would feel terribly guilty for refusing her request.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you know that someone else helped her create another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your sister cannot afford to pay for someone to mentor 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454. </w:t>
            </w:r>
            <w:r>
              <w:rPr>
                <w:rStyle w:val="DefaultParagraphFont"/>
                <w:rFonts w:ascii="Times New Roman" w:eastAsia="Times New Roman" w:hAnsi="Times New Roman" w:cs="Times New Roman"/>
                <w:b w:val="0"/>
                <w:bCs w:val="0"/>
                <w:i w:val="0"/>
                <w:iCs w:val="0"/>
                <w:smallCaps w:val="0"/>
                <w:color w:val="000000"/>
                <w:sz w:val="24"/>
                <w:szCs w:val="24"/>
                <w:bdr w:val="nil"/>
                <w:rtl w:val="0"/>
              </w:rPr>
              <w:t>The expectation that people should return help, not harm, to those who have helped them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social-responsibility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reciprocity norm.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455. </w:t>
            </w:r>
            <w:r>
              <w:rPr>
                <w:rStyle w:val="DefaultParagraphFont"/>
                <w:rFonts w:ascii="Times New Roman" w:eastAsia="Times New Roman" w:hAnsi="Times New Roman" w:cs="Times New Roman"/>
                <w:b w:val="0"/>
                <w:bCs w:val="0"/>
                <w:i w:val="0"/>
                <w:iCs w:val="0"/>
                <w:smallCaps w:val="0"/>
                <w:color w:val="000000"/>
                <w:sz w:val="24"/>
                <w:szCs w:val="24"/>
                <w:bdr w:val="nil"/>
                <w:rtl w:val="0"/>
              </w:rPr>
              <w:t>Doing a favor for someone because they have helped you in the past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conflict.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cost-benefit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social-responsibility norm.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456. 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she received free a page of address labels from a children’s hospital, Mrs. Stranks felt an obligation to donate to the hospital. Her response to the free gift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social-responsibility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social trap.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457. </w:t>
            </w:r>
            <w:r>
              <w:rPr>
                <w:rStyle w:val="DefaultParagraphFont"/>
                <w:rFonts w:ascii="Times New Roman" w:eastAsia="Times New Roman" w:hAnsi="Times New Roman" w:cs="Times New Roman"/>
                <w:b w:val="0"/>
                <w:bCs w:val="0"/>
                <w:i w:val="0"/>
                <w:iCs w:val="0"/>
                <w:smallCaps w:val="0"/>
                <w:color w:val="000000"/>
                <w:sz w:val="24"/>
                <w:szCs w:val="24"/>
                <w:bdr w:val="nil"/>
                <w:rtl w:val="0"/>
              </w:rPr>
              <w:t>Kayla gave her friend a great present for her birthday and expects to receive a great gift when it is her birthday in a few months. She has this expectation based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social-responsibility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bystander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458. </w:t>
            </w:r>
            <w:r>
              <w:rPr>
                <w:rStyle w:val="DefaultParagraphFont"/>
                <w:rFonts w:ascii="Times New Roman" w:eastAsia="Times New Roman" w:hAnsi="Times New Roman" w:cs="Times New Roman"/>
                <w:b w:val="0"/>
                <w:bCs w:val="0"/>
                <w:i w:val="0"/>
                <w:iCs w:val="0"/>
                <w:smallCaps w:val="0"/>
                <w:color w:val="000000"/>
                <w:sz w:val="24"/>
                <w:szCs w:val="24"/>
                <w:bdr w:val="nil"/>
                <w:rtl w:val="0"/>
              </w:rPr>
              <w:t>An expectation that people will help those who depend on them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diffusion of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social-responsibility norm.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459. </w:t>
            </w:r>
            <w:r>
              <w:rPr>
                <w:rStyle w:val="DefaultParagraphFont"/>
                <w:rFonts w:ascii="Times New Roman" w:eastAsia="Times New Roman" w:hAnsi="Times New Roman" w:cs="Times New Roman"/>
                <w:b w:val="0"/>
                <w:bCs w:val="0"/>
                <w:i w:val="0"/>
                <w:iCs w:val="0"/>
                <w:smallCaps w:val="0"/>
                <w:color w:val="000000"/>
                <w:sz w:val="24"/>
                <w:szCs w:val="24"/>
                <w:bdr w:val="nil"/>
                <w:rtl w:val="0"/>
              </w:rPr>
              <w:t>The social-responsibility norm refers to the expectation that people should help those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need help.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deserve help.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help themselves.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have helped them.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460. </w:t>
            </w:r>
            <w:r>
              <w:rPr>
                <w:rStyle w:val="DefaultParagraphFont"/>
                <w:rFonts w:ascii="Times New Roman" w:eastAsia="Times New Roman" w:hAnsi="Times New Roman" w:cs="Times New Roman"/>
                <w:b w:val="0"/>
                <w:bCs w:val="0"/>
                <w:i w:val="0"/>
                <w:iCs w:val="0"/>
                <w:smallCaps w:val="0"/>
                <w:color w:val="000000"/>
                <w:sz w:val="24"/>
                <w:szCs w:val="24"/>
                <w:bdr w:val="nil"/>
                <w:rtl w:val="0"/>
              </w:rPr>
              <w:t>Reciprocity and social responsibility are social norms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affect 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correspond to the reward theory of attraction.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affect 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influence altruistic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461. </w:t>
            </w:r>
            <w:r>
              <w:rPr>
                <w:rStyle w:val="DefaultParagraphFont"/>
                <w:rFonts w:ascii="Times New Roman" w:eastAsia="Times New Roman" w:hAnsi="Times New Roman" w:cs="Times New Roman"/>
                <w:b w:val="0"/>
                <w:bCs w:val="0"/>
                <w:i w:val="0"/>
                <w:iCs w:val="0"/>
                <w:smallCaps w:val="0"/>
                <w:color w:val="000000"/>
                <w:sz w:val="24"/>
                <w:szCs w:val="24"/>
                <w:bdr w:val="nil"/>
                <w:rtl w:val="0"/>
              </w:rPr>
              <w:t>Finn believes that his nation should provide aid to asylum seekers without surviving family.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conflict.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social-responsibility norm.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462. </w:t>
            </w:r>
            <w:r>
              <w:rPr>
                <w:rStyle w:val="DefaultParagraphFont"/>
                <w:rFonts w:ascii="Times New Roman" w:eastAsia="Times New Roman" w:hAnsi="Times New Roman" w:cs="Times New Roman"/>
                <w:b w:val="0"/>
                <w:bCs w:val="0"/>
                <w:i w:val="0"/>
                <w:iCs w:val="0"/>
                <w:smallCaps w:val="0"/>
                <w:color w:val="000000"/>
                <w:sz w:val="24"/>
                <w:szCs w:val="24"/>
                <w:bdr w:val="nil"/>
                <w:rtl w:val="0"/>
              </w:rPr>
              <w:t>While waiting in line in a large supermarket, Abigail spots a lost toddler. She abandons her groceries, walks the child over to the customer service desk, and waits while the parents are paged over the intercom. Abigail likely helped in this way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social-responsibility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bystander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463. </w:t>
            </w:r>
            <w:r>
              <w:rPr>
                <w:rStyle w:val="DefaultParagraphFont"/>
                <w:rFonts w:ascii="Times New Roman" w:eastAsia="Times New Roman" w:hAnsi="Times New Roman" w:cs="Times New Roman"/>
                <w:b w:val="0"/>
                <w:bCs w:val="0"/>
                <w:i w:val="0"/>
                <w:iCs w:val="0"/>
                <w:smallCaps w:val="0"/>
                <w:color w:val="000000"/>
                <w:sz w:val="24"/>
                <w:szCs w:val="24"/>
                <w:bdr w:val="nil"/>
                <w:rtl w:val="0"/>
              </w:rPr>
              <w:t>Picking up a prescription for an older neighbor who is ill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conflict.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social-responsibility norm.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464. </w:t>
            </w:r>
            <w:r>
              <w:rPr>
                <w:rStyle w:val="DefaultParagraphFont"/>
                <w:rFonts w:ascii="Times New Roman" w:eastAsia="Times New Roman" w:hAnsi="Times New Roman" w:cs="Times New Roman"/>
                <w:b w:val="0"/>
                <w:bCs w:val="0"/>
                <w:i w:val="0"/>
                <w:iCs w:val="0"/>
                <w:smallCaps w:val="0"/>
                <w:color w:val="000000"/>
                <w:sz w:val="24"/>
                <w:szCs w:val="24"/>
                <w:bdr w:val="nil"/>
                <w:rtl w:val="0"/>
              </w:rPr>
              <w:t>Despite the risk of infection, nurses and doctors continued to work during the COVID-19 pandemic, as did grocery and other store clerks. Their behavior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social-responsibility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diffusion of responsibility.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465. </w:t>
            </w:r>
            <w:r>
              <w:rPr>
                <w:rStyle w:val="DefaultParagraphFont"/>
                <w:rFonts w:ascii="Times New Roman" w:eastAsia="Times New Roman" w:hAnsi="Times New Roman" w:cs="Times New Roman"/>
                <w:b w:val="0"/>
                <w:bCs w:val="0"/>
                <w:i w:val="0"/>
                <w:iCs w:val="0"/>
                <w:smallCaps w:val="0"/>
                <w:color w:val="000000"/>
                <w:sz w:val="24"/>
                <w:szCs w:val="24"/>
                <w:bdr w:val="nil"/>
                <w:rtl w:val="0"/>
              </w:rPr>
              <w:t>Gallup surveys indicate that Americans who frequently attend religious services are more likely than those who do not attend religious services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report that they have volunteered time to an 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demonstrate the 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violate the social-responsibility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base their altruistic acts on the principle of reciprocity.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466. </w:t>
            </w:r>
            <w:r>
              <w:rPr>
                <w:rStyle w:val="DefaultParagraphFont"/>
                <w:rFonts w:ascii="Times New Roman" w:eastAsia="Times New Roman" w:hAnsi="Times New Roman" w:cs="Times New Roman"/>
                <w:b w:val="0"/>
                <w:bCs w:val="0"/>
                <w:i w:val="0"/>
                <w:iCs w:val="0"/>
                <w:smallCaps w:val="0"/>
                <w:color w:val="000000"/>
                <w:sz w:val="24"/>
                <w:szCs w:val="24"/>
                <w:bdr w:val="nil"/>
                <w:rtl w:val="0"/>
              </w:rPr>
              <w:t>New surveys of 42,000 New Zealanders have replicated the association between ________ and volunteerism.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religious engagement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home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intelligence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academic achievement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467. </w:t>
            </w:r>
            <w:r>
              <w:rPr>
                <w:rStyle w:val="DefaultParagraphFont"/>
                <w:rFonts w:ascii="Times New Roman" w:eastAsia="Times New Roman" w:hAnsi="Times New Roman" w:cs="Times New Roman"/>
                <w:b w:val="0"/>
                <w:bCs w:val="0"/>
                <w:i w:val="0"/>
                <w:iCs w:val="0"/>
                <w:smallCaps w:val="0"/>
                <w:color w:val="000000"/>
                <w:sz w:val="24"/>
                <w:szCs w:val="24"/>
                <w:bdr w:val="nil"/>
                <w:rtl w:val="0"/>
              </w:rPr>
              <w:t>To a social psychologist, a perceived incompatibility of goals is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superordinate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social trap.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conflict.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social-responsibility norm.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468. </w:t>
            </w:r>
            <w:r>
              <w:rPr>
                <w:rStyle w:val="DefaultParagraphFont"/>
                <w:rFonts w:ascii="Times New Roman" w:eastAsia="Times New Roman" w:hAnsi="Times New Roman" w:cs="Times New Roman"/>
                <w:b w:val="0"/>
                <w:bCs w:val="0"/>
                <w:i w:val="0"/>
                <w:iCs w:val="0"/>
                <w:smallCaps w:val="0"/>
                <w:color w:val="000000"/>
                <w:sz w:val="24"/>
                <w:szCs w:val="24"/>
                <w:bdr w:val="nil"/>
                <w:rtl w:val="0"/>
              </w:rPr>
              <w:t>Christophe wants to put a fence around his yard, so his dog has a place to roam. But he and his neighbor disagree about where his yard ends and the neighbor’s yard begins. This disagreement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conflict.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469. </w:t>
            </w:r>
            <w:r>
              <w:rPr>
                <w:rStyle w:val="DefaultParagraphFont"/>
                <w:rFonts w:ascii="Times New Roman" w:eastAsia="Times New Roman" w:hAnsi="Times New Roman" w:cs="Times New Roman"/>
                <w:b w:val="0"/>
                <w:bCs w:val="0"/>
                <w:i w:val="0"/>
                <w:iCs w:val="0"/>
                <w:smallCaps w:val="0"/>
                <w:color w:val="000000"/>
                <w:sz w:val="24"/>
                <w:szCs w:val="24"/>
                <w:bdr w:val="nil"/>
                <w:rtl w:val="0"/>
              </w:rPr>
              <w:t>A social trap is a situation in which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one's pursuit of the collective good is prioritized above self-interest.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there are insufficient resources to satisfy the needs of all group members.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fair resolution between conflicting groups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pursuit of self-interest leads to collective harm.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470. </w:t>
            </w:r>
            <w:r>
              <w:rPr>
                <w:rStyle w:val="DefaultParagraphFont"/>
                <w:rFonts w:ascii="Times New Roman" w:eastAsia="Times New Roman" w:hAnsi="Times New Roman" w:cs="Times New Roman"/>
                <w:b w:val="0"/>
                <w:bCs w:val="0"/>
                <w:i w:val="0"/>
                <w:iCs w:val="0"/>
                <w:smallCaps w:val="0"/>
                <w:color w:val="000000"/>
                <w:sz w:val="24"/>
                <w:szCs w:val="24"/>
                <w:bdr w:val="nil"/>
                <w:rtl w:val="0"/>
              </w:rPr>
              <w:t>Continuing to operate a fuel-inefficient car despite warnings about the effect of greenhouse gases best illustrates the dynamics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social trap.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mere exposure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471. </w:t>
            </w:r>
            <w:r>
              <w:rPr>
                <w:rStyle w:val="DefaultParagraphFont"/>
                <w:rFonts w:ascii="Times New Roman" w:eastAsia="Times New Roman" w:hAnsi="Times New Roman" w:cs="Times New Roman"/>
                <w:b w:val="0"/>
                <w:bCs w:val="0"/>
                <w:i w:val="0"/>
                <w:iCs w:val="0"/>
                <w:smallCaps w:val="0"/>
                <w:color w:val="000000"/>
                <w:sz w:val="24"/>
                <w:szCs w:val="24"/>
                <w:bdr w:val="nil"/>
                <w:rtl w:val="0"/>
              </w:rPr>
              <w:t>As COVID-19 cases rose, the city of Port St. Lucie began requiring the use of face masks in public places. Many residents resisted, believing that this requirement impinged on their personal freedoms. Consequently, there was a disastrous spread of COVID-19 caused by unmasked people in public places. This incident best illustrates the dynamics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traps.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diffusion of responsibility.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472. 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NOT a way that psychologists have explored to convince people to cooperate for their mutual betterment?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agreed-upon regulations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traps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improved communication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promoting awareness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473. </w:t>
            </w:r>
            <w:r>
              <w:rPr>
                <w:rStyle w:val="DefaultParagraphFont"/>
                <w:rFonts w:ascii="Times New Roman" w:eastAsia="Times New Roman" w:hAnsi="Times New Roman" w:cs="Times New Roman"/>
                <w:b w:val="0"/>
                <w:bCs w:val="0"/>
                <w:i w:val="0"/>
                <w:iCs w:val="0"/>
                <w:smallCaps w:val="0"/>
                <w:color w:val="000000"/>
                <w:sz w:val="24"/>
                <w:szCs w:val="24"/>
                <w:bdr w:val="nil"/>
                <w:rtl w:val="0"/>
              </w:rPr>
              <w:t>To help people avoid social traps, psychologists should promote an increased awareness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social-responsibility norm.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474. </w:t>
            </w:r>
            <w:r>
              <w:rPr>
                <w:rStyle w:val="DefaultParagraphFont"/>
                <w:rFonts w:ascii="Times New Roman" w:eastAsia="Times New Roman" w:hAnsi="Times New Roman" w:cs="Times New Roman"/>
                <w:b w:val="0"/>
                <w:bCs w:val="0"/>
                <w:i w:val="0"/>
                <w:iCs w:val="0"/>
                <w:smallCaps w:val="0"/>
                <w:color w:val="000000"/>
                <w:sz w:val="24"/>
                <w:szCs w:val="24"/>
                <w:bdr w:val="nil"/>
                <w:rtl w:val="0"/>
              </w:rPr>
              <w:t>Two conflicting groups who share the same negative views of one another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traps.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mirror-image perceptions.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475. </w:t>
            </w:r>
            <w:r>
              <w:rPr>
                <w:rStyle w:val="DefaultParagraphFont"/>
                <w:rFonts w:ascii="Times New Roman" w:eastAsia="Times New Roman" w:hAnsi="Times New Roman" w:cs="Times New Roman"/>
                <w:b w:val="0"/>
                <w:bCs w:val="0"/>
                <w:i w:val="0"/>
                <w:iCs w:val="0"/>
                <w:smallCaps w:val="0"/>
                <w:color w:val="000000"/>
                <w:sz w:val="24"/>
                <w:szCs w:val="24"/>
                <w:bdr w:val="nil"/>
                <w:rtl w:val="0"/>
              </w:rPr>
              <w:t>Claudine thinks Bechir’s silence indicates that he’s upset with her, so she spends time working on her own. Bechir thinks Claudine’s quietness signifies that she’s upset with him and wants to be left alone. This situation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mirror-image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superordinate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476. </w:t>
            </w:r>
            <w:r>
              <w:rPr>
                <w:rStyle w:val="DefaultParagraphFont"/>
                <w:rFonts w:ascii="Times New Roman" w:eastAsia="Times New Roman" w:hAnsi="Times New Roman" w:cs="Times New Roman"/>
                <w:b w:val="0"/>
                <w:bCs w:val="0"/>
                <w:i w:val="0"/>
                <w:iCs w:val="0"/>
                <w:smallCaps w:val="0"/>
                <w:color w:val="000000"/>
                <w:sz w:val="24"/>
                <w:szCs w:val="24"/>
                <w:bdr w:val="nil"/>
                <w:rtl w:val="0"/>
              </w:rPr>
              <w:t>By demonizing one another with ________, parties in conflict may then act in ways that confirm these beliefs, leading them to become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traps; self-fulfilling prophecies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mirror-image perceptions; social traps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mirror-image perceptions; self-fulfilling prophecies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self-fulfilling prophecies; mirror-image perceptions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477. </w:t>
            </w:r>
            <w:r>
              <w:rPr>
                <w:rStyle w:val="DefaultParagraphFont"/>
                <w:rFonts w:ascii="Times New Roman" w:eastAsia="Times New Roman" w:hAnsi="Times New Roman" w:cs="Times New Roman"/>
                <w:b w:val="0"/>
                <w:bCs w:val="0"/>
                <w:i w:val="0"/>
                <w:iCs w:val="0"/>
                <w:smallCaps w:val="0"/>
                <w:color w:val="000000"/>
                <w:sz w:val="24"/>
                <w:szCs w:val="24"/>
                <w:bdr w:val="nil"/>
                <w:rtl w:val="0"/>
              </w:rPr>
              <w:t>A belief that confirms itself by influencing us to react in a way that seems to justify the belief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self-fulfilling prophecy.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social trap.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superordinate goal.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bystander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478. </w:t>
            </w:r>
            <w:r>
              <w:rPr>
                <w:rStyle w:val="DefaultParagraphFont"/>
                <w:rFonts w:ascii="Times New Roman" w:eastAsia="Times New Roman" w:hAnsi="Times New Roman" w:cs="Times New Roman"/>
                <w:b w:val="0"/>
                <w:bCs w:val="0"/>
                <w:i w:val="0"/>
                <w:iCs w:val="0"/>
                <w:smallCaps w:val="0"/>
                <w:color w:val="000000"/>
                <w:sz w:val="24"/>
                <w:szCs w:val="24"/>
                <w:bdr w:val="nil"/>
                <w:rtl w:val="0"/>
              </w:rPr>
              <w:t>Maria heard that Juan was angry at her, but he was not. She came into the house with an angry facial expression and spoke very little. Juan, who took her behavior to mean that she was in a bad mood, spoke sarcastically to her, which led to an argument. This misunderstanding was facilitated by each person forming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self-fulfilling prophecy.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superordinate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social trap.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479. </w:t>
            </w:r>
            <w:r>
              <w:rPr>
                <w:rStyle w:val="DefaultParagraphFont"/>
                <w:rFonts w:ascii="Times New Roman" w:eastAsia="Times New Roman" w:hAnsi="Times New Roman" w:cs="Times New Roman"/>
                <w:b w:val="0"/>
                <w:bCs w:val="0"/>
                <w:i w:val="0"/>
                <w:iCs w:val="0"/>
                <w:smallCaps w:val="0"/>
                <w:color w:val="000000"/>
                <w:sz w:val="24"/>
                <w:szCs w:val="24"/>
                <w:bdr w:val="nil"/>
                <w:rtl w:val="0"/>
              </w:rPr>
              <w:t>University College London volunteers used a mechanical device to press on another volunteer's finger, after feeling pressure on their own finger. They typically responded to the pressure on their finger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pressure than they had just experienced.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pressure than they had just experienced.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same amount of pressure they had just experienced.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Graduated and Reciprocated Initiatives in Tension-Reduction.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480. </w:t>
            </w:r>
            <w:r>
              <w:rPr>
                <w:rStyle w:val="DefaultParagraphFont"/>
                <w:rFonts w:ascii="Times New Roman" w:eastAsia="Times New Roman" w:hAnsi="Times New Roman" w:cs="Times New Roman"/>
                <w:b w:val="0"/>
                <w:bCs w:val="0"/>
                <w:i w:val="0"/>
                <w:iCs w:val="0"/>
                <w:smallCaps w:val="0"/>
                <w:color w:val="000000"/>
                <w:sz w:val="24"/>
                <w:szCs w:val="24"/>
                <w:bdr w:val="nil"/>
                <w:rtl w:val="0"/>
              </w:rPr>
              <w:t>Stavros believes that Tim does not like him. As a result, Stavros pointedly ignores Tim. Tim does not appreciate being ignored, so he acts rudely to Stavros. This is an example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self-fulfilling prophecy.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trap.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mirror-image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superordinate goal.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481. </w:t>
            </w:r>
            <w:r>
              <w:rPr>
                <w:rStyle w:val="DefaultParagraphFont"/>
                <w:rFonts w:ascii="Times New Roman" w:eastAsia="Times New Roman" w:hAnsi="Times New Roman" w:cs="Times New Roman"/>
                <w:b w:val="0"/>
                <w:bCs w:val="0"/>
                <w:i w:val="0"/>
                <w:iCs w:val="0"/>
                <w:smallCaps w:val="0"/>
                <w:color w:val="000000"/>
                <w:sz w:val="24"/>
                <w:szCs w:val="24"/>
                <w:bdr w:val="nil"/>
                <w:rtl w:val="0"/>
              </w:rPr>
              <w:t>Noncompetitive contact between members of two different ethnic groups is likely to reduce prejudice when the contact is between individuals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self-fulfilling prophecy.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superordinate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equal status.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mirror-image perceptions.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482. 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statements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7"/>
              <w:gridCol w:w="8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Countries with the most immigrants tend to have more supportive attitudes toward immigrants.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Countries with no immigrants tend to have more supportive attitudes toward immigrants.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Countries with a diverse group of immigrants tend to have less supportive attitudes toward immigrants.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Countries with few immigrants tend to have more supportive attitudes toward immigrants.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483. 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people is most likely to have a supportive attitude regarding immigrants?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Jane, who lives in a state that has a large number of established immigrants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Vince, who lives in a state with few immigrants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Clara, who lives in a state with few immigrants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Marla, who lives in a state with an influx of recent immigrants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484. </w:t>
            </w:r>
            <w:r>
              <w:rPr>
                <w:rStyle w:val="DefaultParagraphFont"/>
                <w:rFonts w:ascii="Times New Roman" w:eastAsia="Times New Roman" w:hAnsi="Times New Roman" w:cs="Times New Roman"/>
                <w:b w:val="0"/>
                <w:bCs w:val="0"/>
                <w:i w:val="0"/>
                <w:iCs w:val="0"/>
                <w:smallCaps w:val="0"/>
                <w:color w:val="000000"/>
                <w:sz w:val="24"/>
                <w:szCs w:val="24"/>
                <w:bdr w:val="nil"/>
                <w:rtl w:val="0"/>
              </w:rPr>
              <w:t>Jennifer, who is straight, has a brother, an aunt, and several good friends who are gay. Which of the following is likely to be true of Jennifer?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She will display outgroup prejudice toward gay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She will be supportive of same-sex marriage.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Her explicit and implicit attitudes toward gay people will differ.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Her explicit and implicit attitudes toward same-sex marriage will differ.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485. </w:t>
            </w:r>
            <w:r>
              <w:rPr>
                <w:rStyle w:val="DefaultParagraphFont"/>
                <w:rFonts w:ascii="Times New Roman" w:eastAsia="Times New Roman" w:hAnsi="Times New Roman" w:cs="Times New Roman"/>
                <w:b w:val="0"/>
                <w:bCs w:val="0"/>
                <w:i w:val="0"/>
                <w:iCs w:val="0"/>
                <w:smallCaps w:val="0"/>
                <w:color w:val="000000"/>
                <w:sz w:val="24"/>
                <w:szCs w:val="24"/>
                <w:bdr w:val="nil"/>
                <w:rtl w:val="0"/>
              </w:rPr>
              <w:t>Lisa's attitude toward other racial groups had always been negative. In her first year of college, she was assigned a roommate from a different racial group. This experience caused her to lose her prejudicial attitude.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equal status contact.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486. </w:t>
            </w:r>
            <w:r>
              <w:rPr>
                <w:rStyle w:val="DefaultParagraphFont"/>
                <w:rFonts w:ascii="Times New Roman" w:eastAsia="Times New Roman" w:hAnsi="Times New Roman" w:cs="Times New Roman"/>
                <w:b w:val="0"/>
                <w:bCs w:val="0"/>
                <w:i w:val="0"/>
                <w:iCs w:val="0"/>
                <w:smallCaps w:val="0"/>
                <w:color w:val="000000"/>
                <w:sz w:val="24"/>
                <w:szCs w:val="24"/>
                <w:bdr w:val="nil"/>
                <w:rtl w:val="0"/>
              </w:rPr>
              <w:t>Psychologists describe shared goals that override differences among people and require their cooperation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responsibilities.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companionate.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superordinate.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487. </w:t>
            </w:r>
            <w:r>
              <w:rPr>
                <w:rStyle w:val="DefaultParagraphFont"/>
                <w:rFonts w:ascii="Times New Roman" w:eastAsia="Times New Roman" w:hAnsi="Times New Roman" w:cs="Times New Roman"/>
                <w:b w:val="0"/>
                <w:bCs w:val="0"/>
                <w:i w:val="0"/>
                <w:iCs w:val="0"/>
                <w:smallCaps w:val="0"/>
                <w:color w:val="000000"/>
                <w:sz w:val="24"/>
                <w:szCs w:val="24"/>
                <w:bdr w:val="nil"/>
                <w:rtl w:val="0"/>
              </w:rPr>
              <w:t>Sherif's study of conflict in a summer camp indicated that conflict between two groups of boys could be reduced most effectively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bringing the members of both groups into close contact.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having one group make conciliatory gestures to the other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allowing leaders of the two groups to communicate.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exposing the groups to tasks that required their joint cooperation.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488. </w:t>
            </w:r>
            <w:r>
              <w:rPr>
                <w:rStyle w:val="DefaultParagraphFont"/>
                <w:rFonts w:ascii="Times New Roman" w:eastAsia="Times New Roman" w:hAnsi="Times New Roman" w:cs="Times New Roman"/>
                <w:b w:val="0"/>
                <w:bCs w:val="0"/>
                <w:i w:val="0"/>
                <w:iCs w:val="0"/>
                <w:smallCaps w:val="0"/>
                <w:color w:val="000000"/>
                <w:sz w:val="24"/>
                <w:szCs w:val="24"/>
                <w:bdr w:val="nil"/>
                <w:rtl w:val="0"/>
              </w:rPr>
              <w:t>Sherif planned a disruption of the water supply in a summer camp in order to observe how social relationships are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reciprocity norms.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social-responsibility norms.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superordinate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mere exposure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489. </w:t>
            </w:r>
            <w:r>
              <w:rPr>
                <w:rStyle w:val="DefaultParagraphFont"/>
                <w:rFonts w:ascii="Times New Roman" w:eastAsia="Times New Roman" w:hAnsi="Times New Roman" w:cs="Times New Roman"/>
                <w:b w:val="0"/>
                <w:bCs w:val="0"/>
                <w:i w:val="0"/>
                <w:iCs w:val="0"/>
                <w:smallCaps w:val="0"/>
                <w:color w:val="000000"/>
                <w:sz w:val="24"/>
                <w:szCs w:val="24"/>
                <w:bdr w:val="nil"/>
                <w:rtl w:val="0"/>
              </w:rPr>
              <w:t>Generalizing from the results of Sherif's study of conflict resolution, the best way for two nations to improve their relationship would be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hold highly publicized athletic contests between the two countries.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minimize their trade and economic exchanges.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conduct a joint space program designed to land humans on Mars.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allow citizens of each country the right to freely emigrate to the other country.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490. </w:t>
            </w:r>
            <w:r>
              <w:rPr>
                <w:rStyle w:val="DefaultParagraphFont"/>
                <w:rFonts w:ascii="Times New Roman" w:eastAsia="Times New Roman" w:hAnsi="Times New Roman" w:cs="Times New Roman"/>
                <w:b w:val="0"/>
                <w:bCs w:val="0"/>
                <w:i w:val="0"/>
                <w:iCs w:val="0"/>
                <w:smallCaps w:val="0"/>
                <w:color w:val="000000"/>
                <w:sz w:val="24"/>
                <w:szCs w:val="24"/>
                <w:bdr w:val="nil"/>
                <w:rtl w:val="0"/>
              </w:rPr>
              <w:t>Steven and Miguel dislike each other. Which of the following could help them overcome their feelings of dislike and promote peace between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working together on superordinate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understanding conflict resolution strategies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learning about their differences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observing someone else be friendly to the other person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491. </w:t>
            </w:r>
            <w:r>
              <w:rPr>
                <w:rStyle w:val="DefaultParagraphFont"/>
                <w:rFonts w:ascii="Times New Roman" w:eastAsia="Times New Roman" w:hAnsi="Times New Roman" w:cs="Times New Roman"/>
                <w:b w:val="0"/>
                <w:bCs w:val="0"/>
                <w:i w:val="0"/>
                <w:iCs w:val="0"/>
                <w:smallCaps w:val="0"/>
                <w:color w:val="000000"/>
                <w:sz w:val="24"/>
                <w:szCs w:val="24"/>
                <w:bdr w:val="nil"/>
                <w:rtl w:val="0"/>
              </w:rPr>
              <w:t>Ms. Gui teaches at a high school with students from a wide variety of racial, ethnic, and socioeconomic backgrounds. When assigning group activities, she chooses the groups herself to ensure that each group has a diversity of students. As a result, all of her students get along well regardless of their individual differences. Ms. Gui has instituted the use of ________ in her classroom.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superordinate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social trap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492. </w:t>
            </w:r>
            <w:r>
              <w:rPr>
                <w:rStyle w:val="DefaultParagraphFont"/>
                <w:rFonts w:ascii="Times New Roman" w:eastAsia="Times New Roman" w:hAnsi="Times New Roman" w:cs="Times New Roman"/>
                <w:b w:val="0"/>
                <w:bCs w:val="0"/>
                <w:i w:val="0"/>
                <w:iCs w:val="0"/>
                <w:smallCaps w:val="0"/>
                <w:color w:val="000000"/>
                <w:sz w:val="24"/>
                <w:szCs w:val="24"/>
                <w:bdr w:val="nil"/>
                <w:rtl w:val="0"/>
              </w:rPr>
              <w:t>Researchers have found that when countries are experiencing conflict, having them imagine the shared threat of global climate change tends to reduce conflict. This demonstrates the power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superordinate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social trap.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493. </w:t>
            </w:r>
            <w:r>
              <w:rPr>
                <w:rStyle w:val="DefaultParagraphFont"/>
                <w:rFonts w:ascii="Times New Roman" w:eastAsia="Times New Roman" w:hAnsi="Times New Roman" w:cs="Times New Roman"/>
                <w:b w:val="0"/>
                <w:bCs w:val="0"/>
                <w:i w:val="0"/>
                <w:iCs w:val="0"/>
                <w:smallCaps w:val="0"/>
                <w:color w:val="000000"/>
                <w:sz w:val="24"/>
                <w:szCs w:val="24"/>
                <w:bdr w:val="nil"/>
                <w:rtl w:val="0"/>
              </w:rPr>
              <w:t>When conflicts between parties become intense, a third-party mediator will try to help these parties reach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mutually beneficial resolution.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mirror-image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altruistic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superordinate goals.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494. </w:t>
            </w:r>
            <w:r>
              <w:rPr>
                <w:rStyle w:val="DefaultParagraphFont"/>
                <w:rFonts w:ascii="Times New Roman" w:eastAsia="Times New Roman" w:hAnsi="Times New Roman" w:cs="Times New Roman"/>
                <w:b w:val="0"/>
                <w:bCs w:val="0"/>
                <w:i w:val="0"/>
                <w:iCs w:val="0"/>
                <w:smallCaps w:val="0"/>
                <w:color w:val="000000"/>
                <w:sz w:val="24"/>
                <w:szCs w:val="24"/>
                <w:bdr w:val="nil"/>
                <w:rtl w:val="0"/>
              </w:rPr>
              <w:t>Guney and Julia argued over the use of the last lemon in the refrigerator. Neither realized, however, that Julia needed the lemon for the juice and that Guney needed it only for the peel. Guney and Julia’s failure to resolve their argument for their mutual benefit illustrates a failure to develop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mirror-image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win-lose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win-win solution.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495. </w:t>
            </w:r>
            <w:r>
              <w:rPr>
                <w:rStyle w:val="DefaultParagraphFont"/>
                <w:rFonts w:ascii="Times New Roman" w:eastAsia="Times New Roman" w:hAnsi="Times New Roman" w:cs="Times New Roman"/>
                <w:b w:val="0"/>
                <w:bCs w:val="0"/>
                <w:i w:val="0"/>
                <w:iCs w:val="0"/>
                <w:smallCaps w:val="0"/>
                <w:color w:val="000000"/>
                <w:sz w:val="24"/>
                <w:szCs w:val="24"/>
                <w:bdr w:val="nil"/>
                <w:rtl w:val="0"/>
              </w:rPr>
              <w:t>The strategy of Graduated and Reciprocated Initiatives in Tension-Reduction was designed for the purpose of decreasing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self-fulfilling prophecies.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superordinate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international conflict.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496. </w:t>
            </w:r>
            <w:r>
              <w:rPr>
                <w:rStyle w:val="DefaultParagraphFont"/>
                <w:rFonts w:ascii="Times New Roman" w:eastAsia="Times New Roman" w:hAnsi="Times New Roman" w:cs="Times New Roman"/>
                <w:b w:val="0"/>
                <w:bCs w:val="0"/>
                <w:i w:val="0"/>
                <w:iCs w:val="0"/>
                <w:smallCaps w:val="0"/>
                <w:color w:val="000000"/>
                <w:sz w:val="24"/>
                <w:szCs w:val="24"/>
                <w:bdr w:val="nil"/>
                <w:rtl w:val="0"/>
              </w:rPr>
              <w:t>One strategy designed to decrease international tensions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social trap.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497. </w:t>
            </w:r>
            <w:r>
              <w:rPr>
                <w:rStyle w:val="DefaultParagraphFont"/>
                <w:rFonts w:ascii="Times New Roman" w:eastAsia="Times New Roman" w:hAnsi="Times New Roman" w:cs="Times New Roman"/>
                <w:b w:val="0"/>
                <w:bCs w:val="0"/>
                <w:i w:val="0"/>
                <w:iCs w:val="0"/>
                <w:smallCaps w:val="0"/>
                <w:color w:val="000000"/>
                <w:sz w:val="24"/>
                <w:szCs w:val="24"/>
                <w:bdr w:val="nil"/>
                <w:rtl w:val="0"/>
              </w:rPr>
              <w:t>Sven and Autumn are a married couple who recently had an argument. Both are still upset and have not been talking much to each other. Sven decides to apologize for his role in the argument and fixes dinner for the both of them. Autumn later turns on a movie that she knows Sven likes. They then begin to talk about the issue, instead of arguing. This demonstrates the application of ________ in reducing conflict.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social trap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498. </w:t>
            </w:r>
            <w:r>
              <w:rPr>
                <w:rStyle w:val="DefaultParagraphFont"/>
                <w:rFonts w:ascii="Times New Roman" w:eastAsia="Times New Roman" w:hAnsi="Times New Roman" w:cs="Times New Roman"/>
                <w:b w:val="0"/>
                <w:bCs w:val="0"/>
                <w:i w:val="0"/>
                <w:iCs w:val="0"/>
                <w:smallCaps w:val="0"/>
                <w:color w:val="000000"/>
                <w:sz w:val="24"/>
                <w:szCs w:val="24"/>
                <w:bdr w:val="nil"/>
                <w:rtl w:val="0"/>
              </w:rPr>
              <w:t>GRIT attempts to reduce conflict through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third-party mediation.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intimidation.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conciliation.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pacifism.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12: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12: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