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attempt to let the facts speak for themselves by using an approach that is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empirical.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is an evidence-based method that draws on both observation and experimentation?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empirical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does it mean to use an empirical approach?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examine assumptions, appraise the source, and evaluate evidence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rely on evidence from both observation and 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use introspection to reveal the structure of the human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examine how humans adapt, survive, and flourish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Van Fleet’s use of scientific methods to investigate the claim that a pessimistic outlook on life is harmful to people’s physical health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psychodynamic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empirical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functionalism.</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which of the following makes psychology a science?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empirical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Alfonso is interested in how children interact with peers during play. She collects data from hundreds of hours of observation of children playing at a local playground. She is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empirical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Curiosity, skepticism, and humility are all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aspects of the empirical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included in the definition of psychology today.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related to subfields in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elements of the scientific attitude.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scientists, psychologists adopt an attitude of skepticism because they believe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unlikely to reveal what they are really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commonsense ideas about human behavior are wrong.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claims about human behavior need to be supported with evidence.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usually have ulterior motives for acting.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w:eastAsia="Times New Roman" w:hAnsi="Times New Roman" w:cs="Times New Roman"/>
                <w:b w:val="0"/>
                <w:bCs w:val="0"/>
                <w:i w:val="0"/>
                <w:iCs w:val="0"/>
                <w:smallCaps w:val="0"/>
                <w:color w:val="000000"/>
                <w:sz w:val="24"/>
                <w:szCs w:val="24"/>
                <w:bdr w:val="nil"/>
                <w:rtl w:val="0"/>
              </w:rPr>
              <w:t>Brenda claims that she can predict the future. Her brother insists that Brenda’s belief needs to be empirically tested. Brenda’s brother best illustrates the scientific attitude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skepticism.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practicality.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introspection.</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Recognizing that our explanations for our own and others' behaviors may be incorrect best illustrates an element of the scientific attitude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curiosity.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component of the scientific attitude?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curiosity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skepticism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psychologists insist that “the rat is always right,” they are emphasizing the scientific attitude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respect for animals.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curiosity.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skepticism.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an aspect of critical thinking?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immediately accepting conclusions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examining assumptions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appraising the source of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evaluating evidence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Jamison has used his observations of people at work to justify a cause-effect conclusion. Questioning the validity of drawing this conclusion from the evidence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Freudian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Jamie is generally cynical about news reports regarding climate change. Based on current research, you can conclude that Jamie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intellectually humble.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lacking in critical thinking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 to new perspectives.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academically competent.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thinkers can best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questioning.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cynical.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impatient.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 has been associated with which of the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debunking popular presumptions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making factual claims based on 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academic 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refusal to consider potential evidence that might conflict with one's preconceived ideas best illustrates a lack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psychodynamic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acted on the idea that “in order to love and honor God, it is necessary to fully appreciate the wonders of his handiwork”?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Copernicus and Newton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Aristotle and Plato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Aristotle and Newton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Plato and Copernicus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naturalist and philosopher suggested that the source of our personality is the heart?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Wundt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Darwin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Aristote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James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was the first to theorize about learning and memory, motivation and emotion, and perception and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Wundt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Aristotle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Washburn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created an experimental apparatus that measured how long it took for people to press a telegraph key after hearing a ball hit a platform?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Wilhelm Wundt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Ivan Pavlov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first psychological laboratory was established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Wilhelm Wundt.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Wundt promoted the school of thought in psychology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of the earliest schools of thought in psychology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 focused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the mind 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understanding the structures of the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observable aspects of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growth potential.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w:eastAsia="Times New Roman" w:hAnsi="Times New Roman" w:cs="Times New Roman"/>
                <w:b w:val="0"/>
                <w:bCs w:val="0"/>
                <w:i w:val="0"/>
                <w:iCs w:val="0"/>
                <w:smallCaps w:val="0"/>
                <w:color w:val="000000"/>
                <w:sz w:val="24"/>
                <w:szCs w:val="24"/>
                <w:bdr w:val="nil"/>
                <w:rtl w:val="0"/>
              </w:rPr>
              <w:t>The school of thought in psychology that attempted to classify and understand the basic elements of the mind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psychoanalysis.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Wundt and Titchener promoted which school of thought?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Edward Titchener trained people to report elements of their experience and promoted a school of thought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 used a method known as ________ to reveal the basic elements of the mind.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responding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 which was used by Edward Titchener to study the elements of the mind,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observing and recording people’s behavior as they are conditioned.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looking inward and reporting your immediate sensations, images, and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analyzing the environments that nurture or limit personal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uncovering elements of our unconscious mind and childhood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Edward Titchener used the method of introspection to identify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inherited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maladaptive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Rida, who is participating in a study, is instructed to observe and report her immediate thoughts and feelings in response to smelling a series of different fragrances. The researchers are using the method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research method lost popularity because its results varied between different people and different experiences?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empiricism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early school of thought in psychology that focused on how mental and behavioral processes enable us to adapt and survive was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Darwin influenced the early school of thought in psychology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early school of thought in psychology known as functionalism was promoted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Wilhelm Wundt.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 promoted the early school of thought in psychology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 was primarily concerned with the ________ of the mind.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origins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 focused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the mind 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structures of the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observable aspects of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growth potential.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early school of thought in psychology that emphasized exploring how human consciousness has enabled us to survive and reproduce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 is to structuralism as ________ is to Edward Titchener.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pioneering memory researcher Mary Whiton Calkins was denied the ________ Ph.D. degree she had earned under the mentorship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University of Leipzig; Wilhelm Wundt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Radcliffe College; John B.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Harvard University; 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Cornell University; Edward Titchener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was the first female president of the American Psychological Association?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Margaret Floy Washburn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Whiton Calkins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Margaret James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was the first woman to receive a Ph.D. in psychology and who later wrote an influential book titled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The Animal Mind</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Whiton Calkins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Rosalie Rayner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Margaret Floy Washburn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authored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The Animal Mind</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Margaret Floy Washburn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Whiton Calkins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Mary Whiton Calkins joined William James graduate seminar,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doors for women psychologists were opened.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the male students in the program rejoiced.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the instructors quit the university.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the male students dropped out.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outscored all the male students on the qualifying exams in their program?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Margaret Floy Washburn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Rosalie Rayner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Whiton Calkins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Anna Freud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statements is NOT true of women in contemporary psychology?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 the United States, Canada, and Europe, women earn most psychology doctorates.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Women are required to earn their doctorates only from schools for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gender gap persists in publishing psychological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Between 1997 and 2020, more than half of the presidents of Association for Psychological Science (APS) were women.</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would agree with the statement that “What you cannot observe and measure, you cannot scientifically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dismissed introspection and redefined psychology as “the scientific study of observable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Watson and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and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Wundt and Titchener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Rogers and Maslow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value of introspection was most clearly dismissed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Freudian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 was a prominent American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neuroscientist.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study of inner thoughts and feelings is to the study of observable behavior as Edward Titchener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Wilhelm Wundt.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w:eastAsia="Times New Roman" w:hAnsi="Times New Roman" w:cs="Times New Roman"/>
                <w:b w:val="0"/>
                <w:bCs w:val="0"/>
                <w:i w:val="0"/>
                <w:iCs w:val="0"/>
                <w:smallCaps w:val="0"/>
                <w:color w:val="000000"/>
                <w:sz w:val="24"/>
                <w:szCs w:val="24"/>
                <w:bdr w:val="nil"/>
                <w:rtl w:val="0"/>
              </w:rPr>
              <w:t>Early behaviorists such as John B. Watson would have been LEAST likely to encourage research that focused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maladaptive drinking habits.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meaning of childhood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effective teaching techniques.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crime-deterring police practices.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w:eastAsia="Times New Roman" w:hAnsi="Times New Roman" w:cs="Times New Roman"/>
                <w:b w:val="0"/>
                <w:bCs w:val="0"/>
                <w:i w:val="0"/>
                <w:iCs w:val="0"/>
                <w:smallCaps w:val="0"/>
                <w:color w:val="000000"/>
                <w:sz w:val="24"/>
                <w:szCs w:val="24"/>
                <w:bdr w:val="nil"/>
                <w:rtl w:val="0"/>
              </w:rPr>
              <w:t>In which of the following events would a behaviorist be most interested?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8"/>
              <w:gridCol w:w="80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woman feels nervous when she approaches the street where she was mugged.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child learns not to grab toys from other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man has a dream about his childhood home.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teenager experiences the first stirrings of sexual attraction.</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Sherilyn is babysitting and has been given a very detailed schedule to follow for the evening. She notices that the schedule requires her to take the toddler she is babysitting to the potty every 30 minutes. Instructions also include giving the toddler a sticker each time he uses the potty. Sherilyn recognizes that this method of potty training is based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mind's defenses against its own unconscious wishes and impulses were of special interest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Alvarez studies the ways in which the unconscious mind and childhood experiences affect our behavior. Her research is in the area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early branch of psychology that focused on our human need for love and acceptance and on environments that nurture or limit personal growth was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Freudian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psychologists such as ________ emphasized people's growth potential.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Wundt and Titchener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and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Rogers and Maslow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Watson and Skinner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school of thought in the 1960s most clearly emphasized the importance of satisfying our needs for love and acceptance?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1960s, renewed interest in the scientific study of mental processes was triggered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cognitive revolution.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humanistic movement.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Freudian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3"/>
              <w:gridCol w:w="8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perspective that emphasized human growth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science of behavior and 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view that psychology should be an objective science that studies observable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scientific study of mental activities associated with perceiving, processing, and remembering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most contemporary branch of psychology?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emerged at about the same time as humanistic psychology?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interdisciplinary study of the brain activity associated with cognition (perception, thinking, memory, and language)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Pacia is conducting research on brain activity in people who have a problem remembering events from the past. Which of the following best matches his field of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Freudian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science of behavior and mental processes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definition of</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psychology,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is considered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internal, subject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action that can be observed and recorded.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action that takes place unconsciously.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unobservable actions and thoughts.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Belsky is studying high school students’ interactions at a dance. According to the definition of psychology, the students’ interactions would be considered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mental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conclusion.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Sandaas is examining social interactions among 3-year-olds in a play group. According to the definition of psychology, social interactions would be considered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conclusion.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Maryam posts a photo of herself on social media, then worries that her friends won’t like it. According to the definition of psychology, posting the photo is a(n) ________; her worry is a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belief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mental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 perception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exploring human behavior, contemporary psychologists rely most heavily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scientific methods.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is to mental processes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talking; understanding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psychology; psychiatry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Psychology developed from the more established fields of philosophy and biology. For example, ________ was an American philosopher and ________ was an Austrian physician.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Wilhelm Wundt; Ivan Pavlov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 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 John B.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Abraham Maslow; Carl Rogers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Wilhelm Wundt was both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psychoanalyst and psychiatrist.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physiologist and philosopher.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sociologist and psychiatrist.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theologian and philosopher.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Ivan Pavlov pioneered the study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illness.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controversy over the relative contributions of genes and experience on psychological traits is known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levels of analysis dilemma.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structuralism-functionalism debate.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 controversy.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nature–nurture issue.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is to nurture as ________ is to _________.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psychology; psychiatry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biology;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reason; emotion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Terri and Jan’s two sons are very different: Kris is shy and fearful, and Matt is bold and daring. “I think it’s because Kris was first, so we were more nervous around him when he was a baby,” Terri muses. “No, it’s definitely genetic; Kris is a lot like I was as a kid, and you’re fearless, just like Matt,” Jan replies. Terri and Jan are debating the relative contributions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 and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and 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and unconscious thoughts.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w:eastAsia="Times New Roman" w:hAnsi="Times New Roman" w:cs="Times New Roman"/>
                <w:b w:val="0"/>
                <w:bCs w:val="0"/>
                <w:i w:val="0"/>
                <w:iCs w:val="0"/>
                <w:smallCaps w:val="0"/>
                <w:color w:val="000000"/>
                <w:sz w:val="24"/>
                <w:szCs w:val="24"/>
                <w:bdr w:val="nil"/>
                <w:rtl w:val="0"/>
              </w:rPr>
              <w:t>Christina wonders whether her outgoing personality was learned or inherited. Christina’s concern is most directly relevant to the issue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observation and 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and 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conscious mind and unconscious mind.</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psychological differences between men and women result from biological influences or social influences? This question most clearly involves a debate over the issue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and unconscious thought.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 and 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and 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context of debates regarding the origins of knowledge, Aristotle is to ________ as Plato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 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 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 nature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philosopher concluded that certain ideas were inborn?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Aristotle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Watson suggests that all 9-year-old children, whether from Zimbabwe or Australia, can distinguish between singular and plural verbs because the concept of quantity is inborn. The professor’s suggestion would have been most readily accepted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Plato.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John B.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John Locke.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Plato, Aristotle emphasized that knowledge is a product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logical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inborn ideas.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 suggested that the evolution of living organisms is guided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 thought.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motives.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best known for arguing that natural selection shapes behaviors as well as bodies?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Aristotle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Edward Titchener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principle suggests that inherited traits contributing to reproduction and survival will most likely be passed on to succeeding generations?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Studying the impact of natural selection on the development of behaviors and mental processes that we humans have in common is of most central interest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community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w:eastAsia="Times New Roman" w:hAnsi="Times New Roman" w:cs="Times New Roman"/>
                <w:b w:val="0"/>
                <w:bCs w:val="0"/>
                <w:i w:val="0"/>
                <w:iCs w:val="0"/>
                <w:smallCaps w:val="0"/>
                <w:color w:val="000000"/>
                <w:sz w:val="24"/>
                <w:szCs w:val="24"/>
                <w:bdr w:val="nil"/>
                <w:rtl w:val="0"/>
              </w:rPr>
              <w:t>Dr. Santiago is studying how humans are alike because of their shared biology and evolutionary history. Dr. Santiago most likely works in the field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cross-cultural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positive psychology.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Studying the relative power and limits of genetic and environmental influences on behavior is of most central interest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Alves is conducting intelligence and personality tests with Tina and Sasha, identical twins who were adopted and raised by different families. Dr. Alves most likely works in the field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cross-cultural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researcher is likely a behavior geneticist?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Rich, who examines how individuals are different based on how their genetics and environment are different.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Thomas, who treats patients with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Aaron, who helps people cope with everyday challenges and crises to improve their personal and social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Smith, who examines how individuals are similar based on their common biology and evolutionary history.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Danah quickly learned to excel in the highly competitive gymnastics program at her high school because she is more genetically predisposed to crave excitement and challenge than are her classmates. This best illustrates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ideas are innate.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mind is a blank slate on which experience writes.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 works on what nature provides.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selects traits that best enable us to survive in a particular 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Jamison conducts research on epigenetics, which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study of human flourishing.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integrated approach to studying the human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science that aims to increase the knowledge base in a subfield.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study of how experience can influence genetic expression.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enormous capacity to learn and adapt is referred to as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transmission of political practices and religious customs from one generation to the next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cognitive revolution.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w:eastAsia="Times New Roman" w:hAnsi="Times New Roman" w:cs="Times New Roman"/>
                <w:b w:val="0"/>
                <w:bCs w:val="0"/>
                <w:i w:val="0"/>
                <w:iCs w:val="0"/>
                <w:smallCaps w:val="0"/>
                <w:color w:val="000000"/>
                <w:sz w:val="24"/>
                <w:szCs w:val="24"/>
                <w:bdr w:val="nil"/>
                <w:rtl w:val="0"/>
              </w:rPr>
              <w:t>Culture 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entire collection of character strengths that help individuals and communities to thrive.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enduring ideas, attitudes, behaviors, values, and traditions shared by a group and transmitted from one generation to the next.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contribution that experience makes to the development of psychological traits and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basic moral values that are shared by all of humanity.</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shared aspect of humanity?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 pangs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language variations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nation, slender women are considered especially beautiful; in another, larger women are viewed this way. In both nations, however, women perceived as very beautiful receive preferential treatment. This best illustrates that ________ often underlie cultural differences.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common psychological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preferences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dissimilarities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differences exist in dream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differences exist in the development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differences exist in childhood developmental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genders are overwhelmingly similar, despite some differences.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report that genders differ in their risk of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eating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balance psychology's historical focus on human problems and negative emotions, Martin Seligman called for the development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 Seligman and colleagues believe that more research is needed to examine human flourishing. Their approach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community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approach to psychology holds that happiness is a by-product of a pleasant, engaged, and meaningful life?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community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approach to psychology that uses scientific methods to explore the building of a “good life” that engages our skills, and a “meaningful life” that points beyond ourselves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community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 is one that requires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psychodynamic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levels of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complete picture of how mental processes are influenced by both social systems and brain functions is most clearly provided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w:eastAsia="Times New Roman" w:hAnsi="Times New Roman" w:cs="Times New Roman"/>
                <w:b w:val="0"/>
                <w:bCs w:val="0"/>
                <w:i w:val="0"/>
                <w:iCs w:val="0"/>
                <w:smallCaps w:val="0"/>
                <w:color w:val="000000"/>
                <w:sz w:val="24"/>
                <w:szCs w:val="24"/>
                <w:bdr w:val="nil"/>
                <w:rtl w:val="0"/>
              </w:rPr>
              <w:t>Good health, a happy home life, and a network of close friends have all contributed to Mr. Mortimer’s optimistic views. Effectively explaining the full complexity of his happiness requires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evolutionary level of analysis.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biopsychosocial approach, which of the following would be considered a biological influence on behavior or mental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fears and expectations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mutations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interpretations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biopsychosocial approach, which of the following would be considered a psychological influence on behavior or mental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predispositions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mutations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expectations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biopsychosocial approach, mass media influences on behavior and mental processes would be considered a ________ influence.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Janssen is studying how cultural expectations influence gender roles. She is examining ________ influences on behavior and mental processes, according to the biopsychosocial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Abram studies the genetic underpinnings of intellectual capacity; Dr. Rossi studies the influence of educational experiences on intellectual capacity. According to the biopsychosocial approach, Dr. Abram’s and Dr. Rossi’s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complementary.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difficult to test scientifically.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illustrates the distinction between behavior and 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illustrates the conflict between psychology and psychiatry.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perspective is most directly concerned with how the physical properties of the brain influence behavior and mental states?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Brune’s class lecture emphasized the extent to which brain circuitry can contribute to depression. The professor’s lecture highlighted a ________ perspective on psychological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evolutionary perspective focuses on the impact of ________ on human traits.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 thought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Delos believes that most men prefer physically attractive and well-built partners because this preference promoted the survival of our ancestors’ genes. This viewpoint best illustrates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perspective would be most directly concerned with assessing the relative contributions of genes and environment to differing levels of human emotional expression?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 genetics perspective would be most directly concerned with assessing the relative influences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and 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and unconscious 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 and functionalism.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Sklar attempts to assess the extent to which both genes and environment contribute to gender differences in the risk for eating disorders. Her research best illustrates the concerns of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behavioral</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Rivera’s research investigates the contribution of hereditary and environmental factors to gender differences in suicide risk. Her research best illustrates the concerns of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clinical psychologist who explains behavior in terms of unconscious drives and conflicts is employing a(n)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Jennifer believes that violent outbursts are an outlet for unconscious hostility. Her view is consistent with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Monika’s therapist suggests that her romantic feelings for her boss reflect her unconscious longings for her father’s attention. The therapist's assessment most clearly reflects a(n)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behavioral perspective focuses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our genes and environment influence our individual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we encode, process, store, and retrieve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we learn observable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behavior and thinking vary across situations.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Zin believes that psychology should study only observable behavior. His view is consistent with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behavioral perspective is most likely to emphasize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inherited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w:eastAsia="Times New Roman" w:hAnsi="Times New Roman" w:cs="Times New Roman"/>
                <w:b w:val="0"/>
                <w:bCs w:val="0"/>
                <w:i w:val="0"/>
                <w:iCs w:val="0"/>
                <w:smallCaps w:val="0"/>
                <w:color w:val="000000"/>
                <w:sz w:val="24"/>
                <w:szCs w:val="24"/>
                <w:bdr w:val="nil"/>
                <w:rtl w:val="0"/>
              </w:rPr>
              <w:t>Simona believes that girls learn to be more caring than boys because girls are more frequently pressured to comfort and care for family members. Simona’s belief is best described as an example of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neuroscience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evolutionary perspective is to ________ as the behavioral perspective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applied research; basic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psychology; psychiatry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mind; conscious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Estrella is interested in problem-solving abilities among adults. This research topic is consistent with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psychological perspective highlights the manner in which people encode, process, store, and retrieve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perspective is concerned with the reasoning processes that enable effective problem solving.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w:eastAsia="Times New Roman" w:hAnsi="Times New Roman" w:cs="Times New Roman"/>
                <w:b w:val="0"/>
                <w:bCs w:val="0"/>
                <w:i w:val="0"/>
                <w:iCs w:val="0"/>
                <w:smallCaps w:val="0"/>
                <w:color w:val="000000"/>
                <w:sz w:val="24"/>
                <w:szCs w:val="24"/>
                <w:bdr w:val="nil"/>
                <w:rtl w:val="0"/>
              </w:rPr>
              <w:t>Dr. McElroy contends that the way people think about the information they read in the news will strongly influence their later opinions. Dr. McElroy’s ideas most directly exemplify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genetics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137</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perspective is concerned with how behavior and thinking vary across situations and cultures.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psychological perspective would most likely examine how membership in a political party or ethnic group influences individual attitudes and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w:eastAsia="Times New Roman" w:hAnsi="Times New Roman" w:cs="Times New Roman"/>
                <w:b w:val="0"/>
                <w:bCs w:val="0"/>
                <w:i w:val="0"/>
                <w:iCs w:val="0"/>
                <w:smallCaps w:val="0"/>
                <w:color w:val="000000"/>
                <w:sz w:val="24"/>
                <w:szCs w:val="24"/>
                <w:bdr w:val="nil"/>
                <w:rtl w:val="0"/>
              </w:rPr>
              <w:t>Dr. Jeffers has concluded that very few people in a small South American country suffer from antisocial personality disorder because of the strong influence of their religion. This belief best illustrates a(n)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social-cultural</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Appleton is studying how people interpret social situations and when and why they react to a social situation with anger. He is examining anger from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Carly is studying differences in the expression of anger across different cultures. She is examining anger from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theoretical perspective in psychology can be like a two-dimensional view of a three-dimensional object because each perspective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limited in its scope.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likely to contradict other perspectives.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 little value for applied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impossible to test scientifically.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psychologists are most likely to be involved in basic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industrial-organizational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community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subfields and perspectives within psychology aim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 the brain circuits that underlie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and explain behavior and the mind underlying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analyze how certain characteristics aided our ancestors.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 how our interpretation of environmental conditions affects our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w:eastAsia="Times New Roman" w:hAnsi="Times New Roman" w:cs="Times New Roman"/>
                <w:b w:val="0"/>
                <w:bCs w:val="0"/>
                <w:i w:val="0"/>
                <w:iCs w:val="0"/>
                <w:smallCaps w:val="0"/>
                <w:color w:val="000000"/>
                <w:sz w:val="24"/>
                <w:szCs w:val="24"/>
                <w:bdr w:val="nil"/>
                <w:rtl w:val="0"/>
              </w:rPr>
              <w:t>Dr. Thorndike conducts basic research on the effects of brain trauma on athletes’ problem‑solving skills. Which psychological specialty does her research best represent?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developmental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biological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industrial-organizational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personality psychology</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subfield of psychology studies changing abilities across the lifespan?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w:eastAsia="Times New Roman" w:hAnsi="Times New Roman" w:cs="Times New Roman"/>
                <w:b w:val="0"/>
                <w:bCs w:val="0"/>
                <w:i w:val="0"/>
                <w:iCs w:val="0"/>
                <w:smallCaps w:val="0"/>
                <w:color w:val="000000"/>
                <w:sz w:val="24"/>
                <w:szCs w:val="24"/>
                <w:bdr w:val="nil"/>
                <w:rtl w:val="0"/>
              </w:rPr>
              <w:t>Dr. Denton conducts basic research on the personality changes associated with aging. It is most likely that Dr. Denton is a(n)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developmental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industrial-organizational</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psychologists explore how we view and affect one another.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Industrial-organizational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Batista conducts basic research on the impact of video gaming on information retention. Dr. Batista is most likely a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Deepwater conducts basic research on the behavioral differences between introverts and extraverts. Dr. Deepwater is most likely a(n)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industrial-organizational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w:eastAsia="Times New Roman" w:hAnsi="Times New Roman" w:cs="Times New Roman"/>
                <w:b w:val="0"/>
                <w:bCs w:val="0"/>
                <w:i w:val="0"/>
                <w:iCs w:val="0"/>
                <w:smallCaps w:val="0"/>
                <w:color w:val="000000"/>
                <w:sz w:val="24"/>
                <w:szCs w:val="24"/>
                <w:bdr w:val="nil"/>
                <w:rtl w:val="0"/>
              </w:rPr>
              <w:t>Dr. Strapp conducts basic research on the influence of gender prejudice on behavior. Dr. Strapp is most likely a(n)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industrial-organizational</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Scientific studies conducted to solve practical problems are most clearly examples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applied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w:eastAsia="Times New Roman" w:hAnsi="Times New Roman" w:cs="Times New Roman"/>
                <w:b w:val="0"/>
                <w:bCs w:val="0"/>
                <w:i w:val="0"/>
                <w:iCs w:val="0"/>
                <w:smallCaps w:val="0"/>
                <w:color w:val="000000"/>
                <w:sz w:val="24"/>
                <w:szCs w:val="24"/>
                <w:bdr w:val="nil"/>
                <w:rtl w:val="0"/>
              </w:rPr>
              <w:t>Dr. Jefferson develops interviewing techniques to identify the most qualified job applicants in an environmental control firm. Which psychological specialty does Dr. Jefferson’s work best represent?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developmental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industrial-organizational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biological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clinical psychology</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Harbison is studying the effect of “Employee of the Month” programs on worker morale and productivity. She is most likely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industrial-organizational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psychologist.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Workplace productivity and management is most closely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industrial-organizational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professional specialty focuses on the diagnosis and treatment of people with psychological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Stevenson conducts research on how individuals use and interact with technology as they age. She is most likely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industrial-organizational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psychologist.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in a community mental health center, Dr. Ott treats adolescents with eating disorders. Dr. Ott is most likely a(n)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industrial-organizational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specialists are the most likely to prescribe a drug for the treatment of a psychological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Jones treats patients who suffer from psychological disorders and often prescribes medication as a form of treatment. Dr. Jones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community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psychologist.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Jans is interested in ways of increasing bystander intervention during emergency situations. She is likely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community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psychologist.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helping profession devoted to assisting people with problems often related to school, work, or relationships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counseling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branch of psychology is most likely to study how social institutions affect the well-being of individuals and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community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counseling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speedy, automatic conclusions triggered by ________ thinking may sometimes lead us astray.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commonsense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confounding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placebo effects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are flaws of commonsense thinking?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 naturalistic observation, and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repetition, false news, and group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effect size, the placebo effect, and confounding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 overconfidence, and perceiving order in random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rioters breached and vandalized the U.S. Capitol in 2021, many felt that the attack was predictable and should have been anticipated by security officials.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superforecasting.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patterns in random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history class, Roberto is learning about the sequence of events preceding a major global conflict. “But everyone should have known that would lead to war. It was obvious!” he thinks. The flaw in Roberto’s reasoning is the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order in random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election for Governor of New York is quickly approaching. Prior to the election, the Democratic and Republican candidates seem to be tied. After the winner is announced, Jonas proclaims, “I knew Elena would win! Elena ran a great campaign.”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scientific inquiry.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patterns in random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 often leads us to place too much faith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wording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 most directly contributes to the perception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theories are simply reflections of researchers' personal values.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research studies are simplified versions of reality.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theories and observations are merely common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research studies are potentially dangerous.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w:eastAsia="Times New Roman" w:hAnsi="Times New Roman" w:cs="Times New Roman"/>
                <w:b w:val="0"/>
                <w:bCs w:val="0"/>
                <w:i w:val="0"/>
                <w:iCs w:val="0"/>
                <w:smallCaps w:val="0"/>
                <w:color w:val="000000"/>
                <w:sz w:val="24"/>
                <w:szCs w:val="24"/>
                <w:bdr w:val="nil"/>
                <w:rtl w:val="0"/>
              </w:rPr>
              <w:t>Anita is told that research supports the value of dental implants for boosting self-esteem. Erika is told that the research has refuted the idea that dental implants boost self-esteem. Both women consider the research findings to be common sense. This best illustrates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double-blind procedure.</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Arianna’s psychology professor explains that, as research has shown, we are especially attracted to people who are similar to ourselves. “No way,” Arianna thinks. “Everyone knows that opposites attract!” Arianna’s thinking illustrates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students have been attracted to people different from themselves.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easy-to-remember misconceptions can overwhelm scientific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students are eager to interact with those who are different from themselves.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tend to exaggerate our ability to have foreseen the outcome of past discoveries.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w:eastAsia="Times New Roman" w:hAnsi="Times New Roman" w:cs="Times New Roman"/>
                <w:b w:val="0"/>
                <w:bCs w:val="0"/>
                <w:i w:val="0"/>
                <w:iCs w:val="0"/>
                <w:smallCaps w:val="0"/>
                <w:color w:val="000000"/>
                <w:sz w:val="24"/>
                <w:szCs w:val="24"/>
                <w:bdr w:val="nil"/>
                <w:rtl w:val="0"/>
              </w:rPr>
              <w:t>According to Jessica’s grandmother, Hitler’s emotional instability made it clear from the beginning of World War II that Germany would inevitably lose. This claim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sequencing.</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Mosselman wants to reduce his students' perceptions that psychological research merely documents the obvious. His best strategy would be to ask the students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6"/>
              <w:gridCol w:w="80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research predictions were derived from basic psychological principles.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 the outcomes of research studies before they are told the actual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the outcomes of research studies after they are told the actual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naturalistic observation.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w:eastAsia="Times New Roman" w:hAnsi="Times New Roman" w:cs="Times New Roman"/>
                <w:b w:val="0"/>
                <w:bCs w:val="0"/>
                <w:i w:val="0"/>
                <w:iCs w:val="0"/>
                <w:smallCaps w:val="0"/>
                <w:color w:val="000000"/>
                <w:sz w:val="24"/>
                <w:szCs w:val="24"/>
                <w:bdr w:val="nil"/>
                <w:rtl w:val="0"/>
              </w:rPr>
              <w:t>When provided with three-word puzzles, people underestimate the difficulty of solving the anagrams.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confounding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perceiving order in random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wording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overconfidence.</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Ben, whose grades in his psychology class have so far been poor, is preparing for the final exam. He flips quickly through his textbook, noting that many things look familiar. “I’m done. I totally know enough to get an A,” he thinks.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w:eastAsia="Times New Roman" w:hAnsi="Times New Roman" w:cs="Times New Roman"/>
                <w:b w:val="0"/>
                <w:bCs w:val="0"/>
                <w:i w:val="0"/>
                <w:iCs w:val="0"/>
                <w:smallCaps w:val="0"/>
                <w:color w:val="000000"/>
                <w:sz w:val="24"/>
                <w:szCs w:val="24"/>
                <w:bdr w:val="nil"/>
                <w:rtl w:val="0"/>
              </w:rPr>
              <w:t>Thinking that she would receive a higher grade than most of her classmates, Heidi was then surprised to receive an average grade on her history test. Heidi’s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perceiving order in random events.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w:eastAsia="Times New Roman" w:hAnsi="Times New Roman" w:cs="Times New Roman"/>
                <w:b w:val="0"/>
                <w:bCs w:val="0"/>
                <w:i w:val="0"/>
                <w:iCs w:val="0"/>
                <w:smallCaps w:val="0"/>
                <w:color w:val="000000"/>
                <w:sz w:val="24"/>
                <w:szCs w:val="24"/>
                <w:bdr w:val="nil"/>
                <w:rtl w:val="0"/>
              </w:rPr>
              <w:t>Philip Tetlock found that predictions made with 80 percent confidence, such as that Quebec would separate from Canada, were right less than 40 percent of the time. These predictions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chance-related explanation.</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characteristics does NOT describe a superforecaster?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gather facts.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can balance clashing arguments.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avoid 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fall prey to hindsight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random sequence of coin tosses, series of successive heads occur ________ often than people expect and series of tails occur ________ often than people expect.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King James Version of the Bible was completed when William Shakespeare was 46 years old. In Psalm 46 of this translation, the forty-sixth word is “shake,” and the forty-sixth word from the end is “spear.” Before concluding that the biblical translators were trying to be humorous with these word placements, you would be best advised to recognize the danger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randomly sampling biblical passages.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generalizing from extreme instances.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assuming that most people share your opinions.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order in coincidental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and Garland are fraternal twins who were separated at birth and raised in different countries. When they reunited for the first time as adults, the men were amazed to discover that they were both plumbers, both tennis players, and both loved chocolates. The men would be best advised to recognize the danger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randomly sampling their life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attributing these three similarities to chance.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order in random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assuming that most people share their attitudes and interests.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trying to decide whether she should apply for a job at Sunshine Café, Stefanie receives a “Good morning” text from a friend with a sunshine emoji. “It’s a sign; I’m definitely supposed to apply for that job!” she thinks. Stefanie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predicting 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falling prey to 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order in random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superforecasting.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can help us move from false thinking to realistic thinking?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scientific inquiry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patterns in random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defines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post-truth</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8"/>
              <w:gridCol w:w="8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that people’s emotions and personal beliefs tend to override their acceptance of objective facts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believe, after learning an outcome, that one would have foreseen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think that one knows more than they actually do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explanation using an integrated set of principles that organizes observations and predicts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Keri, who is extremely concerned about immigration reform in America, believes that most immigrants are criminals who will victimize American citizens. Which of the following is NOT a likely explanation for Keri’s belief?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partisan bias that feeds her anti-immigrant sentiments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memorable examples that color her judgment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scientific data that demonstrates her claim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media and news sources that affirm her feelings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regarding political party bias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level of partisan bias is higher among conservatives than among liberals.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level of partisan bias is higher among liberals than among conservatives.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partisan bias among liberals or conservatives.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level of partisan bias in both liberals and conservatives is virtually identical.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“Lies in the guise of news” helps define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preregistration.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news.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post-truth.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2016 U.S. election cycle, ________ percent of all Twitter-enabled news consumption was fake news.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17</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32</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Recent research has reported that most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6"/>
              <w:gridCol w:w="80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cannot tell the difference between high- and low-quality sources of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often tell the difference between high- and low-quality sources of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distinguish between false and true news reports.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distinguish between false and true information regardless of the topic or content.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especially as related to politics, for example, tends to spread “significantly farther, faster, deeper, and more broadly than the truth.”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Vivid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news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Mary’s mother was always concerned about leaving food out that contained mayonnaise. Now Mary believes that foods containing mayonnaise will spoil faster than other foods. Why might Mary believe this false idea?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news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availability of powerful examples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Maryam thinks it’s best to “feed a cold and starve a fever,” as her mother always told her when she was sick as a child. Why might Maryam believe in this myth?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news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availability of powerful examples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Randy lives in a small town and fears that one of students at their local school will start shooting at fellow students. He tells his friend that these school shootings are repeatedly reported in the news. This demonstrates how ________ can feed misinformation.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news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of powerful examples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of the following provides the best way to help create a real-truth world?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scientific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embracing critical thinking and a scientific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critical thinking nor a scientific mindset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Stories that are particularly gruesome or violent tend to get reported in the media, often accompanied by vivid images. This explains how ________ can lead to the public's belief of misinformation.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news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availability of powerful examples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associated with the acceptance of misinformation?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news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forgettable examples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scientific method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statistical index of the relationship between two things.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self-correcting process for evaluating ideas with observation and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experimental procedure in which both the research participants and the research staff are ignorant about whether participants have received the treatment or a placebo.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statistical procedure for analyzing the results of multiple studies to reach an overall conclusion.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Scientists who are experts in their field and provide anonymous evaluations of other scientists’ research in terms of theory, originality, and accuracy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meta-analyzers.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peer reviewers.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researchers.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researchers.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McCluskey, a psychologist who is an expert in social psychology, is anonymously evaluating Dr. McElroy’s paper on crowd behavior for its originality and accuracy. Dr. McCluskey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meta-analyzer.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peer reviewer.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researcher.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researcher.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explanation using an integrated set of principles that organizes observations and predicts behaviors or events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w:eastAsia="Times New Roman" w:hAnsi="Times New Roman" w:cs="Times New Roman"/>
                <w:b w:val="0"/>
                <w:bCs w:val="0"/>
                <w:i w:val="0"/>
                <w:iCs w:val="0"/>
                <w:smallCaps w:val="0"/>
                <w:color w:val="000000"/>
                <w:sz w:val="24"/>
                <w:szCs w:val="24"/>
                <w:bdr w:val="nil"/>
                <w:rtl w:val="0"/>
              </w:rPr>
              <w:t>According to Professor Federico, we help people who help us because their generosity makes us also want to help others. His idea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operational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informed consent.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theory.</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 the founder of psychoanalytic psychology, proposed a ________ that he believed would organize observations and explain personality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pattern in random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scientific 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scientific inquiry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value of a(n) ________ is most closely tied to its usefulness in generating testable hypotheses.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testable prediction that is often implied by a theory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Hypotheses are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assumptions.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Maldari suggests that because depressive disorders are associated with negative thinking, people who are depressed would be more likely than people who are not depressed to perceive themselves as socially incompetent. Dr. Maldari’s prediction regarding people’s self-perceptions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confounding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w:eastAsia="Times New Roman" w:hAnsi="Times New Roman" w:cs="Times New Roman"/>
                <w:b w:val="0"/>
                <w:bCs w:val="0"/>
                <w:i w:val="0"/>
                <w:iCs w:val="0"/>
                <w:smallCaps w:val="0"/>
                <w:color w:val="000000"/>
                <w:sz w:val="24"/>
                <w:szCs w:val="24"/>
                <w:bdr w:val="nil"/>
                <w:rtl w:val="0"/>
              </w:rPr>
              <w:t>Dr. Ioannides believes that parental involvement, peer influence, and socioeconomic status are all related to childhood socialization. This idea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operational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hunch.</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statement describing how a researcher manipulates an independent variable is known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 condition.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w:eastAsia="Times New Roman" w:hAnsi="Times New Roman" w:cs="Times New Roman"/>
                <w:b w:val="0"/>
                <w:bCs w:val="0"/>
                <w:i w:val="0"/>
                <w:iCs w:val="0"/>
                <w:smallCaps w:val="0"/>
                <w:color w:val="000000"/>
                <w:sz w:val="24"/>
                <w:szCs w:val="24"/>
                <w:bdr w:val="nil"/>
                <w:rtl w:val="0"/>
              </w:rPr>
              <w:t>In reporting the effect on self-awareness of the arousal sometimes caused by group participation, psychological researchers would specify exactly how they measured self-awareness. They are thereby providing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experimental 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operational definition.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Mieko is conducting a research study on the effects of parental divorce on children’s academic performance. She is measuring academic performance based on end-of-year class grades.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operational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experimental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definitions are most likely to facilitate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correlations.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hypotheses.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selection of random samples.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randomly assigning research participants to different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repeating an earlier research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rejecting ideas that cannot be scientifically tested.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verify the reliability of a new scientific finding, psychological researchers are most likely to engage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correlation.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Hoover claims that his experimental research demonstrates that reading to children every day improves their reading skills. How might he best offer further support for the reliability of this finding?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case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correlational research</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 failures often result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sample sizes are 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sample sizes are exceedingly large.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samples are unbiased.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samples are randomly selected.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Thomas is conducting a research study on the effects of prosocial media exposure and prosocial behaviors among consumers. What advice would you give him to help ensure that his findings are accurate and can be replicated by future researchers?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sure you befriend your participants.”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sure you explain your hypotheses to participants in your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sure you include a large sample of participants in your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sure you only include fifteen participants in your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Preregistration in psychological science encourages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deception and debriefing.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planning and approval.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 and debriefing.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 and transparency.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preregistration safeguards against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 changing the hypotheses to fit the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publishing only those results that support a researcher’s predictions.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publishing only those results that have been subject to peer review.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publishing only those results that replicate earlier findings.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Jones is preparing to start a new research study. He has openly communicated his hypotheses, study design, and plan for data collection, and how he intends to analyze the data in order to test his hypotheses. He is engaging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preregistration.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debriefing.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prevents researchers from later modifying their study, such as changing their hypotheses to fit the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preregistration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peer review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Exploratory research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preregistered hypotheses and preplanned analyses to test a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gathering data and then seeking to identify patterns in the data that can be used to guide theories in the 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observing and recording behavior in naturally occurring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manipulating one or more variables to observe the effect on some behavior or event.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Marilyn is conducting a research study in hopes of identifying factors that influence the impact of serial migration on children. She is conducting ________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conducted to test and confirm theories are referred to as ________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Broome’s research goal is to evaluate the drive-reduction theory of motivation in relation to eating behavior during the COVID-19 pandemic. He is conducting ________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statistical procedure for analyzing the results of multiple studies to reach an overall conclusion is referred to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procedure for statistically synthesizing a body of scientific evidence?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Deliscar is combining the results of many studies that have examined factors related to academic performance among college students. He is conducting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Lahiri would like to know what previous studies have determined to be the overall effect of viewing unnaturally thin models on women’s body satisfaction. Which procedure is he likely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descriptive method in which one individual or group is studied in great depth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double-blind 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studies have helped us to understand psychological concepts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damage.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instances.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w:eastAsia="Times New Roman" w:hAnsi="Times New Roman" w:cs="Times New Roman"/>
                <w:b w:val="0"/>
                <w:bCs w:val="0"/>
                <w:i w:val="0"/>
                <w:iCs w:val="0"/>
                <w:smallCaps w:val="0"/>
                <w:color w:val="000000"/>
                <w:sz w:val="24"/>
                <w:szCs w:val="24"/>
                <w:bdr w:val="nil"/>
                <w:rtl w:val="0"/>
              </w:rPr>
              <w:t>To better understand how brain damage influences behavior, Dr. Carpenter carefully observes and questions two football players who have suffered a concussion. Which research method is Dr. Carpenter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experimentation</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an effort to understand gender identity in pre-teens, Dr. Nieder is studying Claire, a transgender sixth-grader, in depth. Dr. Nieder’s method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 developed his ideas about children's thinking after carefully observing and questioning only a few children. Which research method did he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rely on the case-study method need to be especially alert to the dangers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generalization.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w:eastAsia="Times New Roman" w:hAnsi="Times New Roman" w:cs="Times New Roman"/>
                <w:b w:val="0"/>
                <w:bCs w:val="0"/>
                <w:i w:val="0"/>
                <w:iCs w:val="0"/>
                <w:smallCaps w:val="0"/>
                <w:color w:val="000000"/>
                <w:sz w:val="24"/>
                <w:szCs w:val="24"/>
                <w:bdr w:val="nil"/>
                <w:rtl w:val="0"/>
              </w:rPr>
              <w:t>Dr. Phong has carefully studied the emotional reactions of a few young people who have lost their parents to cancer. Based on his results, Dr. Phong began to overestimate the national rate of cancer deaths. In this instance, Dr. Phong should be warned that ________ may be misleading.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case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dependent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samples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 is to ________ as naturalistic observation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obtaining the self-reported attitudes of a group; determining the extent to which two factors vary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studying one individual or group in depth; observing and recording behavior in naturally occurring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determining the extent to which two factors vary together; obtaining the self-reported attitudes of a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observing and recording behavior in naturally occurring situations; studying one individual or group in depth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procedure for statistically synthesizing a body of scientific evidence.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descriptive technique of monitoring and recording behavior in naturally occurring situations without trying to change or control 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descriptive technique for obtaining the self-reported attitudes or behaviors of a particular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method in which an investigator manipulates one or more factors to observe the effect on some behavior or mental process.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Schiff is interested in how teenagers behave while taking a city bus. To find out, he rides the bus for three consecutive hours every day over a three-week period. Which research method is he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survey</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w:eastAsia="Times New Roman" w:hAnsi="Times New Roman" w:cs="Times New Roman"/>
                <w:b w:val="0"/>
                <w:bCs w:val="0"/>
                <w:i w:val="0"/>
                <w:iCs w:val="0"/>
                <w:smallCaps w:val="0"/>
                <w:color w:val="000000"/>
                <w:sz w:val="24"/>
                <w:szCs w:val="24"/>
                <w:bdr w:val="nil"/>
                <w:rtl w:val="0"/>
              </w:rPr>
              <w:t>To describe chimpanzee family structures, researchers are most likely to make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survey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experimental methods.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investigate the relationship between sleep and stress in university students, Dr. Abeyta is using naturalistic observation: She asks study participants to wear a smartwatch that measures their nightly hours of sleep, sleep quality, heart rate, blood pressure, and breathing, then collects and synthesizes the data. Which of the following conclusions is Dr. Abeyta most likely to reach at the end of the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manipulating students’ sleep schedules, it is possible to improve their stress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Students who get more and better-quality sleep have fewer indicators of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Students’ stress levels indicate that their self-reported sleep patterns may be inaccurate.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analyzing the results of multiple studies, it becomes clear that students’ sleep quality and stress levels are closely related.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w:eastAsia="Times New Roman" w:hAnsi="Times New Roman" w:cs="Times New Roman"/>
                <w:b w:val="0"/>
                <w:bCs w:val="0"/>
                <w:i w:val="0"/>
                <w:iCs w:val="0"/>
                <w:smallCaps w:val="0"/>
                <w:color w:val="000000"/>
                <w:sz w:val="24"/>
                <w:szCs w:val="24"/>
                <w:bdr w:val="nil"/>
                <w:rtl w:val="0"/>
              </w:rPr>
              <w:t>To study the level of happiness in marriages, Dr. Brunkhorst carefully observed and recorded patterns of verbal and nonverbal communication among married couples. Which research method did Dr. Brunkhorst employ?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experimentation</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count of positive and negative words in millions of Twitter messages suggests that people seem happiest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Mondays.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Wednesdays.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Fridays.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Sundays.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 is most useful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describing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predicting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explaining complex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detecting cause-effect relationships.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data gathered from social media, researchers have found that around the world, people’s online searches reveal our universal human likeness. This information was obtained by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study found that the proportion of anger-related words in 148 million tweets from 1347 U.S. counties predicted the counties' heart disease rates better than other predictors such as smoking and obesity. This research best illustrates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research method would be most effective for studying the migration patterns of arctic foxes?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comparing the pace of life in 31 countries, Robert Levine and Ara Norenzayan found that the pace is fastest in Japan and Western Europe and slower in economically less-developed countries. What research method did they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make no effort to manipulate or control factors when they engage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survey is a research method in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3"/>
              <w:gridCol w:w="80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individuals are carefully observed in their natural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representative, random sample of individuals are questioned regarding their attitudes or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individual or group is studied in great depth.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investigator determines the extent to which two variables influence each 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methods would be most effective for investigating the relationship between religious beliefs and economic status in the United States?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case study</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w:eastAsia="Times New Roman" w:hAnsi="Times New Roman" w:cs="Times New Roman"/>
                <w:b w:val="0"/>
                <w:bCs w:val="0"/>
                <w:i w:val="0"/>
                <w:iCs w:val="0"/>
                <w:smallCaps w:val="0"/>
                <w:color w:val="000000"/>
                <w:sz w:val="24"/>
                <w:szCs w:val="24"/>
                <w:bdr w:val="nil"/>
                <w:rtl w:val="0"/>
              </w:rPr>
              <w:t>Dr. Jeffers is studying how college students’ political attitudes change over the course of their education. Which research method is she most likely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Across 24 countries, 1 in 2 people believe in the “existence of intelligent alien civilizations in the universe.” Which research method was used to establish this finding?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w:eastAsia="Times New Roman" w:hAnsi="Times New Roman" w:cs="Times New Roman"/>
                <w:b w:val="0"/>
                <w:bCs w:val="0"/>
                <w:i w:val="0"/>
                <w:iCs w:val="0"/>
                <w:smallCaps w:val="0"/>
                <w:color w:val="000000"/>
                <w:sz w:val="24"/>
                <w:szCs w:val="24"/>
                <w:bdr w:val="nil"/>
                <w:rtl w:val="0"/>
              </w:rPr>
              <w:t>A majority of respondents in a national survey agreed that “classroom prayer should not be allowed in public schools.” Only 33 percent of respondents in a similar survey agreed that “classroom prayer in public schools should be banned.” These differing findings best illustrate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representative samples.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wording effects.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her research, Jan has noticed that when participants are asked, “Do you believe teachers should be armed?” they generally answer “No.” However, when participants are asked, “Do you believe that teachers should be able to protect themselves at work?” most answer “Yes.” This demonstrates how ________ can affect how participants respond to questions.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a placebo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found that respondents are more likely to support “aid to those in need” than “welfare.” This finding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wording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case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w:eastAsia="Times New Roman" w:hAnsi="Times New Roman" w:cs="Times New Roman"/>
                <w:b w:val="0"/>
                <w:bCs w:val="0"/>
                <w:i w:val="0"/>
                <w:iCs w:val="0"/>
                <w:smallCaps w:val="0"/>
                <w:color w:val="000000"/>
                <w:sz w:val="24"/>
                <w:szCs w:val="24"/>
                <w:bdr w:val="nil"/>
                <w:rtl w:val="0"/>
              </w:rPr>
              <w:t>Alice, who watches a lot of reality television, assumes that all young girls like to dress up in frilly gowns and enter beauty pageants. She is surprised when her 9-year-old niece laughs at that idea, telling Aunt Alice that she and her friends would rather wear jeans and play soccer. Alice’s original assumption was the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sampling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sampling.</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observe random samples because these samples are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easy to observe.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homogeneous.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representative.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easy to debrief.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w:eastAsia="Times New Roman" w:hAnsi="Times New Roman" w:cs="Times New Roman"/>
                <w:b w:val="0"/>
                <w:bCs w:val="0"/>
                <w:i w:val="0"/>
                <w:iCs w:val="0"/>
                <w:smallCaps w:val="0"/>
                <w:color w:val="000000"/>
                <w:sz w:val="24"/>
                <w:szCs w:val="24"/>
                <w:bdr w:val="nil"/>
                <w:rtl w:val="0"/>
              </w:rPr>
              <w:t>The teenagers in Mr. Louis’ neighborhood drive recklessly on the local roads and have loud parties when their parents are away. He concludes that today’s teens are typically inconsiderate and irresponsible. Mr. Louis ought to remind himself that reasonable generalizations depend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observing representative samples.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recognizing that others may not share our opinions.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realizing that correlation does not mean causation.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eliminating confounding variables.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w:eastAsia="Times New Roman" w:hAnsi="Times New Roman" w:cs="Times New Roman"/>
                <w:b w:val="0"/>
                <w:bCs w:val="0"/>
                <w:i w:val="0"/>
                <w:iCs w:val="0"/>
                <w:smallCaps w:val="0"/>
                <w:color w:val="000000"/>
                <w:sz w:val="24"/>
                <w:szCs w:val="24"/>
                <w:bdr w:val="nil"/>
                <w:rtl w:val="0"/>
              </w:rPr>
              <w:t>Mrs. Jacobs concludes that boys are not as skilled as girls at math because most of the students in her remedial math classes are boys. Mrs. Jacobs’ conclusion best illustrates the danger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generalizing from vivid cases.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confusing correlation with causation.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sampling.</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population can be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those in a group being studied.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determination of how two factors vary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needed sample to determine cause-effect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subset of the group being studied.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conducting a survey, researchers select a sample of research participants who represent the ________ being studied.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 condition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independent variable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w:eastAsia="Times New Roman" w:hAnsi="Times New Roman" w:cs="Times New Roman"/>
                <w:b w:val="0"/>
                <w:bCs w:val="0"/>
                <w:i w:val="0"/>
                <w:iCs w:val="0"/>
                <w:smallCaps w:val="0"/>
                <w:color w:val="000000"/>
                <w:sz w:val="24"/>
                <w:szCs w:val="24"/>
                <w:bdr w:val="nil"/>
                <w:rtl w:val="0"/>
              </w:rPr>
              <w:t>To learn about the religious attitudes of all students enrolled at California State University, Professor Upadana randomly selected 500 of these students to complete a questionnaire. In this instance, all the students enrolled at California State University are considered to be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representative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control condition.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population.</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might researchers explain why national election polls sometimes incorrectly predict the election’s outcome?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 of 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biased interpretation of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 sample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incorrect population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random sample of a large group of people is one in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6"/>
              <w:gridCol w:w="80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number of people included in the sample is determined by chance.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every person in the large group has an equal chance of being included in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differences among those in the sample are practically nonexistent.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situations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procedure helps to ensure that the participants in a survey are representative of a larger population?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Website polls and call-in phone surveys often yield unrepresentative results because they fail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independent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double-blind procedures.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 and surveys often show us that one trait or behavior tends to coincide with another. This means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correlate.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behavior caused the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a coincidence.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not related.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measure of the extent to which two factors vary together?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extrapolation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 coefficient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confounding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statistical index.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double-blind 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statistical measure that reveals the extent to which two things relate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survey.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w:eastAsia="Times New Roman" w:hAnsi="Times New Roman" w:cs="Times New Roman"/>
                <w:b w:val="0"/>
                <w:bCs w:val="0"/>
                <w:i w:val="0"/>
                <w:iCs w:val="0"/>
                <w:smallCaps w:val="0"/>
                <w:color w:val="000000"/>
                <w:sz w:val="24"/>
                <w:szCs w:val="24"/>
                <w:bdr w:val="nil"/>
                <w:rtl w:val="0"/>
              </w:rPr>
              <w:t>The statistical measure that is most helpful for indicating the extent to which college or university grades predict income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population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independent variable.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 coefficient can range in value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0 to 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0 to 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to 99.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 to +1.00.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Matthews has found that students who take notes by hand often perform better on class assessments than those who use their laptop. Based on his observations, he can say which of the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Students who take notes by hand are more motivated to learn.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Students who use their laptop are lazy.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Taking notes by hand is correlated with higher grades.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Professor Matthews cannot make any such statement.</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Wayne is researching the relationship between violent music lyrics and aggressiveness. Which research design would be most appropriate?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COVID-19 pandemic, researchers examined the relationship between rates of mask use and reported COVID-19 symptoms. Which research design did they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Margaret has found that advanced maternal age is related to an increase in autism spectrum disorder among children.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positive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neutral 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Wood has found that adolescents who read frequently as children are more likely to excel academically. What conclusion can Dr. Wood draw?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reading causes high academic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Academically gifted adolescents are more likely to be interested in reading.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reading is correlated with high academic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 who were early readers are academically gifted.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assess the extent to which death rates increase as people age, researchers would most likely make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university graduates typically earn more money than high school graduates, this would indicate that level of education and income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positively correlated.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independent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dependent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negatively correlated.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w:eastAsia="Times New Roman" w:hAnsi="Times New Roman" w:cs="Times New Roman"/>
                <w:b w:val="0"/>
                <w:bCs w:val="0"/>
                <w:i w:val="0"/>
                <w:iCs w:val="0"/>
                <w:smallCaps w:val="0"/>
                <w:color w:val="000000"/>
                <w:sz w:val="24"/>
                <w:szCs w:val="24"/>
                <w:bdr w:val="nil"/>
                <w:rtl w:val="0"/>
              </w:rPr>
              <w:t>A positive correlation between conscientiousness and high grades would indicate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1"/>
              <w:gridCol w:w="8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high level of conscientiousness contributes to high grades.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 grades contribute to an increase in 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those who are more conscientious get higher grades than those who are less conscientious.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all of these statements are correct.</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 of +1.00 between extraversion and frequency of socializing would indicate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 has no causal influence on socializing.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frequent socializing is associated with lower levels of 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impossible to predict levels of extraversion based on socializing.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frequent socializing is associated with lower levels of extraversion.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correlation is one in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3"/>
              <w:gridCol w:w="80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factors decrease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variable is manipulated to cause an effect on another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manipulated variable of interest does not have an effect on the variable of interest.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factor increases as another factor decreases.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researcher would be most likely to discover a negative correlation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height and body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and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education and personal wealth.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and academic success.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Hansen finds, in his research, that college students whose parents pay their tuition fees are more likely to have below-average GPAs than students who pay their own tuition fees. He concludes that “increased parental support for college results in lower grades.” Why is this problematic?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was derived from a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 does not prove causation.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experiment that reached this conclusion cannot be replicated.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operational definitions have been established.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illness correlates with smoking. So, why is the statement “Mental illness leads to smoking” problematic?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 results may be misleading.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 does not prove causation.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experiment that reached this conclusion cannot be replicated.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may be a third variable at 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are depressed are also particularly likely to have low self-esteem. This does not necessarily indicate that depression triggers low self-esteem. Why?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sequences often don’t look random.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placebo effect may be operating.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 does not prove causation.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Events seem more probable in hindsight.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w:eastAsia="Times New Roman" w:hAnsi="Times New Roman" w:cs="Times New Roman"/>
                <w:b w:val="0"/>
                <w:bCs w:val="0"/>
                <w:i w:val="0"/>
                <w:iCs w:val="0"/>
                <w:smallCaps w:val="0"/>
                <w:color w:val="000000"/>
                <w:sz w:val="24"/>
                <w:szCs w:val="24"/>
                <w:bdr w:val="nil"/>
                <w:rtl w:val="0"/>
              </w:rPr>
              <w:t>Following the scientific discovery that a particular brain structure is significantly larger in extraverted individuals than in introverts, a news headline announces: “Brain Difference Triggers Extraversion.” The journalist should be warned about the dangers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regression toward the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confusing association with causation.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generalizing from unrepresentative samples.</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Given the finding that people living below the poverty line experience more psychological disorders than people living above the poverty line, researchers can say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poverty has a negative influence on mental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factors that lead to poverty also cause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economic status and their rates of psychological disorders are negatively correlated.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statements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positive correlation between self-esteem and academic success would indicate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4"/>
              <w:gridCol w:w="80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positive self-concept contributes to academic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academic success contributes to a favorable self-image.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with high self-esteem are more academically successful than those with low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statements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experiment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self-correcting process for asking questions and observing nature's answers.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measure of the extent to which two factors vary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method in which an investigator manipulates one or more factors to observe the effect on some behavior or mental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technique for obtaining the self-reported attitudes or behaviors of a particular 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Incorrectly interpreting a correlation between two factors as evidence of causation is best avoided by making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research design manipulates a factor to determine its effect?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design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research method in which an investigator manipulates factors that potentially produce a particular effect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maximize control over the factors they are studying, researchers engage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w:eastAsia="Times New Roman" w:hAnsi="Times New Roman" w:cs="Times New Roman"/>
                <w:b w:val="0"/>
                <w:bCs w:val="0"/>
                <w:i w:val="0"/>
                <w:iCs w:val="0"/>
                <w:smallCaps w:val="0"/>
                <w:color w:val="000000"/>
                <w:sz w:val="24"/>
                <w:szCs w:val="24"/>
                <w:bdr w:val="nil"/>
                <w:rtl w:val="0"/>
              </w:rPr>
              <w:t>The research method that would most effectively demonstrate that better sleep improves people’s recall of newly learned information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case study.</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Experimentation is more useful than correlational research for testing the claim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children who view a great deal of television violence are also likely to be unusually aggressive.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people who exercise frequently are less likely to suffer from depression than infrequent exercisers.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people’s friendliness and feelings of happiness are increased by the consumption of 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people who drink higher-than-average amounts of coffee are also likely to drink higher-than-average amounts of tea.</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correlational studies, experiments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operationally defining research procedures.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manipulating the factors of interest.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studying observable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 of previous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w:eastAsia="Times New Roman" w:hAnsi="Times New Roman" w:cs="Times New Roman"/>
                <w:b w:val="0"/>
                <w:bCs w:val="0"/>
                <w:i w:val="0"/>
                <w:iCs w:val="0"/>
                <w:smallCaps w:val="0"/>
                <w:color w:val="000000"/>
                <w:sz w:val="24"/>
                <w:szCs w:val="24"/>
                <w:bdr w:val="nil"/>
                <w:rtl w:val="0"/>
              </w:rPr>
              <w:t>The most effective research method for assessing the effect of testosterone-replacement therapy on men’s sexual functioning is by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case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correlational measurement.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observations.</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an experiment, the experimental group is the group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receives a placebo.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informed about which treatment they are receiving.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exposed to the treatment being tested by the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not fully debriefed following the completion of the 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Ramos would like to study the relationship between room temperature and college students’ test performance. She randomly assigns students to two groups: The first takes an exam in an unusually cold room, and the second takes the same exam at standard room temperature. Which is the experimental 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0"/>
              <w:gridCol w:w="80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group of students that was randomly assigned to one of the two conditions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group of students who took the exam at an unusually cold temperature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group of students who took the exam at standard room temperature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control group because this is a naturalistic observation research design.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w:eastAsia="Times New Roman" w:hAnsi="Times New Roman" w:cs="Times New Roman"/>
                <w:b w:val="0"/>
                <w:bCs w:val="0"/>
                <w:i w:val="0"/>
                <w:iCs w:val="0"/>
                <w:smallCaps w:val="0"/>
                <w:color w:val="000000"/>
                <w:sz w:val="24"/>
                <w:szCs w:val="24"/>
                <w:bdr w:val="nil"/>
                <w:rtl w:val="0"/>
              </w:rPr>
              <w:t>To test of the effects of secondhand smoke on physical development, groups of chimpanzees were raised in either a smoke-free or smoky environment. Chimps in the smoky environment were assigned to the ________ 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experimental</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w:eastAsia="Times New Roman" w:hAnsi="Times New Roman" w:cs="Times New Roman"/>
                <w:b w:val="0"/>
                <w:bCs w:val="0"/>
                <w:i w:val="0"/>
                <w:iCs w:val="0"/>
                <w:smallCaps w:val="0"/>
                <w:color w:val="000000"/>
                <w:sz w:val="24"/>
                <w:szCs w:val="24"/>
                <w:bdr w:val="nil"/>
                <w:rtl w:val="0"/>
              </w:rPr>
              <w:t>Dr. Karkera is studying the relationship between the number of students in a testing room and grades. She randomly assigns students to one of two groups. The first group are crowded into a small room with a lot of students; the second group are in a room with the usual number of students. Which is the experimental 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4"/>
              <w:gridCol w:w="80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group of students who were randomly assigned to one of the two conditions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group of students who were in the crowded room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group of students who studied in the room with the usual number of students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is no experimental group because this is a naturalistic observation research design.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provide a baseline against which they can evaluate the effects of a specific treatment, experimenters make use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an experiment, the group that is NOT exposed to the treatment being tested is called the ________ 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placebo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w:eastAsia="Times New Roman" w:hAnsi="Times New Roman" w:cs="Times New Roman"/>
                <w:b w:val="0"/>
                <w:bCs w:val="0"/>
                <w:i w:val="0"/>
                <w:iCs w:val="0"/>
                <w:smallCaps w:val="0"/>
                <w:color w:val="000000"/>
                <w:sz w:val="24"/>
                <w:szCs w:val="24"/>
                <w:bdr w:val="nil"/>
                <w:rtl w:val="0"/>
              </w:rPr>
              <w:t>Dr. Watson is conducting an experiment designed to study the effectiveness of a new drug for treating Parkinson’s. Research participants who receive a placebo have been assigned to the ________ 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control</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investigate the impact of distracting sounds on learning effectiveness, research participants tried to memorize lists of words in either a quiet or a noisy setting. Participants in the quiet setting were assigned to the ________ 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Ramos would like to study the relationship between room temperature and college students’ test performance. She randomly assigns students to two groups: The first takes an exam in an unusually cold room, and the second takes the same exam at standard room temperature. Which is the control 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0"/>
              <w:gridCol w:w="80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group of students that was randomly assigned to one of the two conditions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group of students who took the exam at an unusually cold temperature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group of students who took the exam at standard room temperature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control group because this is a naturalistic observation research design.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Landau is studying the effect of sexual content on sexual thoughts. She assigns participants to one of two conditions. The first group is exposed to sexual content and then given a word-completion task, which involves filling in a letter missing from each word. Based on the letter added, the word could be of a sexual nature or not. For instance, b_d could be completed as “bed” (indicating sexual thought) or “bad” (which has no sexual connotation). The second group is not exposed to sexual content but is given the same word-completion task. The control group consisted of the students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not exposed to explicit sexual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exposed to explicit sexual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completed the word as “bad.”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completed the word as “bed.”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________ effectively equalizes the groups in an experimental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control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scientific method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 is most likely to be used in ________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minimize any differences between participants who are in the control and experimental groups, psychologists make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Pendergast wants to be sure that her research findings do not result from gender or personality differences between participants in the experimental and control groups. She should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operational definitions.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double-blind procedure.</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w:eastAsia="Times New Roman" w:hAnsi="Times New Roman" w:cs="Times New Roman"/>
                <w:b w:val="0"/>
                <w:bCs w:val="0"/>
                <w:i w:val="0"/>
                <w:iCs w:val="0"/>
                <w:smallCaps w:val="0"/>
                <w:color w:val="000000"/>
                <w:sz w:val="24"/>
                <w:szCs w:val="24"/>
                <w:bdr w:val="nil"/>
                <w:rtl w:val="0"/>
              </w:rPr>
              <w:t>To study the effects of crowding on worker productivity, Professor Thomas and his assistants have one group of people work in a crowded room and a second group work in a room with only a few people. To be sure that any differences in the productivity of the two groups actually result from the differing amount of people in the room, the researcher should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correlational measurement.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assignment.</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research study in which participants either deactivated their Facebook account for four weeks or maintained their current social media use on Facebook, researchers found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those who continued their social media use on Facebook spent more time with friends and family and reported greater happiness than those who deactivated their account.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those who deactivated their Facebook account spent more time with friends and family and reported greater happiness than those who maintained their social media use on Facebook.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difference between participants who maintained their social media use and those who deactivated their Facebook account.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those who reported that they deactivated their Facebook account, in fact, did not do so and maintained their social media 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 is to ________ as random assignment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studies; case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surveys; experiments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description; prediction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drug-treatment study, participants given a pill containing no actual drug are receiving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double blind.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placebo.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participants and research staff are unaware of which participants received a placebo and which participants received an actual drug.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confounding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Schmidt and colleagues want to test the effectiveness of a new brand of pain pill against the effectiveness of a well-known, older brand. To prevent any expectations about brand effectiveness from influencing their experimental test, the researchers are likely to make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 is most likely to be used in ________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w:eastAsia="Times New Roman" w:hAnsi="Times New Roman" w:cs="Times New Roman"/>
                <w:b w:val="0"/>
                <w:bCs w:val="0"/>
                <w:i w:val="0"/>
                <w:iCs w:val="0"/>
                <w:smallCaps w:val="0"/>
                <w:color w:val="000000"/>
                <w:sz w:val="24"/>
                <w:szCs w:val="24"/>
                <w:bdr w:val="nil"/>
                <w:rtl w:val="0"/>
              </w:rPr>
              <w:t>Derek has volunteered to participate in an experiment evaluating the effectiveness of acetaminophen. Neither he nor the experimenters know whether the pills he takes during the experiment contain acetaminophen or are merely placebos. The investigators are apparently making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confounding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sampling.</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w:eastAsia="Times New Roman" w:hAnsi="Times New Roman" w:cs="Times New Roman"/>
                <w:b w:val="0"/>
                <w:bCs w:val="0"/>
                <w:i w:val="0"/>
                <w:iCs w:val="0"/>
                <w:smallCaps w:val="0"/>
                <w:color w:val="000000"/>
                <w:sz w:val="24"/>
                <w:szCs w:val="24"/>
                <w:bdr w:val="nil"/>
                <w:rtl w:val="0"/>
              </w:rPr>
              <w:t>Judith suffers from depression and believes that she is taking medication to help treat her depression. The medication she is taking is actually a sugar pill. Her depression is declining as she is taking the medication.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debriefing.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placebo effect.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healing power of positive expectations is best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debriefing.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psychological experiment, researchers are interested in studying the potential effects of the ________ variable.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confounding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w:eastAsia="Times New Roman" w:hAnsi="Times New Roman" w:cs="Times New Roman"/>
                <w:b w:val="0"/>
                <w:bCs w:val="0"/>
                <w:i w:val="0"/>
                <w:iCs w:val="0"/>
                <w:smallCaps w:val="0"/>
                <w:color w:val="000000"/>
                <w:sz w:val="24"/>
                <w:szCs w:val="24"/>
                <w:bdr w:val="nil"/>
                <w:rtl w:val="0"/>
              </w:rPr>
              <w:t>Dr. Branch would like to study the relationship between room temperature and college students’ test performance. She randomly assigns students to two groups: The first takes an exam in an unusually cold room, and the second takes the same exam at standard room temperature. Who or what is the independent variable?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room lighting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exam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Dr. Branch</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Distinguishing between an experimental group and a control group is most relevant to specifying the nature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confounding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independent variables.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w:eastAsia="Times New Roman" w:hAnsi="Times New Roman" w:cs="Times New Roman"/>
                <w:b w:val="0"/>
                <w:bCs w:val="0"/>
                <w:i w:val="0"/>
                <w:iCs w:val="0"/>
                <w:smallCaps w:val="0"/>
                <w:color w:val="000000"/>
                <w:sz w:val="24"/>
                <w:szCs w:val="24"/>
                <w:bdr w:val="nil"/>
                <w:rtl w:val="0"/>
              </w:rPr>
              <w:t>To study some effects of drug use, Dr. Tudosa tested the physical coordination skills of 20-year-old men who had just smoked either 1, 2, or no marijuana joints. In this study, the independent variable consisted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age of the research participants.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physical coordination skills of the research participants.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amount of marijuana smoked.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effects of marijuana smoking.</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describes a confounding variable?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8"/>
              <w:gridCol w:w="80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variable whose effect is being studied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factor other than the factor being studied that might influence a study’s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variable that may change when the independent variable is manipulated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an experiment, the group exposed to the treatment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Jimenez has conducted several studies on the impact of parental divorce on adult children. While the experience of divorce has a lasting impact on adult children, other factors are also involved and may affect her results. Those other factors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wording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 coefficients.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placebo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confounding variables.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dependent variable in an experiment is the factor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is directly manipulated by the investigator.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may be influenced by the experimental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whose effect is being studied.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causes the behavior being studied.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w:eastAsia="Times New Roman" w:hAnsi="Times New Roman" w:cs="Times New Roman"/>
                <w:b w:val="0"/>
                <w:bCs w:val="0"/>
                <w:i w:val="0"/>
                <w:iCs w:val="0"/>
                <w:smallCaps w:val="0"/>
                <w:color w:val="000000"/>
                <w:sz w:val="24"/>
                <w:szCs w:val="24"/>
                <w:bdr w:val="nil"/>
                <w:rtl w:val="0"/>
              </w:rPr>
              <w:t>Dr. Branch would like to study the relationship between room temperature and college students’ test performance. She randomly assigns students to two groups: The first takes an exam in an unusually cold room, and the second takes the same exam at standard room temperature. Who or what is the dependent variable?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room lighting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exam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Dr. Branch</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w:eastAsia="Times New Roman" w:hAnsi="Times New Roman" w:cs="Times New Roman"/>
                <w:b w:val="0"/>
                <w:bCs w:val="0"/>
                <w:i w:val="0"/>
                <w:iCs w:val="0"/>
                <w:smallCaps w:val="0"/>
                <w:color w:val="000000"/>
                <w:sz w:val="24"/>
                <w:szCs w:val="24"/>
                <w:bdr w:val="nil"/>
                <w:rtl w:val="0"/>
              </w:rPr>
              <w:t>In an experimental study of the extent to which mental alertness is stimulated by coffee, mental alertness would be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control condition.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experimental condition.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dependent variable.</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Independent variables are given ________, which specify the procedures that manipulate the variable in a research study. Dependent variables are given ________, which outline how the variables will be measured.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definitions; operational definitions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confounding variables; manipulating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definitions; confounding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definitions; manipulating variables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Conducting a case study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descriptive method.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studies, naturalistic observations, and surveys are all ________ research methods.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research method involves collecting data on two or more variables without manipulating the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limitation of correlational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single cases may be misleading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 and effect cannot be determined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 of generalizability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ethical considerations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research method involves manipulating one or more factors and using random assignment of participants?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possible limitation of the experimental research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design may not be possible for a research topic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results of the study may not generalize to other contexts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may not be ethical to manipulate certain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 and effect cannot be determined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Psychology experiments are typically designed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0"/>
              <w:gridCol w:w="80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principles that help explain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observe behaviors that are unobservable outside the laboratory.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re-create the naturally occurring conditions that influence people's daily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observe a truly random sample of human or animal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experiments in which participants are required to view blinking faint lights in a dark room can be applied to more complex behaviors such as night flying. This suggests that laboratory research is intended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theoretical principles, using a simplified reality.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determine relationships rather than cause-effect.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uncover unconscious preferences.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safeguard human welfare.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study animals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3"/>
              <w:gridCol w:w="80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want to understand how different species think and behave.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 physiology is often simpler and easier to understand than human physiology.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more permissible to conduct certain types of research with animals than with humans.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 all of these reasons.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animals resembles humans in how they cope with stress?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honeybees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consideration when it comes to the use of animals in scientific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9"/>
              <w:gridCol w:w="8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Whether it is ethical to place the well-being of humans above that of other animals.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safeguards should protect the well-being of animals used in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animals and humans can benefit from animal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Whether it is necessary to obtain informed consent in animal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indicates that most animal researchers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support government regulations protecting the humane care of animals used in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believe the well-being of animals used in research studies should be placed above the well-being of humans.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 animals should be used only in research studies that directly benefit the animals involved in those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insist that animals should be fully debriefed following their use in research studies.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British Psychological Society and the American Psychological Association have issued guidelines for animal research. These guidelines call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housing social animals with companions.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ensuring the health of research animals.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minimizing the infliction of pain on research animals.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requirements.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occasionally deceive research participants about the true purpose of an experiment in order to prevent them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worrying about the potential harm or discomfort they may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realizing that their privacy is being violated.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deciding that they really don't want to take part in the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trying to confirm the experimenters' predictions.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Ramos would like to study the relationship between room temperature and college students’ test performance. She randomly assigns students to two groups: The first takes an exam in an unusually cold room, and the second takes the same exam at standard room temperature. Dr. Ramos will NOT need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obtain participants' informed consent prior to participation.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keep personal information about participants confidential.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protect his participants from harm and discomfort.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report individual participant results.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w:eastAsia="Times New Roman" w:hAnsi="Times New Roman" w:cs="Times New Roman"/>
                <w:b w:val="0"/>
                <w:bCs w:val="0"/>
                <w:i w:val="0"/>
                <w:iCs w:val="0"/>
                <w:smallCaps w:val="0"/>
                <w:color w:val="000000"/>
                <w:sz w:val="24"/>
                <w:szCs w:val="24"/>
                <w:bdr w:val="nil"/>
                <w:rtl w:val="0"/>
              </w:rPr>
              <w:t>Ethical principles developed by the APA and Britain’s BPS urge investigators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forewarn potential research participants of the exact hypotheses that the research will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avoid the use of laboratory experiments when the behaviors of interest can be directly observed in natural settings.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ensure that research participants give informed consent before participating in the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avoid the use of monetary incentives in recruiting people to participate in research.</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w:eastAsia="Times New Roman" w:hAnsi="Times New Roman" w:cs="Times New Roman"/>
                <w:b w:val="0"/>
                <w:bCs w:val="0"/>
                <w:i w:val="0"/>
                <w:iCs w:val="0"/>
                <w:smallCaps w:val="0"/>
                <w:color w:val="000000"/>
                <w:sz w:val="24"/>
                <w:szCs w:val="24"/>
                <w:bdr w:val="nil"/>
                <w:rtl w:val="0"/>
              </w:rPr>
              <w:t>Dr. Isaac is a college professor working on a research paper. She has just finished collecting data from her participants and now is explaining to them the purpose of the study and any type of deception she used. Dr. Isaac’s explanation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placebo.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debriefing.</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principle of informed consent is most directly relevant to people's right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choose whether they wish to participate in a research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know whether they are assigned to an experimental or control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replicate the results of a research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fully debriefed following their participation in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Debriefing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technique for assessing the attitudes of those who respond to a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repeating a research study with a different set of participants than those in the original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procedure designed to inhibit 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explaining a research study to participants after the study is completed.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of psychology’s most famous experiments exposed participants to levels of stress and deception that would no longer be considered ethical. Which of the following is NOT an example of a guideline that would make these studies unacceptable today?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Debriefing participants after the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Obtaining potential participants’ informed consent.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Sharing individual participants’ information with the scientific community.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Protecting participants against greater-than-usual discomfort.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considered to be the most important scientific value according to leading scientists?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honesty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curiosity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one of the most important scientific values, according to scientists?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honesty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curiosity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personal values of psychologists are likely to influence their choice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topics of investigation.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methods.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explanatory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topics, methods, and theories.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Industrial-organizational psychologists Greta and Gordon, who work as consultants for a large corporation, are examining the impact of a new “Sales Stars” program that rewards the most successful sales representatives with cash prizes. The numbers indicate that this program has increased worker productivity, but employee interviews reveal that it has damaged worker morale. When debating whether or not to recommend that the corporation continue with Sales Stars, Greta and Gordon should remember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8"/>
              <w:gridCol w:w="8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more ethical to prioritize worker morale above worker productivity.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attitudes and values may influence their interpretations of the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must debrief the employees who participated in the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should avoid using labels when they discuss individual workers in their report.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suggestion to help you live a happy, effective, flourishing life?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exercise regularly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long-term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embrace a fixed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prioritize your relationships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friend Ilma reveals that she hasn’t been feeling particularly happy or effective in her life. Which of the following is NOT something you would do to help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0"/>
              <w:gridCol w:w="80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Suggesting Ilma set some long-term goals for herself.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Inviting Ilma outside for a brisk walk.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Reminding Ilma that the mental abilities she was born with aren’t likely to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Encouraging Ilma to prioritize her relationships.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research indicates that people who live with greater energy, happiness, and productivity are those who develop a habit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overestimating how much they can accomplish.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managing their time to get a full night’s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multitasking and 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living spontaneously without focusing on long-term goals.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Janet makes sure that she takes practice quizzes before taking graded class quizzes. She has noticed that she often earns high grades on class quizzes, which is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SQ3R 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overlearning.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w:eastAsia="Times New Roman" w:hAnsi="Times New Roman" w:cs="Times New Roman"/>
                <w:b w:val="0"/>
                <w:bCs w:val="0"/>
                <w:i w:val="0"/>
                <w:iCs w:val="0"/>
                <w:smallCaps w:val="0"/>
                <w:color w:val="000000"/>
                <w:sz w:val="24"/>
                <w:szCs w:val="24"/>
                <w:bdr w:val="nil"/>
                <w:rtl w:val="0"/>
              </w:rPr>
              <w:t>Steve is not doing well in his sociology class. Based on what you know about improving retention and learning, what advice would you give him?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9"/>
              <w:gridCol w:w="80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 worries! You can cram the night before and do well on the exams.”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is no need to spend time reading the chapters; just memorize the terms and their definitions.”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“You will do better if you do all of the assignments on the day that they are due.”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“Test yourself on the material several times and rehearse the material you are studying.”</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enhanced memory that accompanies repeated self-testing of previously learned material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informed consent.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SQ3R method encourages students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9"/>
              <w:gridCol w:w="80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read each text chapter quickly in order to minimize boredom.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read each text chapter without any preconceptions about what they might learn.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 a text chapter's organization before actually reading the chapter itself.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read entire text chapters at one sitting in order to maximize comprehension.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SQ3R method involves survey, question, and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reconnect.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review.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effective mastery of course material, the text emphasizes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spaced practice and overlearning.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speed reading and 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informed consent and debriefing.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practices.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remember important ideas presented in class lectures, you would be best advised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write them down.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deep breaths.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monitor your heart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massed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Martina always takes notes by hand during class, rather than on a laptop as most of her classmates do. She has found that she often scores higher on exams than her classmates who take notes on their device. One potential reason for this is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5"/>
              <w:gridCol w:w="80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Martina has a growth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Martina’s classmates are unaware of 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taking notes by hand requires active processing of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technology in the classroom requires active processing of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Michael and Susan are trying to learn Spanish as a second language. Susan practices speaking the language frequently, whereas Michael listens to others speak the language. Who is likely to learn the language better?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Michael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Susan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are likely to learn Spanish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is likely to learn Spanish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critical thinking needed to improve your performance as a student 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evidence-based method that draws on observation and 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study of 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interdisciplinary study of the brain activity linked with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thinking that involves evaluating evidence and assessing conclusions.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term used to indicate smart thinking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emergent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Eugene’s grandfather tells him that if he cracks his knuckles, he will develop arthritis later in life. Eugene decides to look up the information to determine if this statement is true. He is engaged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empirical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TB2 Chapter 01: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TB2 Chapter 01: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