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Motivation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by psychologists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impulse to accomplish something of significance.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rigidly patterned behavior characteristic of all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need or desire that energizes and directs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cause of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Laghari is studying how those with substance use disorder may ignore other fundamental needs in order to obtain drugs. Dr. Laghari's area of research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Michelle has a profound desire to do well in her psychology class. She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physiological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safety need.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Motivations arise from the interplay between ________, the bodily “push,” and ________, the “pulls” from our personal experiences, thoughts, and culture.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nature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 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their efforts to explain motivated behavior, psychologists have viewed it from four perspectives: instincts, optimum arousal, a hierarchy of needs,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 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sensation-seeking.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complex, unlearned, and fixed pattern of behavior common to all members of a species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always true of an instinctive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designed to reduce drives.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triggered by a sexual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similar in all living organisms.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unlearned.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Imprinting in birds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soon as sea turtles are hatched on a beach, they head directly for the ocean. This behavior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instinct.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characteristic of spiders to spin a web. This behavior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instincts can’t explain most human motives, which of the following can be considered an innate tendency for human infants?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grabbing a bottle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a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rooting and sucking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potty trained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Darian tells his friends that aggression is an unlearned behavior exhibited by all children. In other words, Darian believes that aggression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homeostatic mechanism.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theory that does not account for the many human behaviors directed by both physiological needs and psychological wants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of motivation most clearly emphasizes the importance of genetically predisposed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researcher at a university in Nevada claims to have discovered that humans have a “gambling instinct.” Another researcher in Hawaii claims humans have found a “surfing instinct.” What is wrong with these claims?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These claims do not explain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Gambling and surfing are not learned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instincts in men but not in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incentive in gambling and surfing.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instincts cannot explain most human motives, the underlying assumption that genes predispose some species-typical behaviors continues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Yerkes-Dodson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 is 2 months old. When her mother holds her, she roots for the breast or bottle. How would Dr. Dundon, who is an evolutionary psychologist, explain her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3"/>
              <w:gridCol w:w="8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 has learned that if she roots for the breast or bottle, an adult caregiver will feed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Alexa’s rooting is not a fixed pattern.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 has a genetic instinct for rooting that aids her ability to survive.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 has been imprinted to root for a breast or bottle.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a theory in which a physiological need creates an aroused state that motivates us to satisfy that need.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Tia, whose mouth is dry, realizes that she has been running for two hours without stopping to drink something. Tia feels thirsty, so she immediately heads for the nearest water fountain. Which of the following can be used to explain why Tia is motivated to get a drink of water?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drive-reduction theory, a need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2"/>
              <w:gridCol w:w="8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physiological state that usually triggers motivational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anything that is perceived as having positive or negative value in motivating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desire to perform a behavior in order to avoid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rigidly patterned behavioral urge characteristic of all people.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basic bodily requirement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want.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want.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physiological need (such as for food or hunger) creates an aroused state that motivates an organism to reduce the need, according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Dawid is studying for an organic chemistry exam. He is finding it more and more difficult to focus because he is hungry. His hunger becomes so distracting that he leaves his studies and heads to the nearest deli. Which of the following best explains Dawid’s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for affiliation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inadequate level of glucose circulating in your bloodstream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inadequate supply of calcium in your body, which is needed for bone strength,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physiological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Nancy is too warm, so she takes off her sweater. Nancy’s body temperature is a physiological state that has produced a motivational state. The physiological state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Ned, who is extremely thirsty after a 5-mile run, drinks a large bottle of water. Ned’s thirst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Allycin has been driving for several hours and realizes she needs to use a restroom. As she searches for a rest area, she begins to feel more and more desperate. In this instance, her push to use the restroom is best described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aroused, motivated state that is often triggered by a physiological need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a thirsty person, drinking water serves to reduce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Food deprivation is to ________ as hunger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 thirst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pornography; lust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a hungry person, eating a piece of bread serves to reduce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Victims of a famine will often eat unappetizing and nutritionally poor foods simply to relieve their constant hunger. Their behavior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Lydia has a morning class in biology and must walk across campus on a very hot day. She starts to perspire, begins fanning herself with her notebook, and scans her surroundings for a water fountain. Which theory most clearly explains her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examples would contradict drive-reduction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9"/>
              <w:gridCol w:w="8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Marshall is hungry but has not eaten all day so he can eat more during Thanksgiving dinner.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is thirsty and spends money for a bottle of water.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Virginia is sleepy and decides to take a nap.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exercises very hard and eats a snack when she arrives home.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Homeostasis</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which is the goal of drive reduction, 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rigidly patterned behavior characteristic of an entire species.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aroused tension state that is often triggered by a physiological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body's tendency to maintain a constant internal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physical need that usually triggers motivational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most clearly emphasizes the importance of homeostasis in motivation?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Maslow's hierarchy of needs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we are pushed to reduce ________, we are pulled by ________ which can be positive or negative environmental stimuli that lure or repel 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 instincts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drives; 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drives; instincts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instincts; drives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body's temperature cools, our blood vessels constrict (to conserve warmth), and we feel driven to put on more clothes or seek a warmer environment. Our cooling body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and negative environmental stimuli that motivate behavior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clearly NOT an example of an incentive?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threat of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 of popcorn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dehydration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Gina spends several hours a day practicing softball. Her goal is to eventually play for National Pro Fastpitch. Gina’s goal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Garry who has never run more than a few blocks, decides to participate in a 5K charity race. When he maps out his first practice run, he notices a frozen yogurt shop a mile along the route and plans to stop there as a reward. The frozen yogurt is a(n) ________ for running a mile.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Jeffrey is on the high school football team and has been rewarded for outstanding performance with a gold star on his helmet. This practice best illustrates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role of learning in motivation is most obvious from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 has been invited to dinner with friends, but she already ate. While she doesn’t feel hungry, she decides to go with her friends anyway. At the restaurant, as her friends are ordering food, Brenda decides to order food also. In this example, Brenda is eating as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forces.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 have been found to increase our ________ levels, causing our underlying drives to become active impulses.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Dehydration is to a glass of water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 instinct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theoretical perspective focuses on people finding the right level of stimulation?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theory would be most helpful for explaining why people are motivated to watch horror movies?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hierarchy of needs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arousal theory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would be most likely to predict that rats are motivated to explore precisely those areas of an experimental maze where they receive mild electric shocks?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Nine-year-old Eduardo is bored when he is not outside playing with his friends. Realizing his needs, his parents have involved him in the school’s sports program, and they encourage him to play outside with other children as often as possible. His parents understand Eduardo’s need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Teddy enjoys stimulating and risky activities, such as diving off a platform on a very high bridge in an international competition in Spain. Teddy is likely seeking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Adventurous people who relish the pursuit of novel and intense experiences are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sensation-seekers.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seekers.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have high arousal and enjoy intense music, novel foods, and risky behaviors or careers have been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sensation-seekers.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self-determined.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Josefina enjoys traveling the world in search of stimulating and risky activities. Her latest adventure involved skydiving off mountainous cliffs. Josefina is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sensation-seeker.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 seeker.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Diego takes part in several action sports, such as skateboarding, snowboarding, and freestyle skiing. While his friends say he is a sensation-seeker, ________ theory might explain Diego’s participation in action sports as a way to conquer his own emotions and 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arousal theory of motivation would be most useful for understanding the aversive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boredom.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sitting in her car seat for an hour, playing with every toy available to her, and looking at everything in the car and out the window, 2-year-old Paisley becomes bored and cries to be let out. Paisley is motivated to escape the car seat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maintain her level of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her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her arousal to an optimum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reach 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for optimal levels of performance to be associated with moderate levels of arousal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Yerkes-Dodson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Yerkes-Dodson law, test performance is typically ________ when physiological arousal is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best; 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worst; 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best; very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best; very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 will play the guitar in a school concert tomorrow. According to the Yerkes-Dodson law, his guitar playing is likely to be ________ if his physiological arousal during the performance is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best; very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worst; 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best; very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best; moderate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Yerkes-Dodson law, the level of physiological arousal typically associated with peak performance tends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on tasks that are well-learned.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on tasks that are difficult.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on tasks that are easy.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on tasks that are difficult.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Yerkes-Dodson law, if you experienced very high levels of physiological arousal you may have difficulties effectively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solving a crossword puzzle.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reciting the alphabet.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riding a bicycle.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washing dishes.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Liam is the quarterback for his college football team. The day of his team’s first game Liam was so anxious about his upcoming performance that he could not eat breakfast or lunch. His performance was so poor that he had to be replaced at halftime. Which of the following would have best predicted Liam’s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Yerkes-Dodson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Aurora’s tennis performance is best when her level of arousal is moderate rather than high or low.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hierarchy of needs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incentive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Yerkes-Dodson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drive-reduction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described our priority for fulfilling certain needs before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Mallory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Victor Frankl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 Klein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Maslow’s hierarchy originally included five levels of needs. Toward the end of his life, he added a sixth level,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 and love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basic or lowest-level need in Maslow's hierarchy of human motives includes the need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love and friendship.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 fulfillment.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food and water.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Maslow’s hierarchy proposes that people’s need for ________ must be met before they can become concerned with satisfying their need for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love;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friendship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political freedom; economic security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 would be most likely to agree with the positioning of which of Maslow's hierarchy of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 fulfillment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needs such as food and water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Sophia, who is a book editor, is motivated to reach her fullest potential in her professional life. According to Maslow, Sophia is motivated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esteem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 and love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 referred to the needs for purpose and meaning that lie beyond the self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Kai feels the need to find meaning in life and strive for purpose beyond the self. He plans to spend the next several years contributing his time and resources to helping communities abroad gain access to clean water. According to Maslow, Kai is motivated to seek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Ava lives in a safe, comfortable home and earns enough to pay her rent, buy food, and put a bit of money into the bank every month. Now, she feels she needs to find a soulmate, or even a close friend or two, with whom she can share her life. According to Maslow, Ava is now motivated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esteem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Charlotte, who is a lawyer, has been complimented by her supervisor for her good work. As a result, Charlotte feels a sense of achievement and competence. According to Maslow, Charlotte is motivated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esteem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the basis of Maslow's hierarchy of needs, one would be LEAST likely to predict that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starving person might venture into a dangerous situation to obtain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teacher with high self-esteem might seek a career change to live up to their fullest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successful business executive might prioritize family relationships over becoming president of a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prisoner might choose to die rather than betray their country.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Luke is a returning college student and a single father who also works a full-time job. His family is struggling financially, often paying their rent and utility bills late, and Luke is sometimes unable to afford enough groceries to feed himself and his children. Based on Maslow’s hierarchy of needs, at what point will Luke be able to focus on his academics?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once he has reached 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reaching 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paying rent and utilities, buying groceries for his family, and spending time with his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receiving his current grades for the semester and making sure rent and utilities have been paid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feels that his life is meaningful. This means that he believes that his life has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purpose.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as though life has meaning predicts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delay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performance on difficult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starving herself to make a political statement, suffragist Alice Paul demonstrated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needs create an aroused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placed into practice, Maslow’s theory is easily disproved.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high achievers, the need for achievement can overwhelm the need for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Maslow’s hierarchy is not universally fixed.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Financial satisfaction more strongly predicts well-being in poorer nations than in wealthier ones. This is most readily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poorer nations, well-being is especially likely to be influenced by satisfaction with one's ________. In wealthier countries, well-being is especially likely to be influenced by satisfaction with one's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financial circumstances; social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appearance; financial circumstances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achievements; personal safety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desires; financial circumstances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Jeaneth comes from a nation where the average income is relatively low. Heidi comes from a nation with a relatively high standard of living. Jeaneth’s feelings of well-being are especially likely to be influenced by satisfaction with her ________. Heidi’s feelings of well-being are especially likely to be influenced by satisfaction with her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financial circumstances; social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appearance; financial circumstances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achievements; personal safety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desires; financial circumstances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need to belong is also referred to as the need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moving to a new neighborhood, 8-year-old Nora tells her mother that she feels lonely and unhappy because she has not yet made any friends. Nora is not having her need for ________ met.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affiliation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ostracism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central human motivation is people's need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maintain their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close enduring relationships with fellow humans.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satisfy a need for social isolation.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satisfy their need for political freedom before seeking emotional security.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early ancestors who formed social bonds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reproduce.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be seen as a threat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co-nurture their offspring to maturity.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increase their chances of survival.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 to peer pressure is most likely to be motivated by ________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part of a group defines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self-determination.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clear social identity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foster close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boost our health and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 our hierarchy of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our need to belong.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best predictor of happiness for most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 grade-point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classes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close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Vivian, who is studying psychology in graduate school, asked sophomores majoring in psychology, “What is necessary for your happiness?” According to a study cited in the text, the students are likely to attribute happiness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close satisfying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existence of governments, families, and cooperative child raising, and the formation of social attachments all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need to belong.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Anastasia is in an unhappy romantic relationship. Over the last four years, she has had opportunities to leave but has never taken advantage of these opportunities. Anastasia’s fear of being alone sometimes seems worse to her than the certainty of emotional pain. This demonstrates Anastasia’s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to belong.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states that we feel motivated to satisfy our needs for competence, autonomy, and relatedness?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self-determination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Melissa’s stress has decreased as she has achieved a sense of competence, relatedness, and autonomy in her life. Which theory could explain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self-determination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self-determination theory, our self-esteem is boosted when our needs for relatedness and autonomy are satisfied in balance with our psychological need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Jackie has a strong sense of competence and autonomy, both in her personal life and professionally. Thus, Jackie is also likely to have a high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likely outcome of an increase in a person's feelings of acceptance and connection is an increase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Sven feels particularly empowered at work. He is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emotional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physical pain may be reduced by viewing pictures of loved ones, which activates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 prefrontal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vessels.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Stella, who has moved away from her family home because of her job, is in the hospital recovering after falling off her skateboard. Her sister is visiting her and showing her the newest photos of the family dog, her niece and nephew, and her parents. While looking at the photos Stella hardly notices the pain. The reduced pain results from activation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arcuate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anterior cingulate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16-nation survey, compared with married people, separated and divorced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half as likely to report that they are very 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at a greater risk for 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happier and more well-adjusted than those who are married.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likely to have successful careers.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Data from more than 600 million people in 24 countries reveal that, compared with married people, divorced people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greater risk for early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 greater risk for 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happier and more well-adjusted than those who are married.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have successful and happy second marriages.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endure a series of foster homes or repeated family relocations may then have trouble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self-discipline.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curbing 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deep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autonomy.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Madelyn’s parents were killed in a car accident when she was 4 years old, and she has been in several different foster homes for the last 9 years. Madelyn is at a high risk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becoming narcissistic.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difficulty developing deep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autonomy.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entering college students who were reassured about their ability to belong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grades.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autonomy.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socially isolating early months of the COVID-19 pandemic, adults reported all of the following effects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distress.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deliberate social exclusion of an individual or group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excluded, shunned, or ignored by others is to experience the pain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affiliation need is most clearly threatened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self-determination.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w:eastAsia="Times New Roman" w:hAnsi="Times New Roman" w:cs="Times New Roman"/>
                <w:b w:val="0"/>
                <w:bCs w:val="0"/>
                <w:i w:val="0"/>
                <w:iCs w:val="0"/>
                <w:smallCaps w:val="0"/>
                <w:color w:val="000000"/>
                <w:sz w:val="24"/>
                <w:szCs w:val="24"/>
                <w:bdr w:val="nil"/>
                <w:rtl w:val="0"/>
              </w:rPr>
              <w:t>The kids in Anna’s neighborhood deliberately ignore her, and they never ask her to join them in any of their outdoor activities. Their treatment of Anna most clearly illustrates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autonomy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self-determination.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Nine-year-old Owen has been throwing things and talking out of turn in class. As a consequence, his teacher asks Owen to sit alone in the classroom while his classmates have recess. Owen’s punishment is a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self-determination.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clearly a form of ostracism?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networking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distress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solitary confinement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asked to describe personal episodes that made them feel particularly bad about themselves, about four times in five, people describe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academic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relationship difficulty.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illness.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Kipling Williams and his colleagues have discovered that social media exclusion elicits increased activity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anterior cingulate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arcuate nucleus.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Kipling Williams and his colleagues discovered that those who experience ostracism show activation in the same brain areas that are activated when they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 reduction.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excluded socially can lead to all of the following EXCEPT ________, which leads to further ostracism.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hostility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uncooperativeness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competence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series of experiments, some research participants were made to feel ostracized while others were made to feel welcomed. Those who were ostracized became ________ likely to engage in self-defeating behaviors and ________ likely to act aggressively toward those who had excluded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Maria, an 18-year-old college student, enjoys communicating with her friends and family when she is not in class. If she is like others her age, she can be expected to send and receive ________ texts a 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Kayla is a sophomore in college. If she is like most other college students, she uses social networking cites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least 6 hours a week.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hours a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around 6 hours a month.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an hour a wek.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negative consequence of spending time on social networking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times of social crisis or personal stress, social networking sites provide information and supportive connections with other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Spending time online distracts us from focusing attention on the task at hand.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Spending time online reduces the number of face-to-face interactions between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Spending time online can interfere with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scrolling through her social media feed to view her friends’ recent photos and posts, Claudia is likely to perceive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others’ social lives are more active than her 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friends are ostracizing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spending time social networking that could be better spent on other activities.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more successful and popular than her friends.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increased screen time among American teens?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loneliness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for suicide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Terrance spends upwards of three hours each day socializing online. This behavior has been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anxiety and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prosocial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an increased use of smart phones among college students, all of the following EXCEPT ________ have also increased among college students.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self-injury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spend hours online daily are likely to experience ________ relationships with their existing friends and are ________ likely to know their real-world neighbors.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strengthened;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weakened;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strengthened;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weakened;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recent study that randomly assigned volunteers to deactivate their social media account or not found that those with four weeks without social media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participants’ feelings of loneliness and isolation.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participants’ 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prompted other bad habits that replaced social media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participants’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confiding and sharing our joys, worries, and weaknesses with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and Trent are married and have a very close relationship, always willing to express their feelings, good and bad, to each other. Their relationship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Online social networking tends to ________ self-disclosure, which can lead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encourage; both positive and negative consequences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discourage; an increase in 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encourage; a decrease in online bullying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discourage; deepened friendships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 refers to feeling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connected.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self-important.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researchers randomly assigned college students either to edit and explain their online profiles or to study and explain a Google Maps routing. The students who worked on their profiles later scored higher on a measure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Hugh spends many hours each day accumulating new social media friends because he loves the attention. He posts daily photos of himself that are designed to make him look as attractive and muscular as possible. Hugh best illustrates characteristics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w:eastAsia="Times New Roman" w:hAnsi="Times New Roman" w:cs="Times New Roman"/>
                <w:b w:val="0"/>
                <w:bCs w:val="0"/>
                <w:i w:val="0"/>
                <w:iCs w:val="0"/>
                <w:smallCaps w:val="0"/>
                <w:color w:val="000000"/>
                <w:sz w:val="24"/>
                <w:szCs w:val="24"/>
                <w:bdr w:val="nil"/>
                <w:rtl w:val="0"/>
              </w:rPr>
              <w:t>Elizabeth posts on social media at least once every hour. Usually, her friends respond positively, but if they do not, Elizabeth sends an angry response. Elizabeth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self-transcendence.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who engage in excessive online socializing and gaming should remember that these activities correlate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grades.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Jared, a college sophomore, has been spending excessive amounts of time socializing online. As a result, his grades have dropped significantly, and he spends little in-person time with friends and loved ones. Jared decides to create a plan in an effort to achieve a healthier balance between his real-world and online time. Which of the following would be a useful part of his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will monitor my feelings about my social media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will put my phone aside with alerts enabled when I’m studying, so I’m alerted only when something new appears.”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will remain available to my closest friends, while unfollowing my acquaintances.”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will rely on my intuition to monitor the time I spend online.”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desire for significant accomplishment, for mastery of skills or ideas, for control, and for attaining a high standard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to belong.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isolation.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Gregor, who is 15, spends at least four hours every day after school exercising and practicing catching and throwing a football because he wants to master the sport and play on one of the best college teams in the country. His goal and behavior best illustrate the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defined achievement motivation?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Murray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Mallory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Viktor Frankl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monitored the professional accomplishments of more than 1500 highly intelligent individuals, they found that the most successful were more ambitious, energetic, and persistent.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Sally has high achievement motivation. Which of the following will NOT be expected of Sally?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financial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poor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healthy social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good physical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studies of both secondary school and university students, ________ has been a better predictor of school performance than intelligence test scores have been.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self-discipline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networking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important component of achievement motivation?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self-discipline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networking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Angela Duckworth has defined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grit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need to belong.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need for affiliation.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lowered awareness of self and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passionate and perseverance in the pursuit of long-term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 since he was 10 years old, Mitchell practiced the clarinet several hours a day. Mitchell hopes to make a career of playing in an orchestra, perhaps the one at Lincoln Center in New York. In pursuing these goals, Mitchell’s behavior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sensation-seeking.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Gritty students are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 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socially connected.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extrinsically motivated.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stay in school.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describes a comparison between intelligence and achievements?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peaks in the teen years; achievements peak in late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intelligence and achievements reflect a genetic predisposition.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decreases with age, while achievements increase with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distributes like a bell curve; achievements do not.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desire to engage in an activity for the sake of its enjoyment alone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Promising people a reward for a task they enjoy can have the effect of destroying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self-discipline.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Nova spends all her spare time at the library, reading nonfiction books that expand her knowledge. She really enjoys looking up the meaning of new words. In school, her teacher gives a sticker to students every time they learn a new word. The teacher's behavior is most likely to undermine Nova’s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Yuri was curious about human behavior, he enrolled in an introductory psychology course. George registered for the same course because he needed to boost his grade point average and heard that the professor was an easy grader. In this instance, Yuri’s behavior was a reflection of ________, whereas George’s behavior was a reflection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 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 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 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 intrinsic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desire to perform a behavior to gain a reward or to avoid punishment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self-discipline.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Rubin, a high-school senior, has been volunteering at a hospital in hopes that the experience will look good on his college applications. When he is accepted early to his first-choice college, he stops showing up at the hospital for work. Rubin’s volunteering was clearly driven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gritty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self-discipline.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 effort to become healthier, Megan has set a goal for herself of exercising three to five times a week. Which of the following is something that she should NOT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a resolution to work out regularly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keep her goal to work out regularly to herself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monitor her own progress of working out regularly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a plan to work out regularly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Wendell tries to eat a salad every night with dinner. How long does he need to do this for it to become an ingrained habit?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weeks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month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months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months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conducted a study in which 200 men were fed normally for three months, after which point the food intake of some participants was halved.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 Washburn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Ancel Keys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demonstrate the power of physiological needs, Ancel Keys and his research team studied the effects of semistarvation among men who volunteered for an alternative military service. In response to this semistarvation, the volunteers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did not stabilize their weight even though they were taking in half their previous calories.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stabilized at 25 percent of their normal weight, while taking in half their previous calories.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their energy expenditure, and their body weights stabilized at about 25 percent below their starting weights.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their energy expenditure and their basal metabolic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Ancel Keys and his research team observed that men on a semistarvation diet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became apathetic and lost interest in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remained interested in food but avoided talking or thinking about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lost interest in sex and social activities.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became increasingly preoccupied with political and religious issues.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become obsessed with water when thirsty and obsessed with food when hungry. This illustrates that activated motives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the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not culturally influenced.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dominate consciousness.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theorist who worked with A. L. Washburn to determine the source of hunger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Paul Rozin.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Ancel Keys.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swallowed a balloon that was attached to a recording device and reported information about his feelings of hunger by pressing a key each time he felt a hunger pang?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 Washburn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Ancel Keys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with Walter Cannon, A. L. Washburn used a balloon to show that feelings of hunger are accompanied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rising blood glucose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secretions of 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rising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 contractions.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physiological basis of hunger has indicated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 contractions are unrelated to feelings of 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 continues in humans whose stomachs have been removed.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rats whose stomachs have been removed must be force-fed to prevent starvation.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ghrelin is secreted when the stomach is empty.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being diagnosed with stomach cancer, Jerry had to have his stomach removed. Which of the following is true regarding Jerry and hunger now?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still experience feelings of 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have little interest in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His blood glucose level will be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no longer experience feelings of hunger.</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a major source of energy in your body.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Glucose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experience hunger when the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in our blood is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in our blood is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glucose in our blood is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 in our blood is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Lily worked for four hours on her history term paper without stopping to have something to eat. When she finished her paper, she felt very hungry. Lily is hungry in part because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levels are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glucose level has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glucose level has dropped.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production is 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Bryan is on a long road trip and hopes to make it to his next destination by sundown. As a result, he hasn't eaten since early morning, and it is now time for dinner. His stomach is growling, and he feels a strong urge to stop and eat. It is likely that Bryan’s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glucose level has dropped.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glucose level has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levels are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production is 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arcuate nucleus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of sugar that provides a major source of energy for the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appetite hormone secreted by the stomach.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appetite-stimulating neural network in the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appetite-stimulating center in the liver.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w:eastAsia="Times New Roman" w:hAnsi="Times New Roman" w:cs="Times New Roman"/>
                <w:b w:val="0"/>
                <w:bCs w:val="0"/>
                <w:i w:val="0"/>
                <w:iCs w:val="0"/>
                <w:smallCaps w:val="0"/>
                <w:color w:val="000000"/>
                <w:sz w:val="24"/>
                <w:szCs w:val="24"/>
                <w:bdr w:val="nil"/>
                <w:rtl w:val="0"/>
              </w:rPr>
              <w:t>The neural network in the hypothalamus that has a center that secretes appetite-stimulating hormones and another center that secretes appetite-suppressing hormones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stomach.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arcuate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liver.</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Destroying an appetite-suppressing area in a rat’s hypothalamus will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the rat's set point for body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 the rat to become overweight.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the rat's blood glucose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the rat's basal metabolic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hormone secreted by an empty stomach that sends “I’m hungry” signals to the brain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Gemma has just eaten a big dinner out for her birthday. When the waiter offers her a complimentary birthday dessert, she politely refuses, explaining that she feels too full to eat another bite. This is likely because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 levels are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levels are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glucose level has dropped.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 of orexin is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with severe obesity undergo bypass surgery that seals off or removes part of the stomach, the remaining stomach then produces much less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Dylan will soon undergo bypass surgery for severe obesity. After the surgery, the remaining stomach will produce much less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 is a ________ hormone secreted by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hunger-arousing;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hunger-suppressing;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hunger-arousing; stomach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hunger-suppressing; stomach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addition to secreting the hunger-triggering hormone orexin, the ________ monitors levels of the body's other appetite hormones.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Lucia has had classes all day and skipped lunch, so she is now very hungry. Lucia's hunger is being triggered by the hormone ________, which is secreted by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 stomach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 stomach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Lillian has been at a meeting all afternoon. Because she hasn’t eaten since lunch, she is now extremely hungry. Lillian’s hunger is being triggered by the hormone ________, which is secreted by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 stomach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 stomach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is a hunger-reducing hormone secreted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adrenal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stomach.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 cells are to digestive tract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is to 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is to 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is to 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 is to ghrelin.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hunger are decreased by the digestive-tract hormone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Mateo, who just finished a five-course meal at his friend’s home, is offered a piece of cake. Mateo says, “No, thanks. I’m not hungry.” The digestive tract hormone ________ is sending “I’m not hungry” signals to Mateo’s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Melissa is eating dinner when she begins to feel full. Which hormone is giving her that message?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glucose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set point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basal metabolic rate after eating a meal.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 temperature of a healthy organism, for example, 98.6 degrees Fahrenheit in humans.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point at which energy expenditures from exercise and from metabolism are equal.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specific body weight maintained automatically by most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describes the basic idea of a set point?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consciously capable of choosing, or “setting,” a particular weight level and easily maintaining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 is naturally “set” to maintain a particular weight by increasing or decreasing feelings of hunger and 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Once you “set” your basal metabolic rate to a higher level, you can eat more food without gaining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Once you establish and “set” PYY at a lower level, you can eat more food without gaining weight.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Thirty-year-old Ryan has been working out every day for years. Over the years, Ryan’s body weight has remained stable. His stable body weight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nudged nutrition.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mass index.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a person’s set point?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influenced in part by 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results from environmental factors only.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 be adjusted based on a person’s weight thermostat.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depends on a person’s glucose 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explanation of motivation in terms of homeostasis (the tendency to maintain a balanced internal state) is best illustrated by the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ecology of eating.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 is the body's resting rate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settling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secretion.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energy expenditure.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 organism's weight rises above its set point, the organism is likely to experience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both hunger and 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hunger and a decrease in 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hunger and an increase in 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both hunger and basal metabolic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Mila’s weight has been the same for 5 years, but during the past six weeks it has dropped more than 15 percent below its set point. It is likely that Mila is experiencing a(n) ________ in hunger and a(n) ________ in basal metabolic 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term indicates that a person’s weight may be altered in response to caloric intake and expenditure?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settling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observations seems to support the idea of a settling point?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laboratory mice and rats will overeat if given a variety of foods to eat, animals in the wild will eat only enough to maintain a normal body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Sustained changes in body weight can alter one's set point, and psychological factors also sometimes drive our feelings of 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 when people are given medications that boost brain levels of serotonin, their weight will gradually decrease with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prevalence of obesity is just as great in developing countries as in North America.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Costa disagrees with the concept of a set point, preferring instead the idea of a settling point. Which of the following is NOT a likely argument that Dr. Costa would make to support his preference?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7"/>
              <w:gridCol w:w="8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Given access to a variety of appealing foods, people and other animals tend to overeat and gain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 sustained changes in body weight can alter one's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factors sometimes drive our feelings of 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body weight is determined almost entirely by our 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weight thermostats are somewhat flexible and are influenced by environmental as well as biological factors. Some researchers have therefore adopted the term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settling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One’s settling point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the environment and biology.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appetite-suppressing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influences on taste preference.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physiological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Joanne graduated from college, she landed her first job, which required her to sit for long hours each day. She gained 10 pounds fairly quickly, but after about six months, her weight has stabilized. Joanne has reached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settling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explain why we tend to overeat and gain weight when there is unlimited access to a variety of appealing foods, some researchers use the term ________ to indicate a person's base weight level.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metabolism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settling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after eating a normal lunch, two patients readily consumed a second lunch 20 minutes later because they had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memory of the previous meal.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excessively high blood glucose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suffered the loss of their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unusually low levels of ghrelin secretions.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Jaxon is unable to form new conscious memories and so is unable to remember what he did a half hour ago. If he eats dinner at 5, and is then offered dinner at 5:30, most likely he would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remember his recent meal, so would eat the second dinner readily.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refuse the second dinner, saying he had just had dinner.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one bite and then say he was full from his earlier dinner.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refuse the second dinner, saying he was feeling full.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level of serotonin in the brain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by a diet high in sugar.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by a diet high in salt.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by a diet high in protein.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by a diet high in carbohydrates.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foods does NOT boost levels of serotonin, which has a calming effect on 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green beans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 foods that boost levels of the neurotransmitter serotonin serves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tense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ghrelin secretions.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bodily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Zoe is nervous about a presentation she will be giving to her entire office that afternoon. She spies a box of cookies that her coworker brought in and, to her own surprise, ends up consuming half the box. What can you tell Zoe that will explain her eating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Carbohydrates increase levels of ghrelin, which can help you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Carbohydrates help increase levels of serotonin, which can have calming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Carbohydrates help increase levels of orexin, which can have calming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Carbohydrates help increase levels of norepinephrine, which can have calming effects.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preferences for sweet and salty tastes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culture-specific.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formed by taste aversions.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and universal.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highly conditioned.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Stella’s brother talked her into ordering swordfish at dinner one night. She became nauseous and now dislikes the taste of swordfish. Her experience best illustrates that taste preferences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settling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can’t stand pineapples after getting a stomach virus and vomiting pineapples more than three years ago.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preferences can be learned.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preferences are 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preferences are universal.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is overreacting.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recipes commonly used in regions with hot climates often include more ________ than those used in regions with colder climates.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most likely to dislike the taste of ________ foods.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starchy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unfamiliar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dislike of unfamiliar foods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Willow is staying with family in Alaska and is asked to try a local delicacy, whale blubber. She hesitates to do so because her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which was adaptive for our ancestors, makes Willow less willing to consume this unfamiliar food.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from different parts of the world are often shocked and even repulsed by one another’s cuisine. This illustrates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preferences are influenced by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 sensations are influenced by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situations can influence eating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 affects diet and weight gain.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Five-year-old Caleb refuses to try any new foods, especially if they are animal-based. This avoidance of unfamiliar foods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uncommon in rats.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uncommon in humans.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adaptive for our human ancestors by protecting them from toxic substances.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not adaptive for our human ancestors because they became bored eating the same foods.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Francesca is pregnant with her first child and is enduring severe food aversions and nausea. What may explain her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exposure to novel foods has been limited.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developing embryo is vulnerable to toxins.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body is unprepared for pregnancy.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dehydrated.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know that our tastes are influenced by learning and culture. The amount we eat is also influenced by experience. For example, food consumption often depends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arcuate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appetite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hypothalamic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highlighting the ecology of eating, psychologists focus on the fact that food consumption often depends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arcuate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appetite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hypothalamic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ecology of eating, we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more when eating with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forget when our last meal was.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a balanced meal no matter whether we are alone or with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 to prefer spicy foods.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Bettina is going out to dinner with her friends. She is likely to eat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usual.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as usual.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usual.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amount that can’t be determined from the information given.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 is eating dinner with a group of friends. What can be expected regarding his eating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will prefer sweet foods over salty foods.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will prefer salty foods over sweet foods.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will eat less for dinner than he usually does.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will eat more for dinner than he usually does.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situational influence on eating?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serving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preference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food variety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nutritional nudges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is at home, Chloe eats healthfully and stops when she is satisfied. When she goes out for meals with her friends, however, she eats unhealthy foods she would normally avoid and continues eating until she is uncomfortably full. Chloe’s behavior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settling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encouraged to eat their fill of M&amp;M'S, people ate more when given a large rather than a small serving scoop. This most clearly reflects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settling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serving 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Leah noticed that her dinner guests ate less from a very large bowl of cookies that were broken in half rather than whole. This best illustrates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mass index.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settling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serving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Renata is allowed to eat as much ice cream as she would like, she most likely will eat more if she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given small rather than large serving bowls out of which she can 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offered a wide variety rather than a small variety of ice cream flavors.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 with smaller rather than larger spoons.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 alone rather than in the presence of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one research team offered schoolchildren carrots before they picked up other foods in a lunch line, the number of carrots taken quadrupled. In this way, the researchers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creating a homeostatic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lowering the settling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nudging nutrition.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raising the children's metabolic rates.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Alane is interested in calculating her BMI. Her BMI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her height compared with her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weight-to-age 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her weight compared with her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weight-to-height 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Obesity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5"/>
              <w:gridCol w:w="8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body weight 30 percent higher than one's normal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regular daily consumption of more than 3000 calories.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body mass index of 30 or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basal metabolic rate 30 percent lower than average for people of similar height.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 can be classified as a high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mass index.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 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Exercising regularly and getting enough sleep contribute to a(n) ________ in metabolism and a(n) ________ in the settling point.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suggestions would be the WORST advice for a dieter?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“Minimize your exposure to tempting foods.”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“Accompany your diet with a sustained exercise program.”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eating during the day so you can enjoy a big meal in the evening.”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“Before eating with friends, decide what and how much you want to 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Margo has been on a diet for more than a year. She has now reached a healthy weight, so she has decided to end her diet. What should she know about weight regain?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Continuing to exercise can help you regain less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Gradually increasing your portion size will minimize weight regain.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avoid weight regain, she should begin eating normally again as soon as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Fasting all day and eating one large meal before bed will reduce weight regain.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does NOT support the adverse effects of obesity?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 is associated with physical health risks.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 is associated with increased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 is associated with bullying.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 is associated with set point, metabolism, and 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Since 1975, the worldwide obesity rate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dropped by half.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remained 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risen slightly.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tripled.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Storing fat was adaptive for our ancestors, because a body that can store fat has the advantage of possessing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stored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low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levels of 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United States, the rate of obesity among adults has ________ over the last 43 years, and the rate of obesity among children and teens has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Logan has struggled with obesity all his life, and his weight is beginning to affect his physical health. He now plans to lose weight with a reduced-calorie diet. This will likely be a challenge for Logan,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low-calorie diets trigger increased secretions of 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resting metabolic rate will increase and cause him to overeat.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has an unusually low set point for body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 requires less food intake to maintain than it did to gain.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regarding research on obesity and weight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fewer obese people now than 50 years ago.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person is dieting, the body perceives starvation and so burns fewer calories.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countries where food is scarce, the drive for fat has become dysfunctional.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Adoptive siblings' body weights are correlated with one another.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heavier body is sometimes a sign of affluence and status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wealthy 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impoverished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over the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no known countries.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factors that contribute to obesity include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 obese person has lost weight, a diet and exercise program are no longer necessary for maintaining the lower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 has a lower metabolic rate than muscle.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overweight people typically suffer from a lack of willpower and self-discipline.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settling point for our body weight increases after people complete weight-loss diets.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dieter whose weight falls below his or her set point is likely to experience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hunger and an increase in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hunger and a decrease in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hunger and a decrease in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hunger and an increase in metabolic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 weights of adopted children ________ resemble those of their adoptive parents than those of their biological parents, and they ________ resemble those of their adoptive siblings than those of their biological siblings.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closely; more closely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closely; less closely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closely; less closely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closely; more closely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sleep deprivation, the levels of leptin ________ and the levels of ghrelin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fall; fall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fall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fall; rise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person’s close friend becomes obese, the odds of that person also becoming obese triple. This best illustrates the impact of ________ on obesity.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became good friends with Matt, who is obese, two years ago. Since then, Mark has gained 40 pounds. When Mark and Matt eat together, Mark consumes larger portions and more unhealthy foods. Mark’s change in diet and weight gain can be explained by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many genes have been identified as affecting weight, even in a small way?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300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obesity is influenced by factors in addition to genetics includes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mice injected with daily doses of leptin become less active and gain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lean people seem naturally disposed to move about.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weights of adopted people are highly correlated with the weights of their adoptive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people are averaging fewer than 20 minutes per day of moderate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explain(s) why one person may be heavier than another, and ________ explain(s) why people today weigh more than people 50 years ago.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nature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 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define ________ as a complex psychological state that involves a physiological (bodily) response, a behavioral or expressive response, and conscious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 consists of conscious experience, bodily arousal,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basic components of emotion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arousal, parasympathetic inhibition, and cognitive labeling.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gestures, facial expressions, and psychological drives.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behaviors, physiological arousal, and conscious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 affect, and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Walking down an unlit street, Jing hears footsteps behind her and experiences intense fear. Jing’s fear involves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physiological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behavioral or expressive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Walking quickly to get away from a possible attacker is an example of which aspect of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bodily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psychologist who suggested that “we feel sorry because we cry, angry because we strike, afraid because we tremble”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Stanley Schachter.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Lazarus.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 of emotion states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experience emotion is to be aware of our physiological responses to an emotion-arousing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expression of emotion reduces our level of physiological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emotion-arousing stimulus simultaneously triggers both physiological arousal and the subjective experience of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experience emotion we must be physically aroused and able to cognitively label the emotion.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feels her heart pounding, so she becomes fearful as she walks to her car in the parking garage. What does this describe?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 of her 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 of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 of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Penelope's grandmother told her, “You’ll know you’re in love when your heart pounds and you experience that unique trembling feeling inside.” This remark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Palik first rode the large roller coaster, he looked at all the curves and high and low points and became aware of his high level of physiological arousal. Suddenly he felt frightened. The sequence of events in Palik’s emotional experience reflects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an emotion-arousing stimulus is simultaneously routed to the cortex and to the sympathetic nervous system is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________, bodily responses and the subjective experience of emotion occur at the same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 and Philip Bard argued that our bodily responses and experienced emotions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separately but simultaneously.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after the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within the same neural circuit.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after we consciously interpret our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 challenged the James-Lange theory, criticizing it on several grounds. Which of the following is one of those criticisms?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 overemphasized the importance of physiological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 failed to consider the importance of thoughts in emotional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bodily reactions are too similar, and change too slowly, to cause different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 described the nature of emotions but failed to explain how they occur.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Lukas has just experienced a terrifying earthquake. Recounting the moment when he felt the first jolt, he recalls, “I felt terrified and noticed that my heart was pounding, all in the very same instant.” Lukas’ reported experience is most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Mark described how he felt during his recent flight, he said, “My heart was pounding hard in my chest as I was scared of landing.” This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Lazarus’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Cannon-Bard theory, the body's arousal is related to the sympathetic nervous system in the same way that subjective awareness of emotion is related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James-Lange theory, we experience emotion ________ we notice our physiological arousal. According to the Cannon-Bard theory, we experience emotion ________ we become physiologically aroused.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before; before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before; after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at the same time 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same time as; after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Tranquilizing drugs that inhibit sympathetic nervous system activity often reduce people's subjective experience of intense anxiety. Which theory of emotion would have the greatest difficulty explaining this effect?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discovered that the ________ an individual's spinal cord injury, the more feelings of anger tended to ________ in intensity following the injury.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Researchers have found that people with high spinal cord injuries experience certain emotions much less intensely. This finding supports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Jim was in an automobile accident and now experiences emotions differently than before the accident. For instance, he now cries more easily and says that when he is angry, it feels different. What type of injury did Jim likely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lower-spine injury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injury to his 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injury to the back of his neck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 spinal cord injury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 of emotion was proposed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 and Philip Bard.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Zajonc and Richard Lazarus.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 and Carl Lange.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Stanley Schachter and Jerome Singer.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 of emotion places more emphasis on the importance of ________ than does the James-Lange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two-factor theory, the two basic components of emotions are ________ and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 cognitive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emotion-arousing events; physical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arousal; overt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 physical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his heart pound as his teacher passed out math tests, Lee whispered to his seatmate, “I must be really nervous!” Later, while walking across campus, Lee spotted his crush and again felt his heart pound. “I must be falling in love!” he thought. The differing emotions experienced by Lee can best be explained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response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Delgado maintains that emotion has two ingredients: physiological arousal and the cognitive appraisal that we apply to explain the arousal. Dr. Delgado’s view is most consistent with the ________ theory of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 of emotion would have difficulty explaining why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 comes to fear snakes after he sees someone else bitten by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person's fear of snakes is reduced after she receives a calming tranquilizer.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 automatically fears snakes even though he thinks they are attractive and harmless.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person's fear of snakes is reduced after she learns that most snakes are harmless.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lingering arousal associated with one emotional state can intensify a completely different state of emotion.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polygraph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Immediately after an upsetting phone call with her sister, Ana walks into the kitchen and sees her roommate’s dirty breakfast plate in the sink. “I know you left that there on purpose, just to make me mad!” she yells at her stunned roommate, leaving the apartment and slamming the door behind her. She later apologizes, explaining that her feelings from the phone call spilled over into her interaction with her roommate. Ana’s experience is best understood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Andie was momentarily terrified as a passing automobile nearly sideswiped his car. When one of his passengers joked that he almost had a two-color car, Andie laughed uncontrollably. Andie’s emotional volatility best illustrates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labeling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 is best explained in terms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low-road pathway.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examined the spillover effect by injecting college men with epinephrine?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Lazarus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 and Bard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Schachter and Singer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 who is normally quiet and reserved, is physically aroused from a long, exhilarating run. When his daughter arrives home and reports that she got an A on her math test, to everyone’s surprise, Steve picks her up and joyfully swings her around the room. Steve’s experience can best be explained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appraisal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riding the roller coaster, William begins to feel unusually irritated at having to wait in line for a drink. His irritation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Samir volunteered for a psychology study of emotion. If Samir were injected with _______, he would experience feelings of arousal.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college men were injected with epinephrine before spending time with either a euphoric or an irritated person. The results of this experiment support the idea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emotions can be experienced apart from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subtle but distinct physiological differences among the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experience of emotion depends on how we interpret the body's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is largely a function of right frontal lobe activation.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 experiment to test the spillover effect, college men were injected with epinephrine prior to spending time with an experimenter's accomplice who acted either euphoric or irritated. Which individuals in this experiment were LEAST likely to experience the emotion demonstrated by the experimenter's accomplice?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9"/>
              <w:gridCol w:w="8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were led to think the injection would produce no physiological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were promised a large sum of money for participating in the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were told that the injection would cause them to become physiologically aroused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were asked to run in place after receiving the injection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people can develop an emotional preference for stimuli to which they have been unknowingly exposed has convinced Robert Zajonc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thoughts are not influenced by our emotional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normal feelings of love and anger are typically irrational.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 of emotion is essentially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sometimes emotion precedes 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argued that our emotional reactions to specific situations can occur rapidly and prior to any conscious interpretations of those situations?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Stanley Schachter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Singer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Tanya just met Katherine in line at the food court and immediately liked her. Which theorist would explain this phenomenon by saying that we sometimes like someone before knowing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Singer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Complex emotional reactions tend to follow a neural pathway from the thalamus to the cerebral cortex to the amygdala.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thinking high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speedy low road.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the low-road brain pathway, the high road for emotional responses extends through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Serena loves Stanley with all her heart. Her feelings for him will follow a neural pathway from the thalamus to the cerebral cortex to the amygdala.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thinking high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speedy low road.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simple fears that involve automatic processing, complex feelings of love and hatred typically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bodily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low road of emotional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We sometimes interpret emotions such as fear quickly. These emotional reactions follow a neural pathway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thalamus to the 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amygdala to 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thalamus to the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amygdala to the cerebral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most rapid and automatic emotional responses may result from the routing of sensory input through the thalamus directly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LeDoux suggested that rapid emotional responses are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 regulation within the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quick processing by 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neural shortcut that bypasses the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processing in the 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Joseph LeDoux, our automatic and most rapid emotional responses involve neural processing that follows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high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low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moderate levels of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Zona scared his unsuspecting roommate by leaping out and yelling “Boo!” as Thelma walked into their darkened apartment. Before she consciously recognized that it was Zona playing a prank, Thelma experienced an immediate surge of fear, resulting from the routing of the unexpected sensory input through her thalamus directly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become aware that our brain has detected danger, we have experienced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 activation.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Rapid fear reactions to sensory input in the absence of conscious thought are possible because certain neural pathways bypass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argued that while the experience of a split-second fear response may not involve conscious thinking, it still requires an effortless, unconscious cognitive appraisal?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Lazarus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LeDoux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Lazarus’ theory regarding emotion states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emotions arise from our awareness of our specific bodily responses to emotion-arousing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experience of emotion depends on general arousal and a conscious cognitive label.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 sometimes without our awareness, defines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embodied responses happen instantly, without conscious appraisal.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Janice and Emile encounter a porcupine while walking in the park. Janice is excited to see the porcupine, but Emile is scared and starts walking in the opposite direction. Which theorist would explain that their different responses are based on differences in their cognitive appraisal of the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Lazarus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LeDoux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theorists believes that our emotions arise when we appraise an event as harmless or dangerous, whether or not we truly know it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Lazarus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LeDoux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your annual performance review, your boss tells you that you will not be getting a raise this year. Whether you feel angry or depressed depends on whether you attribute the decision to your boss’ unfairness or to your own poor performance. This best illustrates that some emotions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 discussing whether cognition plays a role in emotion, Zajonc and Lazarus agree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reactions always precede emotional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reactions always precede cognitive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emotional reactions involve no conscious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reactions and emotional reactions always occur simultaneously.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Osorio believes that cognitive appraisal is the essential trigger for an emotional response and that all other components of emotion, including physiological arousal, follow from the initial cognitive appraisal. Dr. Osorio’s views are most consistent with those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Lazarus.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LeDoux.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Fiona has to take an exam today and she has extreme test anxiety. She is afraid that she won’t ace the test, which would bring her grade down. If Fiona can engage in ________, it could actually improve her performance on the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reappraisal of her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bodily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assessment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Christine is starting a new job today and feels sick to her stomach and anxious. She begins to tell herself that she feels excited, and not anxious or nervous, about her new job. She has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 monitoring.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reappraisal.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psychologist who identified 10 basic emotions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 Tavris.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Averill.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Carroll Izard.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10 basic emotions isolated by Carroll Izard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selfishness.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surprise.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are thought by some researchers to be basic emotions NOT identified by Carroll Izard?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pride and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joy and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sadness and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shame and guilt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basic emotion is facially expressed by nose wrinkled, upper lip raised, and tongue pushed outward?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surprise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basic emotion is facially expressed by brows drawn together and downward, eyes fixed, and mouth squarish?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surprise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w:eastAsia="Times New Roman" w:hAnsi="Times New Roman" w:cs="Times New Roman"/>
                <w:b w:val="0"/>
                <w:bCs w:val="0"/>
                <w:i w:val="0"/>
                <w:iCs w:val="0"/>
                <w:smallCaps w:val="0"/>
                <w:color w:val="000000"/>
                <w:sz w:val="24"/>
                <w:szCs w:val="24"/>
                <w:bdr w:val="nil"/>
                <w:rtl w:val="0"/>
              </w:rPr>
              <w:t>When Sherry talks to her infant, he smiles, his cheeks lift, and he seems to have a twinkle in his eye. What emotion is he expressing?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surprise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disgust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Emotions are categorized along which two dimensions?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and 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valence and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serenity and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excitement and interest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is showing her nephew a new toy. He reacts by raising his eyebrows, rounding his mouth, and widening his eyes. It should be obvious to Karen that her nephew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interested.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afraid.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autonomic nervous system regulates the ________ that accompanies different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rate, blood pressure, and blood sugar levels are increased in times of emergency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glucose.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her professor walked around the room returning graded papers, Laila's heart started to pound, and her palms began to sweat. These physiological reactions were activated by her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are stress hormones?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and 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 and 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and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 and 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hormone that increases heart rate, blood pressure, and blood sugar levels in times of emergency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rate, blood pressure, and blood sugar levels are increased in times of emergency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insula.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crisis, the sympathetic division of your ANS directs your adrenal glands to release ________, which is a stress hormone.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glucose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Another name for the hormone noradrenaline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glucose.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approached by a stranger in a dark alley, your emotional arousal is likely to be accompanied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in 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slowing of digestion.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in salivation.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in respiration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 of the sympathetic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respiration and increases 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respiration and decreases 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respiration and decreases 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respiration and increases blood sugar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her instructor distributed the physics test to the class, Tammy’s heart rate increased, and she began to perspire. These physiological reactions were activated by her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Without any conscious effort, your ________ prepares you to fight or flee from dangerous situations.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first inside her still dark house Katie feels someone tap her shoulder from behind (her husband). Katie is at first scared, so her sympathetic nervous system triggers her liver to pour extra sugar into her bloodstream, which provides energy. Her body prepares her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or flee.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appraise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reappraise the situation.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parasympathetic nervous system is to the sympathetic nervous system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raising of blood sugar; lowering of blood sugar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inhibition of digestion; activation of digestion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contraction of pupils; dilation of pupils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blood pressure; decreasing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division of the nervous system calms the body after an emergency has passed?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his daughter fails to arrive home on time, Graham is afraid that something has happened to her. Both his heart and respiration rates remain high until he hears her key in the door. His body soon returns to normal because of the action of his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Iona is hang gliding for the first time. When she takes off, she feels intense arousal and fear, which are activated by the ________; when she lands safely, she calms down and feels a sense of relief, which is produced by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division; sympathetic division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division; parasympathetic division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emotions does NOT share the same physiological responses as the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having participants watch one of four movies, researchers found that different emotions can share common physiological responses. Which of the following was NOT one of those movies?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horror film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anger-provoking film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comedy film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boring film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Marissa and Megan are very close friends. Marissa is very attracted to Megan’s romantic partner, Jordan. Which of the following is activated when Marissa feels this attraction?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division of her 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deep neural center that is activated when people smell some disgusting food or when they feel moral disgust in response to a perceived injustice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psychologist would have the greatest difficulty differentiating between joy and fear by monitoring the ________ associated with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self-reported conscious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fear and joy both share similar ________, they have different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1"/>
              <w:gridCol w:w="80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levels of insula activation; physiological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responses; 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 levels of insula activation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activity in the parasympathetic nervous system; activity in the 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Babies Sam and Jane are experiencing different emotions. One is joyful and the other is fearful. You would be able to distinguish between their different emotions by noting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produce different hormone secretions.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one of the babies cries.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stimulate different facial muscles.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associated with different finger temperatures.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research findings would be consistent with the James-Lange theory of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 of emotion inhibit the conscious experience of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Distinctly different brain circuits are associated with distinctly different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spinal cord injuries experience a considerable increase in the intensity of their angry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consistent with the James-Lange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right prefrontal cortex is more active than the left prefrontal cortex when people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Gloria is about to have dinner with her parents when her father brings out a dish that Gloria has never seen before. Gloria takes one look at the new dish and feels disgusted. Which of the following is activated when she feels disgust?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division of her 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prefrontal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prefrontal cortex activation is to right prefrontal cortex activation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delight; disgust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disgust; delight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people experience negative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right prefrontal cortex becomes more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right prefrontal cortex becomes less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left prefrontal cortex becomes more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left prefrontal cortex becomes less 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Tira and Gabriel are retired and planning to buy a smaller home. Their real estate agent takes them to a house that smells of cigar smoke and dog urine. The smells disgust them, so they quickly exit the house. If their neural activity was measured while they were having this negative emotion,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prefrontal cortex would be more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prefrontal cortex would be less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prefrontal cortex would be more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prefrontal cortex would be less 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Aisha has a positive personality and is typically alert, energized, and goal-directed. Which of the following is likely to be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9"/>
              <w:gridCol w:w="8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left frontal lobe of her brain will show more activity than the 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right frontal lobe of her brain will show more activity than the 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sympathetic division of her ANS will increase its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parasympathetic division of her ANS will increase its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purposes of lie detection, investigators have most commonly made use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electrocardiograph.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electroencephalograph.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myograph.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polygraph.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Cliff, a person of interest in a murder investigation, has been hooked up to take a lie detector test. The machine used in this test is most likely to measure Cliff’s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 dilation.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 secretions.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perspiration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polygraph, which is commonly used in attempts to detect lies, actually measures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concealed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likelihood that a crime has been committed.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accuracy of lie detector tests suggests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accurate for men than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accurate only 50 percent of the time, even when administered by experts.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likely to declare the innocent guilty than to declare the guilty innocent.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likely to declare the guilty innocent than to declare the innocent guilty.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Concealed Information Test is typically used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evaluate a criminal's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a suspect's responses to details of a crime.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screen potential employees for possible past misdeeds.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determine the frequency with which an individual lies.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examination of a person of interest in a robbery investigation included an assessment of their reaction to details regarding the specific objects taken and the layout of the house—details that would be known only to a person at the scene of the crime. The investigators were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Concealed Information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regard to being honest or lying, research has found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takes less time to make up a lie than to tell the truth.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takes the same amount of time to tell the truth or make up a lie.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better to take the extra time needed to tell the truth.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takes less time to tell the truth than to make up a lie.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Mason and Ari are deeply in love. They are most likely to spend time looking intently at each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 gestures.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postures.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asked unacquainted male-female heterosexual pairs to spend 2 minutes gazing into each other’s eyes. They found at the end of that time that the strangers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separated without a moment’s thought of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spent time later sharing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felt a tingle of attraction and affection.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less interested in each 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especially good at quickly detecting facial expressions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surprise.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boredom.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Jonathon, who was mistreated as a child, is in a large crowd at a concert. Which of the following will he likely be able to detect easily?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sad face in the crowd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disgusted face in the crowd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angry face in the crowd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happy face in the crowd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Stott is examining subliminal priming in participants using various words that should elicit emotions. Which word is she likely to find has the strongest effect on her participants?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snake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rabbit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walrus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shown a face that is 50 percent fear and 50 percent anger, children who have been physically abused are ________ than those who were not physically abused.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perceive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perceive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perceive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perceive either anger or fear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received a present for his birthday that he doesn’t like. Even though he said, “Thank you,” it was clear from his facial expression that he didn’t like the gift. This is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more sensitive to physical cues of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gift giver misinterpreted his facial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hard-to-control facial muscles revealed his true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gift giver did not understand the appropriate response of “Thank you.”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smiles frequently because he is genuinely happy. It can be expected that others will perceive him as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ambiguous.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trustworthy.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authentic.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both verbal and nonverbal cues, people find it most difficult to detect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angry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sad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deceiving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fearful expressions.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 most people, Francesca is pretty good at detecting subtle expressions. She would probably have the most trouble discerning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deceit.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hint of a smile.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people are attracted to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nonverbal threats.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do we tend to struggle to detect?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would be able to more accurately determine if someone was lying?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who is an extraverted college student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Smith, who is looking in his student's eyes as they explain why they missed an exam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Officer Martis, who has pulled over a driver for speeding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Officer Lawrence, who is on the scene of a hostage situation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nonverbal expression of emotion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 movements and gestures used to express emotions are the same throughout the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difficult to use nonverbal cues to mislead others about one's true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introverts are better than extraverts at recognizing nonverbal expressions of emotion in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accurately identifying emotional facial expressions in people from different cultures requires personal experience with those cultures.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Terra is an introvert who spends most of her time at the library or at home by herself. Her friend Dana is an extravert who prefers to spend time at a party with friends. Which of the following can be said about their respective ability to recognize facial expressions of emotion and to express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Dana is better at recognition and Terra is more expressive.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Terra is better at recognition and Dana is more expressive.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are equally good at recognition, but neither is very expressive.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are equally expressive, but neither is good at recognition.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terms of ability to recognize others' facial expressions of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introverts do better than extraverts and women do better than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introverts do worse than extraverts and women do better than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introverts do better than extraverts and women do worse than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introverts do worse than extraverts and women do worse than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features that convey important information are absent in written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tone of voice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things are absent in written communication.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indicates that simply hearing a stranger say “hello”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information about their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negative effects on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convey no information of significance.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affect the listener’s level of happiness.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often overestimate the clarity of their intentions in their e-mails because they underestimate the importance of ________ in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vocal and facial nuances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Samson did not realize that his friends interpreted many of his tweets as put-downs when he meant them to be humorous. Samson’s failure best illustrates what Piaget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illiteracy.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Women’s greater emotional responsiveness and expressiveness may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men's ability to decode emotions in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men's decreased sensitivity to nonverbal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women's ability to decode emotions in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women's decreased sensitivity to nonverbal cues.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Jared, Jake, Nate, and Stephanie are watching a dramatic film. Which of them is most likely to experience strong emotion while viewing the film?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boys, girls are ________ likely to give strong expression to their emotions. When asked to describe how they would feel in certain situations, women express ________ emotional reactions than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simpler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simpler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 complex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gender-neutral face is made to look ________, people are more likely to perceive it as male.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disgusted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surprised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tend to attribute women’s emotionality to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nonverbal forms of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circumstances.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men, women are more likely to shed tears and report feeling distress when observing someone in distress. This best illustrates a gender difference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Fatima shed tears of joy when she saw how excited her son was to score his first goal in a soccer game. Fatima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or flee.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would be more likely to express empathy?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Simone, an African American woman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Vincent, an Italian 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an African American 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Hernando, a Latino 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and female students watched film clips that were sad, happy, or frightening. Measures taken during their viewing of the films showed that the genders differed the most in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self-reported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changes in heart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 of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changes in respiration.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differences in empathy are most likely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genetic predispositions and cultural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attributions of women’s emotionality to their disposition.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biases in women’s self-reported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women’s skill at emotional decoding.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from different cultures are most likely to differ with respect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way they categorize basic emotions such as fear and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facial expressions of different emotions such as sadness or surprise.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specific states of physiological arousal associated with their feelings of happiness or disgust.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they interpret hand gestures, such as a thumbs-up 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 is at a cocktail party when a colleague makes a bad joke. Everyone begins to laugh, and Stephanie tries to push out a fake laugh at the joke. What may happen?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colleague will be able to tell that her laugh is fake.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Everyone will keep laughing.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colleague will continue telling bad jokes.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Everyone will think that she thought the joke was funny.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nonverbal communication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very young children's facial expressions of emotion are difficult to interpret.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learn the facial expressions associated with emotion by observing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are blind from birth exhibit the same facial expressions of emotion as sighted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boys are better than girls at recognizing nonverbal expressions of emotion.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indicated that a human sneer retains elements of an animal baring its teeth, an expression that helped our ancestors to survive. This suggestion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ideas proposed by Charles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culture-specific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gestures depict emotions worldwide.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someone is surprised, their eyebrows raise and eyes widen, which enables them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in more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discern the emotions of others better.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 foul odors.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 their facial expressions.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suggested that, before our ancestors communicated in words, they used facial expressions to communicate threats, greetings, and submission, which had survival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Paul Ekman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Laird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people from widely different cultures display and interpret facial expressions of emotion in a similar manner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genetic similarities.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 on emotional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judge a fearful face set in a painful situation as pained, and a smile on the face of a villain may be more terrifying than cheerful. These examples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universal language of 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facial expressions have different cultural meanings.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context is used to interpret 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females display more empathy than males.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 often visibly displays her emotions. She does not try to hide them. Which culture is she most likely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Australia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Korea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college roommates Milla and Ying Yue are from New Zealand and China, respectively. Both feel equally happy and excited about their first day on campus. When posing for a selfie to celebrate, however, Ying Yue flashes the camera a smaller, closed-mouth smile; Milla grins broadly and widens her eyes to signal her joy. This difference in facial expression is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differences shape facial expressiveness.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differences shape facial expressiveness.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the behavioral feedback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location would researchers expect to see fewer broad smiles?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Australia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Zealand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Beijing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Irish Americans are more expressive than Scandinavian Americans.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universal expressions of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expressiveness varies by climate.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cultural differences in emotional expressiveness within 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effects of facial expressions vary based on national origin.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came to believe that we can control emotions by going through the outward movements of any emotion we want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Judith Hall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Christopher Olivola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Alexander Todorov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facial expressions of emotion tend to intensify the experience of emotion most clearly serves to support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idea that culture influences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of 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feedback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of facial muscle states to trigger corresponding feelings such as fear or happiness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Repeatedly saying the word “me,” which activates some of the muscles involved in a smile, puts people in a better mood than repeatedly saying “you,” which activates muscles involved in a frown.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Moebius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 suggests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 plays no role in the subjective experience of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 of a specific emotion have no effect on the subjective experience of that particular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expressing a specific emotion, especially facially, influences the subjective experience of that particular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emotions are determined by one's behavioral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view that expressing a specific emotion, especially facially, causes the subjective experience of that emotion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positive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Whenever he feels blue, José sings the song “Put on a Happy Face.” The facial feedback effect would suggest that, if he follows the advice of the song, José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more depressed.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little or no change in his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irritate most people he comes in contact with.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an elevation in his mood.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relation to the facial feedback hypothesis, expressions can do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communicate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duplicate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amplify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regulate emotion.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Botox paralysis of the frowning facial muscles ________ people's reading of sadness-related sentences and ________ activity in emotion-related brain circuits.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speeds; speeds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slows; slows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slows; speeds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speeds; slows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experience a mood shift when they switch from taking short, shuffling steps to taking long strides and swinging their arms by their sides.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 is upset and depressed. His close friend suggests that he try walking in long strides with his arms swinging and his eyes looking straight ahead. After doing so, Trevor notices that he doesn’t feel as depressed as he did before. This illustrates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physiology of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of 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an argument with her sister, Arianna is feeling very angry. Her friend Maya suggests that she try sitting in a reclined position and taking some deep breaths. Arianna does so, and after several minutes, she feels her mood lifting. This change can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positive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Tim is currently angry over something that happened at work today. What is something he can do when he gets home to help lessen his anger?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watch a football game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his children with homework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lean back in his recliner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some fruit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Imitating another person's facial expression of emotion is most likely to facilitate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social media posts tend to lead to online friends also expressing more positive emotions.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natural mimicry of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research team increased carrots taken during school lunches by offering the students carrots before they selected other food items in the lunch line. This demonstrates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settings can influence food selections.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science can nudge people into making better health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serving size can affect the amount of food consumed during lunch.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 variety improves food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10: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10: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