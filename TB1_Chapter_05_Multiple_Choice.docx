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terms refers to the biologically influenced characteristics by which people define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iCs/>
                <w:smallCaps w:val="0"/>
                <w:color w:val="000000"/>
                <w:sz w:val="24"/>
                <w:szCs w:val="24"/>
                <w:bdr w:val="nil"/>
                <w:rtl w:val="0"/>
              </w:rPr>
              <w:t>male,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iCs/>
                <w:smallCaps w:val="0"/>
                <w:color w:val="000000"/>
                <w:sz w:val="24"/>
                <w:szCs w:val="24"/>
                <w:bdr w:val="nil"/>
                <w:rtl w:val="0"/>
              </w:rPr>
              <w:t>female,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val="0"/>
                <w:iCs w:val="0"/>
                <w:smallCaps w:val="0"/>
                <w:color w:val="000000"/>
                <w:sz w:val="24"/>
                <w:szCs w:val="24"/>
                <w:bdr w:val="nil"/>
                <w:rtl w:val="0"/>
              </w:rPr>
              <w:t>and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iCs/>
                <w:smallCaps w:val="0"/>
                <w:color w:val="000000"/>
                <w:sz w:val="24"/>
                <w:szCs w:val="24"/>
                <w:bdr w:val="nil"/>
                <w:rtl w:val="0"/>
              </w:rPr>
              <w:t>intersex</w:t>
            </w: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gender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androgyny</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Damaris was conceived, his mother contributed an X chromosome and his father contributed a Y chromosome, which defined his ________. As he grew up, he experienced himself as a boy and then a man, which defined his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primary sex characteristics; secondary sex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schema; sexual orientation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intersex condition; secondary sex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 gender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contrast to</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sex,</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involves ________ characteristics,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gender</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involves ________ characteristics.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genital; chromosomal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primary sex; secondary sex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biologically influenced; behavioral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hormonal; genital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Unlike the concept of</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gender,</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concept of</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sex</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based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cultural expectations.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biologically influenced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relationships.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w:eastAsia="Times New Roman" w:hAnsi="Times New Roman" w:cs="Times New Roman"/>
                <w:b w:val="0"/>
                <w:bCs w:val="0"/>
                <w:i w:val="0"/>
                <w:iCs w:val="0"/>
                <w:smallCaps w:val="0"/>
                <w:color w:val="000000"/>
                <w:sz w:val="24"/>
                <w:szCs w:val="24"/>
                <w:bdr w:val="nil"/>
                <w:rtl w:val="0"/>
              </w:rPr>
              <w:t>A century ago, it was more common to dress baby girls in blue and baby boys in pink. This tells us that cultural norms relating to gender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are subject to children’s preferences.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vary and change over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depend on our definitions of</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iCs/>
                      <w:smallCaps w:val="0"/>
                      <w:color w:val="000000"/>
                      <w:sz w:val="24"/>
                      <w:szCs w:val="24"/>
                      <w:bdr w:val="nil"/>
                      <w:rtl w:val="0"/>
                    </w:rPr>
                    <w:t>gender</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val="0"/>
                      <w:iCs w:val="0"/>
                      <w:smallCaps w:val="0"/>
                      <w:color w:val="000000"/>
                      <w:sz w:val="24"/>
                      <w:szCs w:val="24"/>
                      <w:bdr w:val="nil"/>
                      <w:rtl w:val="0"/>
                    </w:rPr>
                    <w:t>and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iCs/>
                      <w:smallCaps w:val="0"/>
                      <w:color w:val="000000"/>
                      <w:sz w:val="24"/>
                      <w:szCs w:val="24"/>
                      <w:bdr w:val="nil"/>
                      <w:rtl w:val="0"/>
                    </w:rPr>
                    <w:t>sex.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are consistent across place and time.</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terms refers to the behavioral characteristics that people associate with</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boy, girl, man,</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woman</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schema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orientation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 chromosome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w:eastAsia="Times New Roman" w:hAnsi="Times New Roman" w:cs="Times New Roman"/>
                <w:b w:val="0"/>
                <w:bCs w:val="0"/>
                <w:i w:val="0"/>
                <w:iCs w:val="0"/>
                <w:smallCaps w:val="0"/>
                <w:color w:val="000000"/>
                <w:sz w:val="24"/>
                <w:szCs w:val="24"/>
                <w:bdr w:val="nil"/>
                <w:rtl w:val="0"/>
              </w:rPr>
              <w:t>________ refers to people who possess male and female biological sexual characteristics at birth.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Sexual orientation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Gender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Intersex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Gender schema</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of us receive ________ chromosome(s) from our mother and ________ chromosome(s) from our father.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23; 23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45; 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 35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45</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of our chromosomes are considered unisex.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evolutionary ancestors needed to migrate long distances, and today, men and women run ultralong-distance races with similar finishing times. This illustrates the principle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2"/>
              <w:gridCol w:w="80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differences vary across time and place.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and women show few differences in general athletic 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are in most ways identical to our evolutionary ancestors.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men’s and women’s similar biology helped our ancestors face similar adaptive challenges.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considering gender differences, you should remember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9"/>
              <w:gridCol w:w="80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 gender difference is common to all human cultures.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similarities are much greater than gender differences.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differences between the genders do not contribute to gender differences in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answers are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the average male, the average female is ________ spelling and reading.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skilled 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self-conscious about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better 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similarly skilled at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are at greater risk for depression, while ________ are at greater risk of dying by suicide.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Males; females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Females; males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who are intersex; females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Males; people who are intersex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the average male, the average female experiences a greater risk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autism spectrum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color-deficient vision.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eating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personality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the average female, the average male is ________ likely to suffer depression and is ________ likely to die by suicide.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and women are most likely to differ in their levels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happiness.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expression.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Bradley and Shauna are male-female fraternal twins. Research would lead one to anticipate that Bradley is ________ likely than Shauna to develop anxiety and ________ likely than Shauna to develop antisocial personality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Aggression</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defined in psychology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8"/>
              <w:gridCol w:w="80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behavior intended to hurt someone.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any behavior that harms someone, whether it is intentional or unintentional.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or verbal behavior intended to hurt someone physically or emotionally.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verbally insulting someone, whether intentional or unintentional.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LeBlanc is embarking on a tour of 15 countries to study gender similarities and differences across cultures. What is Professor LeBlanc most likely to observe?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and women earning approximately the same salaries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women than men holding elected offices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men than women being physically aggressive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and women sharing equally in the duties of child raising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have been ________ willing than women to blast people with noise in laboratory experiments, and they are ________ likely than women to commit violent crimes.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people is most likely to behave aggressively?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Marla, who is in her thirties and is a single parent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Grace, who is in her late teens and has dropped out of high school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Shelly, who is in her early twenties and is a college student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Tom, who is in his thirties and works full time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or verbal behavior intended to harm a person's social standing or relationship constitutes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solitary confinement.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spermarche.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relational aggression.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Maria is telling all her friends that Alycia shoplifted a blouse when she knows that it’s not true. But she wants to harm Alycia’s reputation. Her behavior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relational aggression.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pruning process.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Ramone and Sally are being interviewed for the same position. During the interview, Ramone demonstrates self-confidence and independence, and maintains eye contact with the person conducting the interview. Sally makes less eye contact during her interview but is generally warm and welcoming. These differences demonstrate gender variations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power.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connectedness.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Worldwide, ________ people believe that men make better political leaders than women.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 percent of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nearly 10 percent of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nearly 50 percent of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political leaders are ________. Among male and female politicians who seem power-hungry, women are ________ successful than men.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Valentina has decided to enter her town’s race for mayor. She has very definite and strong opinions about what is best for the community. Alejandro is also running for mayor with similarly strong opinions. Between Valentina and Alejandro, who is likely to be seen as power-hungry?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Valentina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Alejandro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Valentina nor Alejandro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Valentina and Alejandro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 social norm that has contributed to gender bias in the workplace?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exercise a more democratic leadership style than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more readily apologize for being impolite than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place more emphasis on achievement and power than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more readily express support for others' opinions than women.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juries form, leadership tends to go to ________. When salaries are paid, women in traditionally male occupations receive ________ than their male colleagues.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females;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males;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females;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males;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 respect to their leadership style, men tend to be ________ directive and ________ democratic than women.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Carmen and Antonio both work in the marketing department for a large appliance store. Carmen is more likely than Antonio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driven by money.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want to achieve high status.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smile and apologize often.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a directive leadership style.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Dr. Cherice Bogart and Dr. Branson Smith are practicing physicians. Considering the gender differences in compensation, it can be expected that Dr. Smith will earn roughly _____ more than Dr. Bogart each year.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$10,000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$25,000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$70,000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$80,000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Carla works in engineering, a traditionally male occupation. Like most women in such industries, her salary is ________ than that of her male colleagues. Felicia, who is a student at Environmental University, submitted an application to receive funding for her research. Like most female research grant applicants, she received ________ “quality of researcher” ratings from those who reviewed her application than did the average male applicant.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higher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lower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lower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higher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Mothers in the United States typically engage in ________ child care as fathers.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same amount of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nearly twice as much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nearly four times as much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six times as much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everyday life and in the workplace, men are more likely than women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smile at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apologize to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interrupt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express support for others.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36. </w:t>
            </w:r>
            <w:r>
              <w:rPr>
                <w:rStyle w:val="DefaultParagraphFont"/>
                <w:rFonts w:ascii="Times New Roman" w:eastAsia="Times New Roman" w:hAnsi="Times New Roman" w:cs="Times New Roman"/>
                <w:b w:val="0"/>
                <w:bCs w:val="0"/>
                <w:i w:val="0"/>
                <w:iCs w:val="0"/>
                <w:smallCaps w:val="0"/>
                <w:color w:val="000000"/>
                <w:sz w:val="24"/>
                <w:szCs w:val="24"/>
                <w:bdr w:val="nil"/>
                <w:rtl w:val="0"/>
              </w:rPr>
              <w:t>Marcia, Ida, and Derrick are talking about neighborhood conditions. Which of the following events is most likely to occur?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Derrick interrupts Marcia.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Marcia interrupts Ida.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Ida interrupts Derrick.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All of these events are equally likely to occur.</w:t>
                  </w:r>
                </w:p>
                <w:p>
                  <w:pPr>
                    <w:pStyle w:val="p"/>
                    <w:widowControl w:val="0"/>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Robert and Mia are high-performing financial advisors at the same bank. At their annual review with their boss, each argues for a higher salary. In the end, only Robert gets a raise. Why might this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2"/>
              <w:gridCol w:w="80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are more likely than women to guess at an answer rather than admit they don’t know.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 are more likely than men to commit acts of relational aggression.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often have an advantage in negotiation outcomes.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Worldwide, half of people believe men are superior political leaders.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Men’s tendency to expound on a topic about which they have little knowledge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relational aggression.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male answer syndrome.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Frank’s teen son has asked him, “How do we know that the earth is not flat?” Frank proceeds to answer the question, even though he is not an expert in this area, rather than admit to his son that he isn’t sure. This phenomenon, which is more common among males,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relational aggression.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interdependence.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male answer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Russ, a carpenter, is having coffee with Bettina, a professional stock trader. He spends half an hour providing Bettina with an inaccurate description of how the stock market works, then offers his own critiques of the advice she has recently given her clients.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mansplaining.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relational aggression.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power.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Large play groups are to _____ as small play groups are to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independent; interdependent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interdependent; independent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aggression; relational aggression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relational aggression; physical aggression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lack of intimate discussion is to ________ as imitating social relationships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independent; interdependent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interdependent; independent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aggression; relational aggression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relational aggression; physical aggression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adult women, adult men more often use conversation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explore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solve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obtain feedback on their 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offer support.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Marta and Dave are discussing some recent difficulties in their marriage. Marta’s comments tend to explore different aspects of their relationship, while Dave’s comments focus on how to solve their problems. This illustrates a gender difference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schemas.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primary sex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connectedness.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 sex characteristics.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Girls typically play in ________ groups than do boys and, during their teens, girls spend ________ time with friends than do boys.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larger;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smaller;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larger;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smaller;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boys, girls are more likely to play in ________ groups.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competitive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mixed-age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unsupervised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late adolescence, teen girls spend ________ time than boys on social media and average _______ daily text messages than boys.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looking for someone in whom they can confide their personal worries, women usually turn to ________ and men usually turn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 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women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Selma and James both have highly stressful careers. Research on gender similarities and differences suggests that when they are looking for someone in whom they can confide their personal worries, Selma is likely to turn to ________ and James is likely to turn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 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women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concept of tend and befriend refers to the fact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are more likely than women to turn to others for support.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 are more likely than men to turn to others for support.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and women turn to others for support equally.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turning to others for support is ineffective.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 are more likely than men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stare at people who make them angry.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interrupt others while they are talking.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refuse to apologize when angry.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tend and befriend as a way to cope with stress.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Nora is highly stressed because of the strict deadlines she is facing at work, so she turns to her best friend Myra for support. Nora’s behavior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relational aggression.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social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tend and befriend.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middle and late adulthood, women become progressively ________ assertive and men become progressively ________ domineering.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does biology influence gender?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physiologically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genetically and physiologically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genetically nor physiologically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sex chromosome found in both males and females is called the ________ chromosome.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bisexual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asexual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Males have ________ and females have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X chromosome; one Y chromosome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Y chromosome; one X chromosome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X chromosome; two X chromosomes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Y chromosome; two Y chromosomes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mother's contribution to an offspring's two sex chromosomes is ________ chromosome and a father's contribution to an offspring's two sex chromosomes is ________ chromosome.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Y; either an X or a 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either an X or a Y; an 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X; either an X or a 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either an X or a Y; a 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human egg contains ________ chromosome and a human sperm contains ________ chromosome.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Y; either an X or a 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either an X or a Y; an 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X; either an X or a 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either an X or a Y; a 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Kerry’s birth-assigned sex is male. This means that his father contributed ________ during prenatal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X chromosome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Y chromosome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 X chromosomes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 Y chromosomes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most important androgen (male sex hormone)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menarche.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estradiol.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estrogen.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testosterone.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birth-assigned sex of Eleanor’s infant-to-be is male. Eleanor has researched how the fetus develops and so knows that about seven weeks after conception the Y chromosome triggers the testes to develop and to produce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estrogen.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testosterone.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estradiol.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menarche.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(are) the main female sex hormone(s)?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testosterone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estrogens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X chromosome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Y chromosome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Candice is a genetic female. Which of the following contributes to the development of her sex characteristics?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testosterone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estrogen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X chromosome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Y chromosome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prenatal development, females who are exposed to ________ tend to grow up with more male-typical interests.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levels of estradiol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levels of testosterone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levels of testosterone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levels of estrogens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the fourth and fifth months of prenatal development, sex hormones influence fetal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menarche.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 sex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schemas.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wiring.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period of sexual maturation during which a person becomes capable of reproducing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puberty.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orientation.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Hannah is 12 years old and has just had her first menstrual period, which means she is now capable of reproducing. Hannah has entered the period of sexual maturation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puberty.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orientation.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body structures that enable reproduction are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primary sex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 sex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schemas.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adrenal glands.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puberty, Pia experienced her first menstrual period. This best illustrates adolescent development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primary sex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orientation.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 sex characteristics.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11-year-old Marlene, puberty means that she will experience several physical changes, such as the development of her ovaries and her first menstrual period. This best illustrates adolescent development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primary sex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orientation.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 sex characteristics.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considered a primary sex characteristic?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ovaries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external genitalia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breasts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first appearance of secondary sex characteristics is most likely to be associated with the onset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X chromosome.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puberty.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an example of a secondary sex characteristic?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female ovaries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male facial hair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spermarche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Andrew was 14 years old, his larynx enlarged and his voice deepened. This change represents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spermarche.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primary sex characteristic.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secondary sex characteristic.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Primary sex characteristics are to ________ as secondary sex characteristics are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male testes; adrenal glands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female ovaries; deepened male voice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male testes; female ovaries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adrenal glands; underarm hair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term</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spermarche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refers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development of secondary sex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acquisition of gender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display of both masculine and feminine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first ejaculation.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he was asleep last night, Oliver experienced his first ejaculation, which occurred during sleep as a “wet dream.” This represents a major landmark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menarche.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puberty.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typing.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a “wet dream” last night, PedMig experienced his first ejaculation, which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menarche.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spermarche.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puberty.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testosterone.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first menstrual period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menarche.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puberty.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spermarche.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estrogen.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Puberty is most closely related to the onset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menarche.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typing.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first ejaculation is to an adolescent boy as ________ is to an adolescent girl.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 sex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menarche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Within a year of age 12½, females typically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menarche.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puberty.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spermarche.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estrogen.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Clarissa is a preteen whose primary and secondary sex characteristics are just beginning to develop. When will she most likely experience menarche?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age 9 to 11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age 10.5 to 11.5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age 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age 11.5 to 13.5</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pubertal development, a surge of hormones triggers a variety of visible physical changes. For instance, the pituitary gland releases hormones that stimulate the adrenal glands. The adrenal glands then release hormones that stimulate all of the following in females,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underarm hair growth.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breast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larynx enlargement.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pubic hair growth.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Girls who have experienced stress related to poverty, father absence, or sexual abuse may experience earlier-than-average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menarche.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Diets laden with hormone-mimicking chemicals are suspected of contributing to girls' earlier experience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menarche.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schemas.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87. </w:t>
            </w:r>
            <w:r>
              <w:rPr>
                <w:rStyle w:val="DefaultParagraphFont"/>
                <w:rFonts w:ascii="Times New Roman" w:eastAsia="Times New Roman" w:hAnsi="Times New Roman" w:cs="Times New Roman"/>
                <w:b w:val="0"/>
                <w:bCs w:val="0"/>
                <w:i w:val="0"/>
                <w:iCs w:val="0"/>
                <w:smallCaps w:val="0"/>
                <w:color w:val="000000"/>
                <w:sz w:val="24"/>
                <w:szCs w:val="24"/>
                <w:bdr w:val="nil"/>
                <w:rtl w:val="0"/>
              </w:rPr>
              <w:t>People who are intersex may be born with unusual combinations of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sexual orientation.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gender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male and female chromosomes, hormones, and anatomy.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gender schemas.</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________ may be born with unusual combinations of male and female chromosomes, hormones, and anatomy.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intersex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menarche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spermarche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secondary sex characteristics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Warren was born with both male and female biological sexual characteristics. This means that Warren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female.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intersex.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androgynous.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Klinefelter syndrome and Turner syndrome both involve unusual ________ that impact sexual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 chromosome combinations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schemas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primary sex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 sex characteristics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genetic male who was born with two or more X chromosomes as well as a Y chromosome, resulting in small testes and sterility, has the condition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Klinefelter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Turner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gender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Blaine has small testes and is sterile as a result of a genetic condition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Klinefelter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Turner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gonadal dysgenesis.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androgen insensitivity syndrome.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Bryson is a genetic male who was born with two X chromosomes and one Y chromosome. This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Turner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Klinefelter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gender identity.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females who are born with only one X chromosome have a condition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Klinefelter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Turner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gonadal dysgenesis.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androgen insensitivity syndrome.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Mihaela is a genetic female with only one X chromosome. She does not have menstrual periods and has not developed breasts, as a result of a genetic condition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Klinefelter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Turner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gonadal dysgenesis.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androgen insensitivity syndrome.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who are intersex may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struggle with their gender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concern regarding pubertal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miss the two-year rapid physical growth that occurs during puberty.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adopt aspects of various gender roles.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famous case, an infant boy was raised as a girl following a botched circumcision. During adolescence, the child ________ boys and ________ the assigned female identity.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wanted to kiss; accepted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wanted to kiss; did not accept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wanted no part of kissing; accepted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wanted no part of kissing; did not accept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Today, most experts recommend postponing ________ until a child’s naturally developing physical appearance and gender identity become clear.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sex-reassignment surgery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asexuality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Three-month-old Shaun, a genetic male, has a condition in which his anatomy is neither typically male nor typically female. His parents believe it would be better for Shaun if they raised him as a girl, and they would like him to undergo sex-reassignment surgery. A physician would likely tell Shaun’s parents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wait until Shaun’s naturally developing physical appearance and gender identity become clear before considering surgery.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proceed with surgery to enable Shaun to develop a gender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begin hormone therapy now, and consider surgery when Shaun reaches puberty.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wait until Shaun is at least 5 years old.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role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defined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1"/>
              <w:gridCol w:w="80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sense of being male, female, or some combination of the two.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acquisition of a traditional masculine or feminine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set of expectations about a social position that define how those in that position are to behave.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set of expected behaviors, attitudes, and traits for males and for females.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Behaviors expected of those who occupy a particular social position define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schema.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syndrome.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gender role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one's biological sex.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sense of being male, female, or some combination of the two.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set of expected behaviors, attitudes, and traits for men or for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development of secondary sex characteristics.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the beginning of the twentieth century, only one country in the world granted women the right to vote. By 2015, that right existed in all countries. This illustrates a dramatic shift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roles.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orientation.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 sex characteristics.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Julia teases her younger brother Henry, he does not cry, because he has learned that boys should never cry. Henry’s behavior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 sex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roles.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testosterone.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menarche.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demonstrates a recent shift in gender roles in the United States?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 have recently been given the right to vote in national elections.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compared with men, women earn higher college grades and more college degrees and show equal competence in science and math.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 are less likely to work outside the home today than they were in the past.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 typically work in fields to gather food while men herd livestock.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in agricultural societies typically assume more distinct gender roles than do children in nomadic societies. This illustrates a ________ influence on gender roles.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gender roles assigned to women and men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virtually the same in all cultures.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been virtually the same in all historical periods.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 across cultures.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 across historical periods but not across cultures.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Early in the COVID-19 pandemic, U.S. women were more likely than men to report career disruption and reduced work hours. This likely resulted from a difference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roles.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cultural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development.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109. 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Sexual aggression</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defined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desire expressed in an unusual way.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any physical or verbal behavior of a sexual nature that is intended to harm someone physically or emotionally.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problem that consistently impairs sexual arousal or functioning.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distress over infrequently or never experiencing orgasm.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Making unwanted sexual advances, obscene remarks, or requests for sexual favors is the definition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harassment.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assault.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relational aggression.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attitude.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Christy is an intern who has been the target of unwanted sexual advances and obscene remarks at work. She is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harassment.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assault.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relational aggression.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attitude.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an example of sexual assault?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unwanted touching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attempted rape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molestation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obscene remarks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one estimate, about how many women are killed each year by male family members in India and Pakistan for “dishonoring” their families by being a victim of sexual aggression?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5000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10,000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first significant studies of rape victim blaming occurred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1950s.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1960s.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1970s.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1980s.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Rape victims between the ages of 11 and 24.4 represent ________ percent of all rape victims.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70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90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2019, the #MeToo movement was active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only one 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 nations.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around 50 nations.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than 85 nations.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these measures has NOT effectively reduced sexual aggression?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0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encouraging victims to report their experiences to authority figures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adjusting social norms so victims feel safe reporting their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educating people about preventative bystander intervention measures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providing therapy to treat sexual aggressors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118. </w:t>
            </w:r>
            <w:r>
              <w:rPr>
                <w:rStyle w:val="DefaultParagraphFont"/>
                <w:rFonts w:ascii="Times New Roman" w:eastAsia="Times New Roman" w:hAnsi="Times New Roman" w:cs="Times New Roman"/>
                <w:b w:val="0"/>
                <w:bCs w:val="0"/>
                <w:i w:val="0"/>
                <w:iCs w:val="0"/>
                <w:smallCaps w:val="0"/>
                <w:color w:val="000000"/>
                <w:sz w:val="24"/>
                <w:szCs w:val="24"/>
                <w:bdr w:val="nil"/>
                <w:rtl w:val="0"/>
              </w:rPr>
              <w:t>Gender identity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1"/>
              <w:gridCol w:w="80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person’s birth-assigned sex.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sense of being male, female, neither, or some combination of male and female.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set of expected behaviors, attitudes, and traits for men and for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person’s degree of displayed masculinity or femininity.</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119. </w:t>
            </w:r>
            <w:r>
              <w:rPr>
                <w:rStyle w:val="DefaultParagraphFont"/>
                <w:rFonts w:ascii="Times New Roman" w:eastAsia="Times New Roman" w:hAnsi="Times New Roman" w:cs="Times New Roman"/>
                <w:b w:val="0"/>
                <w:bCs w:val="0"/>
                <w:i w:val="0"/>
                <w:iCs w:val="0"/>
                <w:smallCaps w:val="0"/>
                <w:color w:val="000000"/>
                <w:sz w:val="24"/>
                <w:szCs w:val="24"/>
                <w:bdr w:val="nil"/>
                <w:rtl w:val="0"/>
              </w:rPr>
              <w:t>Considering oneself to be a female is to gender ________ as behaving in a manner to align with social expectations for females is to gender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identity; roles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typing; roles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roles;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identity; typing</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Mark identifies as male. This means that his gender identity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nonbinary.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Amanda doesn’t feel female or male. Amanda’s gender identity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nonbinary.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gender identity that involves some combination of male and female or neither male nor female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nonbinary.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learning theory emphasizes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 and imitation play a crucial role in the development of gender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will exhibit only those gender-linked behaviors for which they themselves have been directly rewarded.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will not develop a clear gender identity if the same-sex parent is absent from the home.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statements are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learning theory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2"/>
              <w:gridCol w:w="80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study of the evolution of behavior and the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study of how the structure and function of genes interact with our environment to influence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study of the relative power and limits of genetic and environmental influences on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theory that we learn social behavior by observing and imitating others and by being rewarded or punished.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 Stern scolds his son when he cries but kisses his daughter when she cries. Mr. Stern’s contribution to the gender typing of his children would most likely be highlighted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Freudian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learning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126. </w:t>
            </w:r>
            <w:r>
              <w:rPr>
                <w:rStyle w:val="DefaultParagraphFont"/>
                <w:rFonts w:ascii="Times New Roman" w:eastAsia="Times New Roman" w:hAnsi="Times New Roman" w:cs="Times New Roman"/>
                <w:b w:val="0"/>
                <w:bCs w:val="0"/>
                <w:i w:val="0"/>
                <w:iCs w:val="0"/>
                <w:smallCaps w:val="0"/>
                <w:color w:val="000000"/>
                <w:sz w:val="24"/>
                <w:szCs w:val="24"/>
                <w:bdr w:val="nil"/>
                <w:rtl w:val="0"/>
              </w:rPr>
              <w:t>Gender typing refers to the acquisition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5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gender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sense of being male, female, neither, or some combination of male and female.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traditional masculine or feminine role.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secondary sex characteristics.</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child who consistently exhibits traditionally masculine interests and behavior patterns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spermarche.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 sex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typing.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From the time she was a preschooler, Carlise has taken on a traditionally feminine role in her family. This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Y chromosome.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 sex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typing.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prefer to express a blend of traditionally masculine and traditionally feminine psychological characteristics demonstrate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bisexual orientation.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transgender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heterosexuality.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are androgynous are often more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adaptable.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gender-typed.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socially aware.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motivated.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her behavior and appearance, Lacey feels most comfortable blending typically male and typically female characteristics. This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binary gender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bisexuality.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asexuality.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Tania’s mother handles the finances for the family, while her father deals with household maintenance tasks. They both feel that their sharing of tasks is equitable. As a result, Tania may have higher aspirations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career outside the home.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non-binary gender identity.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________ organize our experiences of male-female characteristics and help us think about our gender identity.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types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expressions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roles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schemas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belief that boys have shorter hair than girls is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role.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schema.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orientation.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 sex characteristic.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belief that boys are more independent than girls is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role.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schema.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type.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tend to organize their worlds into male and female categories. This best illustrates their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 sex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orientation.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schemas.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relational aggression.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Categorizing baby clothing as either masculine-looking or feminine-looking best illustrates the functioning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bisexual orientation.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 sex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gender schema.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his mother offers to jump rope with him, Nico protests, “No way. That’s for girls!” Nico's reaction reflects 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schemas.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orientation.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 sex characteristics.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Six-year-old Lindsay is shopping for clothes with her grandmother. “No,” she protests when her grandmother holds up a pair of pants, running instead toward a rack of lacy dresses. “I want to look like a</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girl</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 Lindsay's preference is an example of her gender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Two-year-old Alvin is learning how to talk. Through language, he will begin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communicate variations in gender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label the world in terms of gender.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 expected behaviors associated with his gender.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take on a traditionally male role.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Clothing choices, interests, possessions, and language can all be used as a means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role.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expression.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type.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identity.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stereotypes are most rigid around ages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 or 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 or 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 or 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9 or 10.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person whose gender corresponds with birth-assigned sex identifies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cisgender.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transgender.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nonbinary.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Norman’s birth-assigned sex is male, and he identifies as a man. This means that Norman identifies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cisgender.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transgender.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nonbinary.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________ person’s gender identity or expression differs from that associated with their birth-assigned sex.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transgender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bisexual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asexual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Niki, whose birth-assigned sex is male, has always had a female gender identity. She has begun living her everyday life as a woman and will soon undergo sex-reassignment surgery. Niki could be best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bisexual.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intersex.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transgender.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interdependent.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comparing “early transitioning” transgender children to cisgender children, one study found that the transgender children were ________ gender-typed and ________ gender identified.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equally; equally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equally;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scans have shown that those seeking sex-reassignment surgery have some neural tracts that ________ those whose gender identity matches their birth-assigned sex.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identical to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 from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twice as likely to be present 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also present 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has shown, by using brain imaging techniques, that those who seek medical sex-reassignment have ________ when compared with those whose gender identity matches their birth-assigned sex.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similar brain structures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similar gender typing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different neural tracts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similar gender role expectations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large survey of transgender Americans, ________ percent reported being verbally harassed in the last year.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83</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Gender-affirming medical procedures have been found to reduce all of the following for those who are transgender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risk for suicide.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posttraumatic stress.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transgender people are at increased risk of a gender dysphoria diagnosis because they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were gender-typed at a very early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identify as androgynous.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clinical level distress associated with their gender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been diagnosed with Klinefelter syndrome.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Jack has received a diagnosis of gender dysphoria. This means that Jack experiences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identity confusion.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gender identity that is not consistent with their birth-assigned sex.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 levels of distress associated with their gender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gender identity that matches their birth-assigned sex.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Adele, who is transgender, feels like a combination of male and female. This is common, as roughly ________ percent of those not identifying with their birth-assigned sex have a nonbinary gender identity.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sexuality can best be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8"/>
              <w:gridCol w:w="80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direction of our sexual attractions, as reflected in our longings and fantasies.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thoughts, feelings, and actions related to our physical attraction to another.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attitudes toward both our own sexual attractions and those of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personal role that our physical attractions play in our life.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no sexual attraction to others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bisexual.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asexual.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heterosexual.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pansexual.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Thirty-year-old Kami is among the 1 percent of people who have never felt sexually attracted to another person. Kami can best be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bisexual.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intersex.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transgender.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asexual.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actually a need?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thirst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security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sex hormone secreted in greater amounts by females than by males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estradiol.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testosterone.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HPV.</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is the main male sex hormone?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estrogen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testosterone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estradiol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what points in the life span are sex hormones most likely to influence us?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throughout the life span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early childhood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both prenatal and pubertal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young adulthood and old 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Maurice is learning about how hormones affect development through the life span. He has learned that, for him, his hormones have influenced specific periods of development. Which of the following is NOT one of these periods?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prenatal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puberty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adulthood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Fifteen-year-old Juan is experiencing an increase in the hormone ________, which causes his sexual arousal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estrogen;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estrogen; 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testosterone;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testosterone; decrease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injecting female animals with estrogens, researchers can increase the animals'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testosterone.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refractory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receptiveness.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habituation.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most nonhuman mammals, female sexual receptivity is greatest when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testosterone levels are lowest.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testosterone levels are highest.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estrogen levels are lowest.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estrogen levels are highest.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Male hamsters that have their testes surgically removed ________ much of their interest in receptive females. These same hamsters ________ sexual interest if injected with testosterone.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retain; show excessively high levels of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gradually lose; slowly regain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retain; show no change 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gradually lose; fail to regain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Isaboo, a 5-year-old female Sphynx cat whose estrogen levels have peaked, is sexually receptive. Based on the text discussion, we would be correct in understanding that Isaboo is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sexual dysfunction.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refractory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plateau.</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 sexual behavior is influenced by hormones ________ other mammals.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same manner as 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higher levels than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loosely than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different manner than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evidence suggests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desire rises slightly at ovulation among women with mates.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adult men whose testes have been removed show virtually no reduction in sex drive.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interests are aroused by decreased testosterone levels in women and increased testosterone levels in 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male sex offenders typically experience lower-than-normal testosterone levels.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Thea, who is in a romantic relationship with Morgan, is ovulating. Some evidence suggests Thea may experience a ________ in sexual desire at this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significant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slight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slight 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significant decrease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than in other mammalian females, the sexual drive in human females is responsive to their ________ levels.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estradiol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estrogen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testosterone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would result in a reduction in testosterone levels for women, leading to reduced sexual activity, arousal, and desire?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menopause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estrogen injections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hormone replacement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delayed ovulation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Sixty-year-old Skylar has been married for 30 years. She is happy in her marriage, but since menopause, she has been feeling much less interest in sexual activities. Her lack of sexual desire might be caused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drop in her testosterone 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increase in her testosterone 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increase in estrogen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increase in prolactin levels.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Seventeen-year-old Bradley is on his high school diving team. While they are practicing, a group of girls from the swim team stops by. Bradley immediately tries increasingly risky dives while the girls watch. If Bradley’s hormone levels were checked at that time, we would probably find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drop in his testosterone 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increase in his testosterone 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increase in estrogen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increase in serotonin levels.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Kurt has abnormally low testosterone levels. His doctor advises him that testosterone-replacement therapy would likely lead to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in sexual desire and energy.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in sexual desire but a decrease in energy.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in sexual desire and energy.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in sexual desire but an increase in energy.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best describes the relationship between male sexual arousal and testosterone levels?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0"/>
              <w:gridCol w:w="803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testosterone levels can be a cause and a consequence of sexual activity.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sexual arousal is related to fluctuations in testosterone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sexual activity is directly related to variations in testosterone levels of men only.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arousal can be a cause and a consequence of increased testosterone levels.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the 1600s and 1700s, prepubertal boys were castrated to preserve their soprano voices. As a result, their sex characteristics and sexual desire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did not develop normally.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developed at an early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developed in the same way as did boys who were not castrated.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showed an increase in testosterone levels.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estrogen and testosterone levels fall in later life, the frequency of intercourse ________ and the frequency of sexual fantasies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decreases; decreases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decreases; remains the same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remains the same; decreases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remains the same; remains the same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Adult men who are castrated typically experience ________testosterone levels, and adult male sex offenders who take Depo-Provera typically experience ________ testosterone levels.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increased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normal; increased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decreased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normal; decreased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have found that male sex offenders who were given ________ lost much of their sexual urge because of reduced testosterone levels.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estradiol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Depo-Provera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estrogen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recorded the physiological responses of volunteers who came to their research lab to either masturbate or have intercourse?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Masters and Johnson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Kinsey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LeVay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Eagly and Wood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their effort to describe the stages of the human sexual response, researchers Masters and Johnson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8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observed chimps and monkeys engaging in sex.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interviewed married couples who were randomly selected from the U.S. population.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interviewed only married couples who had regular sex.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directly observed people engaging in sex in their laboratories.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Masters and Johnson, the correct order of the stages of the sexual response cycle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plateau, excitement, orgasm, and resolution.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resolution, excitement, plateau, and orgasm.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excitement, plateau, orgasm, and resolution.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orgasm, excitement, plateau, and resolution.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first stage of the sexual response cycle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refractory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excitement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plateau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orgasm.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________, the genital areas become engorged with blood.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plateau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resolution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excitement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orgasm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________, excitement peaks as breathing, pulse, and blood pressure rates continue to increase.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plateau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resolution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excitement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orgasm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Reagan and Miranda are engaging in sexual intercourse. Their excitement has peaked and breathing, pulse, and blood pressure have increased. Which stage of the sexual response cycle are they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excitement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plateau</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orgasm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resolution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the sexual response cycle indicates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and women experience an equally long refractory period following orgasm.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 undergo a decrease in physiological arousal more slowly if they have experienced orgasm than if they have not.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enough sperm may be released prior to male orgasm to enable conception.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the resolution stage, sexual excitement increases in women but decreases in men.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Masters and Johnson identified orgasm as the ________ stage of the sexual response cycle.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first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fourth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stage of the sexual response cycle involves muscle contractions all over the body, accompanied by an increase in breathing, pulse, and blood pressure?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excitement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plateau</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orgasm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resolution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descriptions of orgasm written by men and women are ________, and the subcortical brain regions active in men and women during orgasm are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different; the same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similar; different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different; different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similar; the same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the resolution stage of the sexual response cycle, people are most likely to experience a rapid decrease in arousal if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have just experienced orgasm.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have not used contraceptives.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refractory period is unusually short.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sexual interaction has not resulted in conception.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Following orgasm, Nora’s body gradually returns to its unaroused state. Nora is in the ________ of the sexual response cycle.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plateau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resolution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excitement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orgasm.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refractory period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9"/>
              <w:gridCol w:w="80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moment before orgasm during which sexual arousal is maintained at a fairly high 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stage of the sexual response cycle during which sexual excitation reaches its climax.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span of the monthly female reproductive cycle during which ovulation occurs.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period after orgasm during which a person cannot achieve another orgasm.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Unlike men, women are capable of experiencing more orgasms during or shortly after resolution because of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female orgasmic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romantic fantasies.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briefer refractory periods.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differences in the sexual response cycle.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David and Laura have just shared a fulfilling sexual experience. Unlike Laura, David won't be able to experience another orgasm for some time. This stage of the sexual response cycle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plateau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orgasm.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resolution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excitement stage.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problem that consistently impairs arousal or functioning at any point in the sexual response cycle is called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paraphilia.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dysfunction.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refractory period.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his annual physical, Damian mentions that he has been having difficulty maintaining an erection. Damian is likely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premature ejaculation.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HPV.</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sexual dysfunction.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paraphilia.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man who consistently reaches a sexual climax before he or his sexual partner wishes is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erectile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paraphilia.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premature ejaculation.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orgasmic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Female orgasmic disorder is one form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paraphilia.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refractory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dysfunction.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Mia is distressed because she experiences recurrent pain that interferes with sexual intercourse. Her difficulty best illustrates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refractory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dysfunction.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paraphilia.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woman who experiences distress due to a persistent inability to reach a sexual climax is most likely suffering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paraphilia.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refractory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female orgasmic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Maverick, a 42-year-old engineer, experiences premature ejaculation. He would most likely learn to minimize his problem through behaviorally oriented therapy, which helps him by having him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engage in sexual activity less frequently.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eliminate his high level of sexual guilt.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uncover the unconscious fears that underlie his problem.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 ways to control his urge to ejaculate.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over 20 years, Viagra has been a successful treatment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female orgasmic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premature ejaculation.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erectile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paraphilias.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Recurrent sexually arousing fantasies and behaviors involving nonhuman objects is an indication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refractory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dysfunction.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erectile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paraphilia.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with paraphilias experience sexual desire that is directed in unusual ways. For example, in necrophilia, the person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a sexual attraction to corpses.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experiences sexual arousal toward young children.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a constant urge to ejaculate.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derives pleasure from self-exposure.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Despite being arrested for exhibitionism, Doug continues to experience the urge to sexually expose himself to unconsenting strangers. This best illustrates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refractory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dysfunction.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paraphilia.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Pedophilia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paraphilia.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erectile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premature ejaculation.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sexual dysfunction.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Yolanda reveals to her therapist that she has some unusual sexual interests and behaviors; however, they do not distress her or entail harm or risk of harm to others. Her therapist would probably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0"/>
              <w:gridCol w:w="80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classify Yolanda’s behavior as disordered, since she directs her sexual desire in unusual ways.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 classify Yolanda’s behavior as disordered, since it neither distresses her nor places anyone at risk.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suggest that Yolanda be evaluated for a sexual dysfunction.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suggest that Yolanda undergo psychological and medical therapy to overcome these behaviors.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an STI?</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herpes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pedophilia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premature ejaculation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female orgasmic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Teenage girls are especially vulnerable to STIs because of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shorter refractory periods.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estrogen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longer resolution periods.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levels of protective antibodies.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Condoms are most helpful in protecting against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herpes transmission.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paraphilias.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HIV transmission.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erectile dysfunction.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an appointment at the university health center, Victor’s doctor asks if he would like to be tested for STIs. “No,” he replies. “I'm safe. I always use condoms.” What advice would the doctor most likely offer to Victor?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6"/>
              <w:gridCol w:w="80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Condoms offer only limited protection against certain skin-to-skin sexually transmitted infections.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Condoms have been only 30 percent effective in preventing transmission of HIV.</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Condoms provide better protection to women than to 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Condoms provide better protection to older adults than to younger adults.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 immunodeficiency virus, or HIV, is the virus that causes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HSV.</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HPV.</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AIDS.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Lily is living with AIDS, which she contracted sexually. This means her partner was infected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HSV.</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HPV.</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chlamydia.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HIV.</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true of HIV, the virus that causes AIDS?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2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usually transmitted via needle sharing during drug 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usually transmitted sexually.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Condoms have been 30 percent effective in preventing its transmission.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transmitted more easily from women to men.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example of the biopsychosocial approach to the study of human sexuality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study of men’s sexual orientation in cultures that expect same-sex sexual behavior in all boys before marriage.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integrated understanding of sexual motivation in terms of sex hormones, sexual fantasies, and personal values.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medical therapy used to help men and women overcome sexual dysfunctions.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refuted explanation for the development of sexual orientations.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Wharton emphasizes that gender similarities and differences result from the interplay of genetically predisposed traits, exposure to stimulating conditions, and culturally shaped roles. The professor's emphasis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social script.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sexual orientation.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sexual response cycle.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biopsychosocial approach.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Khan’s research examines the ways in which external stimuli, mass media norms, and sex hormones together influence premature sexual activity among high school students. Dr. Khan’s research relies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evolutionary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social script.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Orama hypothesizes that teenage boys who experience early sexual intercourse are influenced by pornography and graphic video games that involve sexual behaviors. Dr. Orama’s research examines ________ on sexuality.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social-cultural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imagined stimuli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 influences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Feng studies the role of sex hormones and sexual maturity in adolescent sexual behavior. Dr. Feng is interested in ________ influences on sexual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social-cultural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external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Nicholas is studying the ways in which religious and personal values influence sexual behavior in midlife. Dr. Nicholas is examining ________ influences on sexual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social-cultural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 repeated exposure to any erotic stimulus, our emotional response often lessens. This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fraternal birth-order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habituation.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paraphilia.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Oliver often watches pornographic movies that depict women being sexually coerced and appearing to enjoy it. This may increase Oliver’s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perception of himself as sexually inadequate.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willingness to hurt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certainty about his gender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conviction that sexual promiscuity is morally wrong.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viewing erotic films of sexually attractive women and men, people have judged their own partner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attractive.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sexually 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attractive.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sexually active.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indicates that extensive online pornography exposure may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make sexual aggression seem less acceptable.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sexual desire.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heighten brain activation to sexual images.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desensitize young men to normal sexuality.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has been said that the most significant sex organ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skin.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genitalia.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 sex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tend to have ________ frequent and ________ physical sexual fantasies than do women.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true about sexual fantasizing?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imagination can influence our sexual arousal and desire.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some women sexual fantasies can lead to sexual orgasm.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fantasize about sex more often than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Fantasizing about sex indicates a sexual dysfunction.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Because of ________ sexual activity, U.S. teen pregnancy rates among are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increasing; increased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decreasing; decreased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increasing; decreased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decreasing; increased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contributes to teens’ sexual risk-taking?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6"/>
              <w:gridCol w:w="80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more willing to purchase contraception than were teens in the past.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often uncomfortable discussing contraception with their sexual partner.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 education courses have discouraged contraceptive 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factors contribute.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Teens who use alcohol prior to sexual intercourse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enhanced self-awareness and are less likely to use condoms.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self-awareness and are more likely to use condoms.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enhanced self-awareness and are more likely to use condoms.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self-awareness and are less likely to use condoms.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have found that teens who consume alcohol are less likely to use condoms if they engage in sexual intercourse. This is true because alcohol consumption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reduces communication with parents about birth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related to father absence.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related to lower intelligence among teens.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affects the ability to control judgment and inhibition.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Fifteen-year-old Adriana is in her third month of pregnancy. Which of the following most likely contributed to her unplanned pregnancy?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sensitivity to the need for birth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excess communication with her parents about birth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alcohol 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levels of estrogen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culturally modeled guide for how to act in particular situations is called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 trait.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script.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paraphilia.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Mass media scenarios that shape our expectations about how to develop a sexual relationship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paraphilias.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scripts.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response cycles.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refractory periods.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Seventeen-year-old Sari, who watches a lot of sexual content on TV and in movies, believes that most of the students in her school are sexually active and that she, too, should become sexually active. Her behavior could be attributed to the ________ provided by the media she consumes.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scripts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refractory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dysfunction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more sexual content adolescents view on TV and in movies, the more likely they are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perceive their peers as sexually 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talk with their parents about contraception.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view their own sexual partners as attractive.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 premature sexual intercourse.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process of portraying women as “hypersexualized,” video games are most likely to promote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safe contraceptive 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early sexualization of girls.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abstinence.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Teens are more likely to delay sex if they have ________ levels of intelligence and ________ levels of religious engagement.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lower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higher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higher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lower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rates of pregnancy have been observed among U.S. teens who have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0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smaller families.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smaller friend groups.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watched a higher-than-average amount of prime-time television.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participated in a service learning program as tutors or teachers' aides.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sexual orientation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0"/>
              <w:gridCol w:w="80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sense of being male, female, neither, or some combination of male and female.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set of expected behaviors for men and for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direction of our sexual attractions.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sexual orientation refers to a(n) ________ that is either heterosexual, same-sex, bisexual, asexual, or pansexual.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attraction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script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David, a 26-year-old medical student, is attracted to females; his brother Samuel, a 20-year-old college junior, is attracted to males. The brothers differ in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response cycle.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orientation.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refractory period.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Attitudes toward same-sex attractions are becoming more________ worldwide.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accepting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rigid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than a dozen national surveys in Europe and the United States indicate that about ________ percent of men and ________ percent of women have exclusively same-sex attractions.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 or 4; 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 3 or 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 5 or 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 or 6; 10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Tim is gay. He is most likely to conceal his sexual orientation when he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liberal area.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less tolerant area.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majority same-sex culture.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confused about his sexual orientation.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surveys of U.S. high schoolers, gay and lesbian youth have been more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express less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decreased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seriously considered attempting suicide.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tell only their closest friends about their sexual orientation.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Arnold, who is gay, lives in a region where same-sex attractions are largely condemned. As a result, Arnold conceals his orientation from his family and friends. This may have the effect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increasing Arnold’s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harming Arnold’s mental health.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altering Arnold’s sexual orientation.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strengthening Arnold’s social network.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orientation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prone to change at several key points in the life cycle.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mainly dependent upon sex hormone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willfully chosen nor willfully changed.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strongly felt in men.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Women’s more flexible sexual drive and interests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sexual response cycle.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sexual orientation.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refractory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differences in erotic plasticity are best illustrated by the fact that heterosexual women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8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longer refractory periods than do 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may experience arousal to either male or female sexual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less likely than men to be aroused by both male and female sexual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become aware of their sexual orientation much earlier in life than do men.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Leah, unlike her husband Damian, prefers to alternate periods of high sexual activity with periods of very little sexual activity. This best illustrates gender differences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dysfunctions.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refractory periods.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paraphilias.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Women's sexual orientation may be ________ strongly felt and ________ fluid than that of men.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women than men report having had some same-sex sexual contact during their lives. This is best explained by women’s greater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asexuality.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refractory periods.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true of men’s and women’s sexual drive and interests?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more repressive cultures, men’s and women’s sexual drive and interests are more inflexible and unchanging.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with greater levels of education have a more flexible sexual drive and interests.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Historically, women’s sexual drive and interests were more rigid than they are today.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Across time, culture, and education level, men’s sexual drive and interests are less flexible than women’s.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the environmental conditions that influence sexual orientation indicates that gay and lesbian people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more likely than straight people to have protective mothers.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more likely than straight people to have absent fathers.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more likely than straight people to raise children with same-sex sexual attractions.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no more likely than straight people to have protective mothers, absent fathers, or children with same-sex sexual attractions.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Gay men are ________ likely to have been smothered by maternal love than heterosexual men. Boys growing up in a father-absent home are ________ likely to be gay than boys growing up with their father present in the home.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no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 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 more; no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true with respect to sexual orientation?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About a tenth of variation in sexual orientation is attributable to genetic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have been unable to pin down specific environmental factors that influence sexual orientation.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have not found significant differences in brain structure and function between gay and straight 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Same-sex attraction is unique to mammals.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Andrew is growing up in a household with two mothers. Based on research of outcomes for children raised by gay parents, all of the following can be expected of Andrew EXCEPT that he will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4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likely display gender-typical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likely be heterosexual.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emotional well-being similar to children with straight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more depression than children with straight parents.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 of a biological influence on same-sex orientation includes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4"/>
              <w:gridCol w:w="803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same-sex sexual behaviors in several hundred different animal species.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increase in same-sex attractions among women with fraternal twin brothers.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similarities in functioning between gay and straight brains.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link between sexual orientation and the levels of sex hormones currently in a person's blood.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Simon LeVay discovered that a cell cluster located in the ________ was larger in straight men than in gay men.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medulla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area in the hypothalamus that governs sexual arousal becomes active when ________ are given a whiff of scent derived from men's sweat.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gay women and gay 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gay women and straight 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straight women and straight 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straight women and gay men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 mental rotation tasks, straight men perform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better than straight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worse than straight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worse than gay men and gay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similarly to gay men and gay women.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 mental rotation tasks, gay men and gay women tend to score ________ than heterosexual men and ________ than heterosexual women.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higher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lower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lower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higher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is likely to be the LEAST skilled at remembering an object’s spatial location in memory game tasks?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Maury, a straight 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Ian, a gay 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Claire, a gay woman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Stephanie, a straight woman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Identical twins are ________ than fraternal twins to share a same-sex orientation.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significantly more likely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somewhat more likely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 more likely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somewhat less likely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can help distinguish straight and gay identical twins?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2"/>
              <w:gridCol w:w="80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environmental experiences related to the development of sexual orientation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specific genes that are associated with the development of sexual orientation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marks that may be related to the development of sexual orientation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paternally transmitted genes that are associated with the development of sexual orientation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has an impact on genetic influences on sexual orientation?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habituation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impulsivity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manipulating a single gene, scientists have been able to control sexual orientation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chimpanzees.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fruit flies.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organisms.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Joshua and his brother are both gay. Based on research with more than 400 gay brothers, it is likely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Joshua and his brother are both gay by chance.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Joshua and his brother inherited from their father at least one chromosome that may be related to sexual orientation.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Joshua and his brother experienced the same environmental influences that related to the development of a same-sex orientation.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Joshua and his brother inherited at least one gene that may be related to sexual orientation.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idea that gay people’s genes live on through their supporting the survival and reproductive success of their relatives is basic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identity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 selection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older-brother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fertile females theory has been proposed to explain the transmission of genes that predispose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female orgasmic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same-sex orientation.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refractory periods.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 has a same-sex orientation. Based on the fertile females theory, he is more likely to have family members who are also gay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mother’s side of the family.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father’s side of the family.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sides of the family.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side of the family.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Gay men tend to have ________ gay relatives on their mother's side of the family than on their father's side. The maternal relatives of gay men on the mother's side of the family produce ________ offspring than do the maternal relatives of straight men on the mother's side of the family.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fewer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fewer;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fewer; fewer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Gay men’s relatives on their mother’s side produce ________ offspring than the maternal relatives of straight men, and men’s same-sex orientation is more likely to be transmitted by genes from the ________ side of the family.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fewer; father's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fewer; mother's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father's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Jackson’s psychology instructor notes that men with a same-sex orientation tend to have more relatives with a same-sex orientation on their mother’s side than on their father’s, which supports a genetic basis for same-sex sexual behaviors. The position explained by Jackson’s instructor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fertile females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fraternal birth-order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older-brother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Your father-in-law thinks that a same-sex orientation is a choice people make. “Genetics has nothing to do with it,” he insists. To persuade him, you would be best advised to note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same-sex orientation does not appear to run in families.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identical twins are no more likely than fraternal twins to share their twin's same-sex orientation.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same-sex sexual behaviors have been observed exclusively in humans.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gay men tend to have more gay relatives on their mother's side of the family than on their father's side of the family.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have found links between sexual orientation and two genes on chromosomes 13 and 14. One influences a brain area that varies in size based on sexual orientation. The other influences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thyroid function.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level of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spatial abilities.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 hormone levels experienced during the second trimester of prenatal development are most likely to influence sexual orientation in later life because of their impact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X chromosome.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Y chromosome.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trait differences.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proposed that male fetuses may stimulate maternal antibody production, contributing to same-sex orientation in adulthood?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Ray Blanchard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Simon LeVay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William Masters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Virginia Johnson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has found that an animal's sexual behaviors can be altered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manipulation of prenatal hormone conditions.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exposure only to animals of the same sex.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injections of sex hormones in early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destruction of the hippocampus.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pregnant sheep were injected with ________ during a critical period of prenatal development, their female offspring later showed same-sex sexual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estrogen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estradiol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HPV</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testosterone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rate of same-sex attraction has been found to be slightly higher among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physicians.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professional athletes.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residents of small villages.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who have older brothers.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Aaron has three older brothers. He is also the only one who has a same-sex orientation. This may be explained by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fraternal birth-order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younger brother birth-order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fertile females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biopsychosocial model of sexual orientation.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has been suggested that the fraternal birth-order effect is a result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refractory periods.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maternal immune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mass-media norms.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fraternal birth-order effect does NOT apply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who have several older brothers.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who are right-handed.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 who have older sisters.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brothers born to the same mother.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birth-order effect seems to play a role in sexual orientation among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who are right-handed.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 who are right-handed.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who are not right-handed.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men and women who are not right-handed.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289. </w:t>
            </w:r>
            <w:r>
              <w:rPr>
                <w:rStyle w:val="DefaultParagraphFont"/>
                <w:rFonts w:ascii="Times New Roman" w:eastAsia="Times New Roman" w:hAnsi="Times New Roman" w:cs="Times New Roman"/>
                <w:b w:val="0"/>
                <w:bCs w:val="0"/>
                <w:i w:val="0"/>
                <w:iCs w:val="0"/>
                <w:smallCaps w:val="0"/>
                <w:color w:val="000000"/>
                <w:sz w:val="24"/>
                <w:szCs w:val="24"/>
                <w:bdr w:val="nil"/>
                <w:rtl w:val="0"/>
              </w:rPr>
              <w:t>Bella and Joshua have two sons. Bella is pregnant with another son. Research indicates that the chances of their third son having a same-sex sexual orientation is about ________ percent.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Trevor has three older brothers and one older sister. There is an increased likelihood of him having a same-sex orientation if 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left-handed.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right-handed.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ambidextrous.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was born during the summer.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Dan is the only one of four brothers who is gay. In which of the following traits are Dan and his brothers LEAST likely to differ?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walking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aggression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handedness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trait in which gay people and straight people tend to differ?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fingerprint ridge counts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handedness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occupational preferences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looking for a mate, humans generally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prize very different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 close genetic relatives.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prioritize physical attractiveness at the expense of other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seek out those who have faced adaptive challenges.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evolutionary psychologists, gender differences exist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4"/>
              <w:gridCol w:w="8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men and women are faced with different adaptive challenges, such as reproduction.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prenatally and continue throughout life.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men and women are faced with varying social situations and cultural expectations.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all aspects of life.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women, men are more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engage in sexual hook-ups.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think more about sex.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view more pornography.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behave in all of these ways.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compared with Amber, David is more likely to do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engage in sexual hook-ups.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masturbate.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seek wealth in a partner.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view pornography.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Martin and Jenny, both in their late twenties, are at the beginning of a romantic relationship. Research suggests that ________ is the one who is most likely to report being extremely interested in sex and ________ is the one who has a more accepting attitude toward uncommitted sex.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Martin; Jenny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Jenny; Martin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Martin; Martin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Jenny; Jenny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similarities and differences related to sexuality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only evident in heterosexuals.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evident regardless of one’s sexual orientation.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 evident in gay 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nonexistent.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gay women, gay men report ________ interest in uncommitted sex and ________ interest in their partner's physical attractiveness.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gay and straight men are ________ responsive to visual sexual stimuli and ________ concerned with their partner’s physical attractiveness.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Christopher is a gay man. Based on his gender alone, we can expect he will do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increased responsiveness to visual sexual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 have a very active sex life with his partner.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concerned with his partner’s physical attractiveness.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interested in uncommitted sex.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reproductive advantage enjoyed by organisms best suited to a particular environment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exhibitionism.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older-brother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Isa’s chances of survival and reproductive success have increased because she has inherited a tendency to be sexually attracted to robust-looking men. As a result, this trait will likely be passed on to her offspring. This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fertile females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sexual response cycle.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pair widely; women pair wisely.” This statement best illustrates the logic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learning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fertile females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fraternal birth-order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305. </w:t>
            </w:r>
            <w:r>
              <w:rPr>
                <w:rStyle w:val="DefaultParagraphFont"/>
                <w:rFonts w:ascii="Times New Roman" w:eastAsia="Times New Roman" w:hAnsi="Times New Roman" w:cs="Times New Roman"/>
                <w:b w:val="0"/>
                <w:bCs w:val="0"/>
                <w:i w:val="0"/>
                <w:iCs w:val="0"/>
                <w:smallCaps w:val="0"/>
                <w:color w:val="000000"/>
                <w:sz w:val="24"/>
                <w:szCs w:val="24"/>
                <w:bdr w:val="nil"/>
                <w:rtl w:val="0"/>
              </w:rPr>
              <w:t>Evolutionary psychologists would most likely say that the differences between men and women in their attitudes toward uncommitted sex are because men have ________ than women do.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more sexually liberal social scripts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greater awareness of their own sex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more universal moral grammar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greater reproductive potential</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study of hundreds of Welsh pedestrians, women rated a man as ________ if he was pictured at the wheel of a swanky Bentley rather than a humble Ford Fiesta. Men rated a woman as ________ if she was pictured at the wheel of the expensive car rather than the inexpensive car.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attractive; more attractive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attractive; no more attractive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 more attractive; more attractive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attractive; no more attractive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Straight women are most likely to be sexually attracted to men who appear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asexual.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uncommitted.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affluent.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Simone is heterosexual and is looking for a romantic partner. She is most likely to seek a partner who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protective.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wealthy.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supportive.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all of these characteristics.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Heterosexual men, regardless of time and place, tend to prefer ________ in potential romantic partners.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smooth skin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youthful shape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smooth skin and a youthful shape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smooth skin nor a youthful shape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Maddox spends most of his money on fancy suits and expensive jewelry to win the affections of women he finds attractive. Evolutionary psychologists would be most likely to attribute his behavior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scripts.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older-brother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predispositions.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Jon is a straight male and is looking for a partner. He is most likely to prefer women who have all of the following characteristics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smooth skin.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youthful shape.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wealth.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waist that is roughly a third narrower than their hips.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Straight men tend to prefer women who have a youthful appearance, and straight women are generally attracted to tall men. Both of these preferences can be explained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2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an epigenetic mark.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an interaction.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adaptive flexibility.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in their ________ are most likely to be sexually attracted to women who are several years older rather than several years younger than themselves.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twenties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thirties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and women working for an experimenter asked strangers of the opposite sex: “Would you go to bed with me tonight?” Their invitations were accepted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than half of the men but no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almost half of the men but no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than half of the men and almost half of the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almost half of the men and almost half of the women.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theory is often criticized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backward to explain what happened.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use of 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views regarding sexual preferences.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explanations for sexual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Critics of evolutionary psychology are most likely to suggest that it underestimates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6"/>
              <w:gridCol w:w="80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impact of genetic predispositions on human sexual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impact of cultural expectations on human sexual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variety of traits that contribute to reproductively successful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extent to which certain gender differences in sexual behavior are common to all cultures.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impact of cultural expectations on men's and women's mating preferences is most clearly emphasized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fertile females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 selection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learning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theoretical perspective is most likely to be criticized for overemphasizing humans’ capacity to learn and adapt to a variety of environments?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shd w:val="clear" w:color="auto" w:fill="FFFFFF"/>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222222"/>
                      <w:sz w:val="24"/>
                      <w:szCs w:val="24"/>
                      <w:bdr w:val="nil"/>
                      <w:rtl w:val="0"/>
                    </w:rPr>
                    <w:t>evolutionary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shd w:val="clear" w:color="auto" w:fill="FFFFFF"/>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222222"/>
                      <w:sz w:val="24"/>
                      <w:szCs w:val="24"/>
                      <w:bdr w:val="nil"/>
                      <w:rtl w:val="0"/>
                    </w:rPr>
                    <w:t>social learning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shd w:val="clear" w:color="auto" w:fill="FFFFFF"/>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222222"/>
                      <w:sz w:val="24"/>
                      <w:szCs w:val="24"/>
                      <w:bdr w:val="nil"/>
                      <w:rtl w:val="0"/>
                    </w:rPr>
                    <w:t>biopsychosocial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shd w:val="clear" w:color="auto" w:fill="FFFFFF"/>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222222"/>
                      <w:sz w:val="24"/>
                      <w:szCs w:val="24"/>
                      <w:bdr w:val="nil"/>
                      <w:rtl w:val="0"/>
                    </w:rPr>
                    <w:t>group identification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shd w:val="clear" w:color="auto" w:fill="FFFFFF"/>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319. </w:t>
            </w:r>
            <w:r>
              <w:rPr>
                <w:rStyle w:val="DefaultParagraphFont"/>
                <w:rFonts w:ascii="Times New Roman, serif" w:eastAsia="Times New Roman, serif" w:hAnsi="Times New Roman, serif" w:cs="Times New Roman, serif"/>
                <w:b w:val="0"/>
                <w:bCs w:val="0"/>
                <w:i w:val="0"/>
                <w:iCs w:val="0"/>
                <w:smallCaps w:val="0"/>
                <w:color w:val="222222"/>
                <w:sz w:val="24"/>
                <w:szCs w:val="24"/>
                <w:bdr w:val="nil"/>
                <w:rtl w:val="0"/>
              </w:rPr>
              <w:t>Which theoretical perspective can explain why behavior differences between men and women are smaller in cultures with greater gender equality?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shd w:val="clear" w:color="auto" w:fill="FFFFFF"/>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222222"/>
                      <w:sz w:val="24"/>
                      <w:szCs w:val="24"/>
                      <w:bdr w:val="nil"/>
                      <w:rtl w:val="0"/>
                    </w:rPr>
                    <w:t>evolutionary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shd w:val="clear" w:color="auto" w:fill="FFFFFF"/>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222222"/>
                      <w:sz w:val="24"/>
                      <w:szCs w:val="24"/>
                      <w:bdr w:val="nil"/>
                      <w:rtl w:val="0"/>
                    </w:rPr>
                    <w:t>social learning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shd w:val="clear" w:color="auto" w:fill="FFFFFF"/>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222222"/>
                      <w:sz w:val="24"/>
                      <w:szCs w:val="24"/>
                      <w:bdr w:val="nil"/>
                      <w:rtl w:val="0"/>
                    </w:rPr>
                    <w:t>biopsychosocial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shd w:val="clear" w:color="auto" w:fill="FFFFFF"/>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222222"/>
                      <w:sz w:val="24"/>
                      <w:szCs w:val="24"/>
                      <w:bdr w:val="nil"/>
                      <w:rtl w:val="0"/>
                    </w:rPr>
                    <w:t>fertile females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 Sanja’s favorite TV series, the main character ultimately derives more satisfaction from a committed relationship than from casual sex. This may affect Sanja’s behavior by teaching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sexual dysfunction.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social script.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social learning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learning theory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1"/>
              <w:gridCol w:w="80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study of the evolution of behavior and the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study of how the structure and function of genes interact with our environment to influence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study of the relative power and limits of genetic and environmental influences on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theory that we learn social behavior by observing and imitating others.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defend evolutionary psychology against criticism are most likely to suggest that evolutionary principles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6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generate testable predictions.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intended to be descriptive but not explanatory.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more applicable to men than to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more applicable to humans than to nonhuman animal species.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 couple engages in sex within the context of a loving relationship rather than as a brief sexual hook-up, they are more likely to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older-brother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paraphilias.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greater satisfaction.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Jeremiah and Jordan have been in a committed, monogamous relationship for six years; Miles and Sophie had a brief sexual hook-up last night. After sex, Jeremiah and Jordan are more likely to experience a surge in the hormone ________, while Miles and Sophie will secrete less of this hormone. This hormone is related to sexual satiety and ________ after orgasm with a loved one.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testosterone; satisfaction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estrogen;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prolactin; satisfaction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prolactin; regret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suggest that the choices we make today determine what our future will be like are emphasizing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paraphilias.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 responsibility.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scripts.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TB1 Chapter 05: Multiple Choice</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TB1 Chapter 05: Multiple Choice</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