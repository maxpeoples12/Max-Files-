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w:eastAsia="Times New Roman" w:hAnsi="Times New Roman" w:cs="Times New Roman"/>
                <w:b w:val="0"/>
                <w:bCs w:val="0"/>
                <w:i w:val="0"/>
                <w:iCs w:val="0"/>
                <w:smallCaps w:val="0"/>
                <w:color w:val="000000"/>
                <w:sz w:val="24"/>
                <w:szCs w:val="24"/>
                <w:bdr w:val="nil"/>
                <w:rtl w:val="0"/>
              </w:rPr>
              <w:t>Work is LEAST likely to be experienced as a positive and fulfilling activity for those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receive annual performance reviews.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frequently experience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view their work as a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self-employed.</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w:eastAsia="Times New Roman" w:hAnsi="Times New Roman" w:cs="Times New Roman"/>
                <w:b w:val="0"/>
                <w:bCs w:val="0"/>
                <w:i w:val="0"/>
                <w:iCs w:val="0"/>
                <w:smallCaps w:val="0"/>
                <w:color w:val="000000"/>
                <w:sz w:val="24"/>
                <w:szCs w:val="24"/>
                <w:bdr w:val="nil"/>
                <w:rtl w:val="0"/>
              </w:rPr>
              <w:t>Esteban is unhappy working as a waiter in the local restaurant but it’s the only job he could get, and he needs the money to keep his family afloat. He views his work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position.</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view their work as an opportunity for advancement to a higher-level job are said to consider their work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source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intrinsic reward.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w:eastAsia="Times New Roman" w:hAnsi="Times New Roman" w:cs="Times New Roman"/>
                <w:b w:val="0"/>
                <w:bCs w:val="0"/>
                <w:i w:val="0"/>
                <w:iCs w:val="0"/>
                <w:smallCaps w:val="0"/>
                <w:color w:val="000000"/>
                <w:sz w:val="24"/>
                <w:szCs w:val="24"/>
                <w:bdr w:val="nil"/>
                <w:rtl w:val="0"/>
              </w:rPr>
              <w:t>Daksha is working as an assistant buyer in the dress department of the local department store. She hopes that her performance will eventually lead to promotion as a buyer. For Daksha, her work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view their work as a fulfilling and socially useful activity are said to view work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contract.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w:eastAsia="Times New Roman" w:hAnsi="Times New Roman" w:cs="Times New Roman"/>
                <w:b w:val="0"/>
                <w:bCs w:val="0"/>
                <w:i w:val="0"/>
                <w:iCs w:val="0"/>
                <w:smallCaps w:val="0"/>
                <w:color w:val="000000"/>
                <w:sz w:val="24"/>
                <w:szCs w:val="24"/>
                <w:bdr w:val="nil"/>
                <w:rtl w:val="0"/>
              </w:rPr>
              <w:t>Kumar is a pro bono lawyer who finds great satisfaction in helping those who cannot afford a lawyer. Kumar is likely to view being a lawyer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calling.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destiny.</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w:eastAsia="Times New Roman" w:hAnsi="Times New Roman" w:cs="Times New Roman"/>
                <w:b w:val="0"/>
                <w:bCs w:val="0"/>
                <w:i w:val="0"/>
                <w:iCs w:val="0"/>
                <w:smallCaps w:val="0"/>
                <w:color w:val="000000"/>
                <w:sz w:val="24"/>
                <w:szCs w:val="24"/>
                <w:bdr w:val="nil"/>
                <w:rtl w:val="0"/>
              </w:rPr>
              <w:t>The highest level of satisfaction with their work is most likely to be reported by those who view their work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enterprise.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view their work as a calling report ________ work satisfaction than those who view their work as a job and ________ work satisfaction than those who view their work as a career.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less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w:eastAsia="Times New Roman" w:hAnsi="Times New Roman" w:cs="Times New Roman"/>
                <w:b w:val="0"/>
                <w:bCs w:val="0"/>
                <w:i w:val="0"/>
                <w:iCs w:val="0"/>
                <w:smallCaps w:val="0"/>
                <w:color w:val="000000"/>
                <w:sz w:val="24"/>
                <w:szCs w:val="24"/>
                <w:bdr w:val="nil"/>
                <w:rtl w:val="0"/>
              </w:rPr>
              <w:t>Who came up with the concept of flow while studying artists who spent hours wrapped up in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Mamow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Csikszentmihalyi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Dorfman</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w:eastAsia="Times New Roman" w:hAnsi="Times New Roman" w:cs="Times New Roman"/>
                <w:b w:val="0"/>
                <w:bCs w:val="0"/>
                <w:i w:val="0"/>
                <w:iCs w:val="0"/>
                <w:smallCaps w:val="0"/>
                <w:color w:val="000000"/>
                <w:sz w:val="24"/>
                <w:szCs w:val="24"/>
                <w:bdr w:val="nil"/>
                <w:rtl w:val="0"/>
              </w:rPr>
              <w:t>A diminished awareness of self and a diminished awareness of the passing of time are characteristic of a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who is able to spend more time with her family.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given external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who has a 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experiencing flow.</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w:eastAsia="Times New Roman" w:hAnsi="Times New Roman" w:cs="Times New Roman"/>
                <w:b w:val="0"/>
                <w:bCs w:val="0"/>
                <w:i w:val="0"/>
                <w:iCs w:val="0"/>
                <w:smallCaps w:val="0"/>
                <w:color w:val="000000"/>
                <w:sz w:val="24"/>
                <w:szCs w:val="24"/>
                <w:bdr w:val="nil"/>
                <w:rtl w:val="0"/>
              </w:rPr>
              <w:t>Aubrey is working on a class assignment and is so completely absorbed by her work that she has lost track of time and forgotten to eat lunch. Aubrey is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openness.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conscientiousness.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satisfaction.</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w:eastAsia="Times New Roman" w:hAnsi="Times New Roman" w:cs="Times New Roman"/>
                <w:b w:val="0"/>
                <w:bCs w:val="0"/>
                <w:i w:val="0"/>
                <w:iCs w:val="0"/>
                <w:smallCaps w:val="0"/>
                <w:color w:val="000000"/>
                <w:sz w:val="24"/>
                <w:szCs w:val="24"/>
                <w:bdr w:val="nil"/>
                <w:rtl w:val="0"/>
              </w:rPr>
              <w:t>Luke has a job as a researcher in his chosen field. He becomes so completely engrossed in his research that he completely loses track of time. Luke’s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managing by objectives.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w:eastAsia="Times New Roman" w:hAnsi="Times New Roman" w:cs="Times New Roman"/>
                <w:b w:val="0"/>
                <w:bCs w:val="0"/>
                <w:i w:val="0"/>
                <w:iCs w:val="0"/>
                <w:smallCaps w:val="0"/>
                <w:color w:val="000000"/>
                <w:sz w:val="24"/>
                <w:szCs w:val="24"/>
                <w:bdr w:val="nil"/>
                <w:rtl w:val="0"/>
              </w:rPr>
              <w:t>You are most likely to experience flow if you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externally motivated to perform the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completing a new task.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completing a task you have done repeatedly in the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intrinsically motivated for the task.</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w:eastAsia="Times New Roman" w:hAnsi="Times New Roman" w:cs="Times New Roman"/>
                <w:b w:val="0"/>
                <w:bCs w:val="0"/>
                <w:i w:val="0"/>
                <w:iCs w:val="0"/>
                <w:smallCaps w:val="0"/>
                <w:color w:val="000000"/>
                <w:sz w:val="24"/>
                <w:szCs w:val="24"/>
                <w:bdr w:val="nil"/>
                <w:rtl w:val="0"/>
              </w:rPr>
              <w:t>Michelle loves to dance. She is taking dance classes at the local dance studio and often practices for hours on end while at home. She tends to lose track of time while she is practicing because she loves it so much. Michelle is experiencing flow and is likely motivated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intrinsic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personal achievement.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praise from her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extrinsic motivation.</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w:eastAsia="Times New Roman" w:hAnsi="Times New Roman" w:cs="Times New Roman"/>
                <w:b w:val="0"/>
                <w:bCs w:val="0"/>
                <w:i w:val="0"/>
                <w:iCs w:val="0"/>
                <w:smallCaps w:val="0"/>
                <w:color w:val="000000"/>
                <w:sz w:val="24"/>
                <w:szCs w:val="24"/>
                <w:bdr w:val="nil"/>
                <w:rtl w:val="0"/>
              </w:rPr>
              <w:t>Allegra’s days seem to pass very quickly because she loves her work as a high school music teacher. She has frequently been voted teacher of the year by students. Allegra clearly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charismatic.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has found her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a social leader.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has high work values.</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NOT an interest type assessed by the U.S. Department of Labor Occupational Information Network?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realistic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investigative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conventional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interpersonal</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w:eastAsia="Times New Roman" w:hAnsi="Times New Roman" w:cs="Times New Roman"/>
                <w:b w:val="0"/>
                <w:bCs w:val="0"/>
                <w:i w:val="0"/>
                <w:iCs w:val="0"/>
                <w:smallCaps w:val="0"/>
                <w:color w:val="000000"/>
                <w:sz w:val="24"/>
                <w:szCs w:val="24"/>
                <w:bdr w:val="nil"/>
                <w:rtl w:val="0"/>
              </w:rPr>
              <w:t>Fabian is a real estate salesman who enjoys finding the right house for clients. Which interest type would the career interest questionnaire most likely apply to Fabian?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realistic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enterprising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artistic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conventional</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w:eastAsia="Times New Roman" w:hAnsi="Times New Roman" w:cs="Times New Roman"/>
                <w:b w:val="0"/>
                <w:bCs w:val="0"/>
                <w:i w:val="0"/>
                <w:iCs w:val="0"/>
                <w:smallCaps w:val="0"/>
                <w:color w:val="000000"/>
                <w:sz w:val="24"/>
                <w:szCs w:val="24"/>
                <w:bdr w:val="nil"/>
                <w:rtl w:val="0"/>
              </w:rPr>
              <w:t>Based on the career interest questionnaire, which interest type would be the best match for being an elementary school teacher?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realistic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artistic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conventional</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w:eastAsia="Times New Roman" w:hAnsi="Times New Roman" w:cs="Times New Roman"/>
                <w:b w:val="0"/>
                <w:bCs w:val="0"/>
                <w:i w:val="0"/>
                <w:iCs w:val="0"/>
                <w:smallCaps w:val="0"/>
                <w:color w:val="000000"/>
                <w:sz w:val="24"/>
                <w:szCs w:val="24"/>
                <w:bdr w:val="nil"/>
                <w:rtl w:val="0"/>
              </w:rPr>
              <w:t>Arjun works for a nonprofit organization that provides food for low-income families. He really enjoys his work. Which interest type would the career interest questionnaire most likely apply to Arjun?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realistic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artistic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conventional</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w:eastAsia="Times New Roman" w:hAnsi="Times New Roman" w:cs="Times New Roman"/>
                <w:b w:val="0"/>
                <w:bCs w:val="0"/>
                <w:i w:val="0"/>
                <w:iCs w:val="0"/>
                <w:smallCaps w:val="0"/>
                <w:color w:val="000000"/>
                <w:sz w:val="24"/>
                <w:szCs w:val="24"/>
                <w:bdr w:val="nil"/>
                <w:rtl w:val="0"/>
              </w:rPr>
              <w:t>Dr. Gordon evaluates people’s values, personalities, and, especially, interests. He then tells them about vocations with a good person-environment fit. His specialty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worker productivity.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designing optimum worker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 counseling.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developing system technologies.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w:eastAsia="Times New Roman" w:hAnsi="Times New Roman" w:cs="Times New Roman"/>
                <w:b w:val="0"/>
                <w:bCs w:val="0"/>
                <w:i w:val="0"/>
                <w:iCs w:val="0"/>
                <w:smallCaps w:val="0"/>
                <w:color w:val="000000"/>
                <w:sz w:val="24"/>
                <w:szCs w:val="24"/>
                <w:bdr w:val="nil"/>
                <w:rtl w:val="0"/>
              </w:rPr>
              <w:t>A good person-environment fit means that the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has a job that matches their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has knowledge work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has a sense of mutual obligation with his employer.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experiencing flow.</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w:eastAsia="Times New Roman" w:hAnsi="Times New Roman" w:cs="Times New Roman"/>
                <w:b w:val="0"/>
                <w:bCs w:val="0"/>
                <w:i w:val="0"/>
                <w:iCs w:val="0"/>
                <w:smallCaps w:val="0"/>
                <w:color w:val="000000"/>
                <w:sz w:val="24"/>
                <w:szCs w:val="24"/>
                <w:bdr w:val="nil"/>
                <w:rtl w:val="0"/>
              </w:rPr>
              <w:t>Poor person-environment fit can result in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frustration.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increased earnings.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lack of productivity.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hostile work behavior.</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w:eastAsia="Times New Roman" w:hAnsi="Times New Roman" w:cs="Times New Roman"/>
                <w:b w:val="0"/>
                <w:bCs w:val="0"/>
                <w:i w:val="0"/>
                <w:iCs w:val="0"/>
                <w:smallCaps w:val="0"/>
                <w:color w:val="000000"/>
                <w:sz w:val="24"/>
                <w:szCs w:val="24"/>
                <w:bdr w:val="nil"/>
                <w:rtl w:val="0"/>
              </w:rPr>
              <w:t>In developed countries, work has expanded,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knowledge work to farming to manufacturing.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farming to manufacturing to knowledge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manufacturing to farming to knowledge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farming to knowledge work to manufacturing.</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w:eastAsia="Times New Roman" w:hAnsi="Times New Roman" w:cs="Times New Roman"/>
                <w:b w:val="0"/>
                <w:bCs w:val="0"/>
                <w:i w:val="0"/>
                <w:iCs w:val="0"/>
                <w:smallCaps w:val="0"/>
                <w:color w:val="000000"/>
                <w:sz w:val="24"/>
                <w:szCs w:val="24"/>
                <w:bdr w:val="nil"/>
                <w:rtl w:val="0"/>
              </w:rPr>
              <w:t>One form of outsourcing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sense of mutual obligation between workers and employers.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use of temporary employees and consultants.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disciplined method of collecting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use of 360-degree feedback.</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w:eastAsia="Times New Roman" w:hAnsi="Times New Roman" w:cs="Times New Roman"/>
                <w:b w:val="0"/>
                <w:bCs w:val="0"/>
                <w:i w:val="0"/>
                <w:iCs w:val="0"/>
                <w:smallCaps w:val="0"/>
                <w:color w:val="000000"/>
                <w:sz w:val="24"/>
                <w:szCs w:val="24"/>
                <w:bdr w:val="nil"/>
                <w:rtl w:val="0"/>
              </w:rPr>
              <w:t>Vivian has been hired as a cook for a restaurant chain and is scheduled to be at one location for a month. After that, she is scheduled to work at a different location. This trend in temporary employees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outsourcing.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manufacturing.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knowledge work.</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w:eastAsia="Times New Roman" w:hAnsi="Times New Roman" w:cs="Times New Roman"/>
                <w:b w:val="0"/>
                <w:bCs w:val="0"/>
                <w:i w:val="0"/>
                <w:iCs w:val="0"/>
                <w:smallCaps w:val="0"/>
                <w:color w:val="000000"/>
                <w:sz w:val="24"/>
                <w:szCs w:val="24"/>
                <w:bdr w:val="nil"/>
                <w:rtl w:val="0"/>
              </w:rPr>
              <w:t>The sense of mutual obligations between workers and employers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psychological contract.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enterprising.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person-environment fit.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profession is most likely to be concerned with the effect of supervisors’ management styles on worker motivation and productivity?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developmental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cognitive psychology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w:eastAsia="Times New Roman" w:hAnsi="Times New Roman" w:cs="Times New Roman"/>
                <w:b w:val="0"/>
                <w:bCs w:val="0"/>
                <w:i w:val="0"/>
                <w:iCs w:val="0"/>
                <w:smallCaps w:val="0"/>
                <w:color w:val="000000"/>
                <w:sz w:val="24"/>
                <w:szCs w:val="24"/>
                <w:bdr w:val="nil"/>
                <w:rtl w:val="0"/>
              </w:rPr>
              <w:t>Dr. Wright applies psychological principles to employee recruitment and placement. His work best illustrates that of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w:eastAsia="Times New Roman" w:hAnsi="Times New Roman" w:cs="Times New Roman"/>
                <w:b w:val="0"/>
                <w:bCs w:val="0"/>
                <w:i w:val="0"/>
                <w:iCs w:val="0"/>
                <w:smallCaps w:val="0"/>
                <w:color w:val="000000"/>
                <w:sz w:val="24"/>
                <w:szCs w:val="24"/>
                <w:bdr w:val="nil"/>
                <w:rtl w:val="0"/>
              </w:rPr>
              <w:t>Sarah is a psychological consultant. The test she develops evaluates the honesty and ability to inspire productivity of management applicants. Her work best illustrates that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w:eastAsia="Times New Roman" w:hAnsi="Times New Roman" w:cs="Times New Roman"/>
                <w:b w:val="0"/>
                <w:bCs w:val="0"/>
                <w:i w:val="0"/>
                <w:iCs w:val="0"/>
                <w:smallCaps w:val="0"/>
                <w:color w:val="000000"/>
                <w:sz w:val="24"/>
                <w:szCs w:val="24"/>
                <w:bdr w:val="nil"/>
                <w:rtl w:val="0"/>
              </w:rPr>
              <w:t>Matching people with existing jobs is to ________ psychology as modifying jobs and supervision is to ________ psychology.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human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personnel</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w:eastAsia="Times New Roman" w:hAnsi="Times New Roman" w:cs="Times New Roman"/>
                <w:b w:val="0"/>
                <w:bCs w:val="0"/>
                <w:i w:val="0"/>
                <w:iCs w:val="0"/>
                <w:smallCaps w:val="0"/>
                <w:color w:val="000000"/>
                <w:sz w:val="24"/>
                <w:szCs w:val="24"/>
                <w:bdr w:val="nil"/>
                <w:rtl w:val="0"/>
              </w:rPr>
              <w:t>Improving employee morale and business profitability by developing a new chain of command between subdivisions of a large manufacturing company best illustrates the work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psychologist.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w:eastAsia="Times New Roman" w:hAnsi="Times New Roman" w:cs="Times New Roman"/>
                <w:b w:val="0"/>
                <w:bCs w:val="0"/>
                <w:i w:val="0"/>
                <w:iCs w:val="0"/>
                <w:smallCaps w:val="0"/>
                <w:color w:val="000000"/>
                <w:sz w:val="24"/>
                <w:szCs w:val="24"/>
                <w:bdr w:val="nil"/>
                <w:rtl w:val="0"/>
              </w:rPr>
              <w:t>Dr. Reber studies whether the organization of a local manufacturing company contributes to worker motivation and productivity. Dr. Reber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performance psychologist.</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 is a distinct field that is allied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 psychology.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w:eastAsia="Times New Roman" w:hAnsi="Times New Roman" w:cs="Times New Roman"/>
                <w:b w:val="0"/>
                <w:bCs w:val="0"/>
                <w:i w:val="0"/>
                <w:iCs w:val="0"/>
                <w:smallCaps w:val="0"/>
                <w:color w:val="000000"/>
                <w:sz w:val="24"/>
                <w:szCs w:val="24"/>
                <w:bdr w:val="nil"/>
                <w:rtl w:val="0"/>
              </w:rPr>
              <w:t>________ psychologists contribute to human safety and improved designs in the workplace.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w:eastAsia="Times New Roman" w:hAnsi="Times New Roman" w:cs="Times New Roman"/>
                <w:b w:val="0"/>
                <w:bCs w:val="0"/>
                <w:i w:val="0"/>
                <w:iCs w:val="0"/>
                <w:smallCaps w:val="0"/>
                <w:color w:val="000000"/>
                <w:sz w:val="24"/>
                <w:szCs w:val="24"/>
                <w:bdr w:val="nil"/>
                <w:rtl w:val="0"/>
              </w:rPr>
              <w:t>Advik designs convection ovens so people can roast meats and vegetables faster and more evenly. Advik’s work is an aspect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w:eastAsia="Times New Roman" w:hAnsi="Times New Roman" w:cs="Times New Roman"/>
                <w:b w:val="0"/>
                <w:bCs w:val="0"/>
                <w:i w:val="0"/>
                <w:iCs w:val="0"/>
                <w:smallCaps w:val="0"/>
                <w:color w:val="000000"/>
                <w:sz w:val="24"/>
                <w:szCs w:val="24"/>
                <w:bdr w:val="nil"/>
                <w:rtl w:val="0"/>
              </w:rPr>
              <w:t>Dr. Chewning is studying the best ways for workers to communicate during the COVID-19 pandemic. Dr. Chewning is a(n) ________ psychologist.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career</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w:eastAsia="Times New Roman" w:hAnsi="Times New Roman" w:cs="Times New Roman"/>
                <w:b w:val="0"/>
                <w:bCs w:val="0"/>
                <w:i w:val="0"/>
                <w:iCs w:val="0"/>
                <w:smallCaps w:val="0"/>
                <w:color w:val="000000"/>
                <w:sz w:val="24"/>
                <w:szCs w:val="24"/>
                <w:bdr w:val="nil"/>
                <w:rtl w:val="0"/>
              </w:rPr>
              <w:t>Industrial-organizational psychologists are likely to help with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work-family conflicts.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addressing organizational spirit.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promoting teamwork.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safety.</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Organizations may seek to enhance the well-being and productivity of their neurodiverse workers, which includes all of the following EXCEPT workers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on the autism spectrum.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struggling with ADHD.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with a learning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with average intelligence.</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psychologists are most likely to be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7"/>
              <w:gridCol w:w="8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matching people’s strengths with specific job assignments.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modifying work environments to improve employee 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contributing to the design of user-friendly industrial machines.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assessing the effect of supervisors’ management styles on business productivity.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w:eastAsia="Times New Roman" w:hAnsi="Times New Roman" w:cs="Times New Roman"/>
                <w:b w:val="0"/>
                <w:bCs w:val="0"/>
                <w:i w:val="0"/>
                <w:iCs w:val="0"/>
                <w:smallCaps w:val="0"/>
                <w:color w:val="000000"/>
                <w:sz w:val="24"/>
                <w:szCs w:val="24"/>
                <w:bdr w:val="nil"/>
                <w:rtl w:val="0"/>
              </w:rPr>
              <w:t>Mary Tenopyr was a new AT&amp;T human resources executive who was assigned to solve the problem of customer-services representatives failing at a high rate. She did so by developing a new selection method that involved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asking new applicants to respond to various test questions.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following up by assessing which applicants excelled at the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identifying the test questions that best predicted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 of these procedures.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generally the poorest predictor of future job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aptitude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job knowledge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simulated job performance tests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evaluations from informal interviews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w:eastAsia="Times New Roman" w:hAnsi="Times New Roman" w:cs="Times New Roman"/>
                <w:b w:val="0"/>
                <w:bCs w:val="0"/>
                <w:i w:val="0"/>
                <w:iCs w:val="0"/>
                <w:smallCaps w:val="0"/>
                <w:color w:val="000000"/>
                <w:sz w:val="24"/>
                <w:szCs w:val="24"/>
                <w:bdr w:val="nil"/>
                <w:rtl w:val="0"/>
              </w:rPr>
              <w:t>Maya is applying for a job as a host at a local restaurant. She is so friendly and energetic during the interviews that the company’s executives decided to hire her without carefully checking her résumé and past work accomplishments. The executives should most clearly be informed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interviewer illusion.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w:eastAsia="Times New Roman" w:hAnsi="Times New Roman" w:cs="Times New Roman"/>
                <w:b w:val="0"/>
                <w:bCs w:val="0"/>
                <w:i w:val="0"/>
                <w:iCs w:val="0"/>
                <w:smallCaps w:val="0"/>
                <w:color w:val="000000"/>
                <w:sz w:val="24"/>
                <w:szCs w:val="24"/>
                <w:bdr w:val="nil"/>
                <w:rtl w:val="0"/>
              </w:rPr>
              <w:t>Interviewers are disposed to judge job applicants more favorably when informed that the applicants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applying for their very first career 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been prescreened by other company personnel.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nervous and worried about making a good impression.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a strong desire to work hard if paid well.</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interviews have more ________ than unstructured interviews.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democratic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leniency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predictive accuracy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w:eastAsia="Times New Roman" w:hAnsi="Times New Roman" w:cs="Times New Roman"/>
                <w:b w:val="0"/>
                <w:bCs w:val="0"/>
                <w:i w:val="0"/>
                <w:iCs w:val="0"/>
                <w:smallCaps w:val="0"/>
                <w:color w:val="000000"/>
                <w:sz w:val="24"/>
                <w:szCs w:val="24"/>
                <w:bdr w:val="nil"/>
                <w:rtl w:val="0"/>
              </w:rPr>
              <w:t>Rating scales used to record the dependability and productivity of workers are most clearly designed to facilitate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performance appraisal.</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w:eastAsia="Times New Roman" w:hAnsi="Times New Roman" w:cs="Times New Roman"/>
                <w:b w:val="0"/>
                <w:bCs w:val="0"/>
                <w:i w:val="0"/>
                <w:iCs w:val="0"/>
                <w:smallCaps w:val="0"/>
                <w:color w:val="000000"/>
                <w:sz w:val="24"/>
                <w:szCs w:val="24"/>
                <w:bdr w:val="nil"/>
                <w:rtl w:val="0"/>
              </w:rPr>
              <w:t>Claudine has just received her work evaluation and sees that specific behaviors, such as “is always willing to work overtime,” have been assessed. Her boss has likely evaluated her performance using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checklist.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graphic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w:eastAsia="Times New Roman" w:hAnsi="Times New Roman" w:cs="Times New Roman"/>
                <w:b w:val="0"/>
                <w:bCs w:val="0"/>
                <w:i w:val="0"/>
                <w:iCs w:val="0"/>
                <w:smallCaps w:val="0"/>
                <w:color w:val="000000"/>
                <w:sz w:val="24"/>
                <w:szCs w:val="24"/>
                <w:bdr w:val="nil"/>
                <w:rtl w:val="0"/>
              </w:rPr>
              <w:t>Renata manages a sportswear department of a local general merchandise store. Using a five-point scale, she is rating her workers’ dependability, productivity, and so forth. She is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checklist.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graphic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behavior rating scale.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w:eastAsia="Times New Roman" w:hAnsi="Times New Roman" w:cs="Times New Roman"/>
                <w:b w:val="0"/>
                <w:bCs w:val="0"/>
                <w:i w:val="0"/>
                <w:iCs w:val="0"/>
                <w:smallCaps w:val="0"/>
                <w:color w:val="000000"/>
                <w:sz w:val="24"/>
                <w:szCs w:val="24"/>
                <w:bdr w:val="nil"/>
                <w:rtl w:val="0"/>
              </w:rPr>
              <w:t>When a supervisor checks scaled behaviors that describe a worker’s performance, the supervisor is using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checklist.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graphic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w:eastAsia="Times New Roman" w:hAnsi="Times New Roman" w:cs="Times New Roman"/>
                <w:b w:val="0"/>
                <w:bCs w:val="0"/>
                <w:i w:val="0"/>
                <w:iCs w:val="0"/>
                <w:smallCaps w:val="0"/>
                <w:color w:val="000000"/>
                <w:sz w:val="24"/>
                <w:szCs w:val="24"/>
                <w:bdr w:val="nil"/>
                <w:rtl w:val="0"/>
              </w:rPr>
              <w:t>Mandi is completing a review of her employees’ performance based on specific behaviors, such as “follows directions.” She is completing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checklist.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graphic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rating scale.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selection criterion.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w:eastAsia="Times New Roman" w:hAnsi="Times New Roman" w:cs="Times New Roman"/>
                <w:b w:val="0"/>
                <w:bCs w:val="0"/>
                <w:i w:val="0"/>
                <w:iCs w:val="0"/>
                <w:smallCaps w:val="0"/>
                <w:color w:val="000000"/>
                <w:sz w:val="24"/>
                <w:szCs w:val="24"/>
                <w:bdr w:val="nil"/>
                <w:rtl w:val="0"/>
              </w:rPr>
              <w:t>The practice of 360-degree feedback is most clearly designed to improve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performance appraisal.</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w:eastAsia="Times New Roman" w:hAnsi="Times New Roman" w:cs="Times New Roman"/>
                <w:b w:val="0"/>
                <w:bCs w:val="0"/>
                <w:i w:val="0"/>
                <w:iCs w:val="0"/>
                <w:smallCaps w:val="0"/>
                <w:color w:val="000000"/>
                <w:sz w:val="24"/>
                <w:szCs w:val="24"/>
                <w:bdr w:val="nil"/>
                <w:rtl w:val="0"/>
              </w:rPr>
              <w:t>An employee’s high level of friendliness can lead a supervisor to judge the employee as a more reliable worker than is actually the case. This is said to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halo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voice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curse of knowledge.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w:eastAsia="Times New Roman" w:hAnsi="Times New Roman" w:cs="Times New Roman"/>
                <w:b w:val="0"/>
                <w:bCs w:val="0"/>
                <w:i w:val="0"/>
                <w:iCs w:val="0"/>
                <w:smallCaps w:val="0"/>
                <w:color w:val="000000"/>
                <w:sz w:val="24"/>
                <w:szCs w:val="24"/>
                <w:bdr w:val="nil"/>
                <w:rtl w:val="0"/>
              </w:rPr>
              <w:t>Zachary is a plant manager in a furniture factory. He notices that Gabriel, the shift manager, tends to rate all his employees favorably. It may be that Gabriel is making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halo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severity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leniency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recency errors.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w:eastAsia="Times New Roman" w:hAnsi="Times New Roman" w:cs="Times New Roman"/>
                <w:b w:val="0"/>
                <w:bCs w:val="0"/>
                <w:i w:val="0"/>
                <w:iCs w:val="0"/>
                <w:smallCaps w:val="0"/>
                <w:color w:val="000000"/>
                <w:sz w:val="24"/>
                <w:szCs w:val="24"/>
                <w:bdr w:val="nil"/>
                <w:rtl w:val="0"/>
              </w:rPr>
              <w:t>Performance appraisal scales that specify in detail the precise behaviors that are indicative of poor, adequate, good, and excellent worker performance are most likely to inhibit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severity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w:eastAsia="Times New Roman" w:hAnsi="Times New Roman" w:cs="Times New Roman"/>
                <w:b w:val="0"/>
                <w:bCs w:val="0"/>
                <w:i w:val="0"/>
                <w:iCs w:val="0"/>
                <w:smallCaps w:val="0"/>
                <w:color w:val="000000"/>
                <w:sz w:val="24"/>
                <w:szCs w:val="24"/>
                <w:bdr w:val="nil"/>
                <w:rtl w:val="0"/>
              </w:rPr>
              <w:t>Daniel rarely misses work. However, he felt really poorly last week and so missed a few days at work. As a result, his supervisor evaluated his performance less positively than was warranted. This best illustrates the supervisor’s vulnerability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interviewer illusion.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leniency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recency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halo effect.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w:eastAsia="Times New Roman" w:hAnsi="Times New Roman" w:cs="Times New Roman"/>
                <w:b w:val="0"/>
                <w:bCs w:val="0"/>
                <w:i w:val="0"/>
                <w:iCs w:val="0"/>
                <w:smallCaps w:val="0"/>
                <w:color w:val="000000"/>
                <w:sz w:val="24"/>
                <w:szCs w:val="24"/>
                <w:bdr w:val="nil"/>
                <w:rtl w:val="0"/>
              </w:rPr>
              <w:t>Modifying management practices and work assignments to increase employee engagement best illustrates the professional concerns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w:eastAsia="Times New Roman" w:hAnsi="Times New Roman" w:cs="Times New Roman"/>
                <w:b w:val="0"/>
                <w:bCs w:val="0"/>
                <w:i w:val="0"/>
                <w:iCs w:val="0"/>
                <w:smallCaps w:val="0"/>
                <w:color w:val="000000"/>
                <w:sz w:val="24"/>
                <w:szCs w:val="24"/>
                <w:bdr w:val="nil"/>
                <w:rtl w:val="0"/>
              </w:rPr>
              <w:t>The cotton-mill manager who demonstrated transformational leadership by reforming factory working conditions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Mary Tenopyr.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Robert Owen.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Mihaly Csikszentmihalyi.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James Harter.</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w:eastAsia="Times New Roman" w:hAnsi="Times New Roman" w:cs="Times New Roman"/>
                <w:b w:val="0"/>
                <w:bCs w:val="0"/>
                <w:i w:val="0"/>
                <w:iCs w:val="0"/>
                <w:smallCaps w:val="0"/>
                <w:color w:val="000000"/>
                <w:sz w:val="24"/>
                <w:szCs w:val="24"/>
                <w:bdr w:val="nil"/>
                <w:rtl w:val="0"/>
              </w:rPr>
              <w:t>A high level of worker involvement, enthusiasm, and identification with his or her business organization is most clearly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employee engagement.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w:eastAsia="Times New Roman" w:hAnsi="Times New Roman" w:cs="Times New Roman"/>
                <w:b w:val="0"/>
                <w:bCs w:val="0"/>
                <w:i w:val="0"/>
                <w:iCs w:val="0"/>
                <w:smallCaps w:val="0"/>
                <w:color w:val="000000"/>
                <w:sz w:val="24"/>
                <w:szCs w:val="24"/>
                <w:bdr w:val="nil"/>
                <w:rtl w:val="0"/>
              </w:rPr>
              <w:t>Workers who know what is expected of them at their workplace and have regular opportunities to do what they do best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set working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have manufacturing jobs.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charismatic.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said to be engaged.</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w:eastAsia="Times New Roman" w:hAnsi="Times New Roman" w:cs="Times New Roman"/>
                <w:b w:val="0"/>
                <w:bCs w:val="0"/>
                <w:i w:val="0"/>
                <w:iCs w:val="0"/>
                <w:smallCaps w:val="0"/>
                <w:color w:val="000000"/>
                <w:sz w:val="24"/>
                <w:szCs w:val="24"/>
                <w:bdr w:val="nil"/>
                <w:rtl w:val="0"/>
              </w:rPr>
              <w:t>Business units with high levels of employee engagement experience somewhat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organizational productivity and less employee turnover.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organizational productivity and more employee turnover.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organizational productivity and more employee turnover.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organizational productivity and less employee turnover.</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w:eastAsia="Times New Roman" w:hAnsi="Times New Roman" w:cs="Times New Roman"/>
                <w:b w:val="0"/>
                <w:bCs w:val="0"/>
                <w:i w:val="0"/>
                <w:iCs w:val="0"/>
                <w:smallCaps w:val="0"/>
                <w:color w:val="000000"/>
                <w:sz w:val="24"/>
                <w:szCs w:val="24"/>
                <w:bdr w:val="nil"/>
                <w:rtl w:val="0"/>
              </w:rPr>
              <w:t>The extent of workers’ involvement, enthusiasm, and identification with their organizations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successful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business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employee 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participative management.</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work with passion and feel a strong connection with their place of employment are best described as ________ employees.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actively disengaged</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w:eastAsia="Times New Roman" w:hAnsi="Times New Roman" w:cs="Times New Roman"/>
                <w:b w:val="0"/>
                <w:bCs w:val="0"/>
                <w:i w:val="0"/>
                <w:iCs w:val="0"/>
                <w:smallCaps w:val="0"/>
                <w:color w:val="000000"/>
                <w:sz w:val="24"/>
                <w:szCs w:val="24"/>
                <w:bdr w:val="nil"/>
                <w:rtl w:val="0"/>
              </w:rPr>
              <w:t>Jackson loves his work and the people he works with, so he can’t wait to get to the office every day. Jackson would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actively disengaged.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conscientious.</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w:eastAsia="Times New Roman" w:hAnsi="Times New Roman" w:cs="Times New Roman"/>
                <w:b w:val="0"/>
                <w:bCs w:val="0"/>
                <w:i w:val="0"/>
                <w:iCs w:val="0"/>
                <w:smallCaps w:val="0"/>
                <w:color w:val="000000"/>
                <w:sz w:val="24"/>
                <w:szCs w:val="24"/>
                <w:bdr w:val="nil"/>
                <w:rtl w:val="0"/>
              </w:rPr>
              <w:t>Not engaged employees are described as those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exhibit task leadership, setting standards and organizing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unhappy with their work and undermine what their colleagues accomplish.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put in work time but invest little passion or energy in their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work with commitment and energy and feel connected to their company.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w:eastAsia="Times New Roman" w:hAnsi="Times New Roman" w:cs="Times New Roman"/>
                <w:b w:val="0"/>
                <w:bCs w:val="0"/>
                <w:i w:val="0"/>
                <w:iCs w:val="0"/>
                <w:smallCaps w:val="0"/>
                <w:color w:val="000000"/>
                <w:sz w:val="24"/>
                <w:szCs w:val="24"/>
                <w:bdr w:val="nil"/>
                <w:rtl w:val="0"/>
              </w:rPr>
              <w:t>Dwayne doesn’t really like his job. He goes to work every day and rarely misses a day but hates what he does. What type of employee is 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actively disengaged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conscientious</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w:eastAsia="Times New Roman" w:hAnsi="Times New Roman" w:cs="Times New Roman"/>
                <w:b w:val="0"/>
                <w:bCs w:val="0"/>
                <w:i w:val="0"/>
                <w:iCs w:val="0"/>
                <w:smallCaps w:val="0"/>
                <w:color w:val="000000"/>
                <w:sz w:val="24"/>
                <w:szCs w:val="24"/>
                <w:bdr w:val="nil"/>
                <w:rtl w:val="0"/>
              </w:rPr>
              <w:t>Actively disengaged employees are described as those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exhibit task leadership, setting standards and organizing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unhappy with their work and undermine what their colleagues accomplish.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put in work time but invest little passion or energy in their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work with commitment and energy and feel connected to their company.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w:eastAsia="Times New Roman" w:hAnsi="Times New Roman" w:cs="Times New Roman"/>
                <w:b w:val="0"/>
                <w:bCs w:val="0"/>
                <w:i w:val="0"/>
                <w:iCs w:val="0"/>
                <w:smallCaps w:val="0"/>
                <w:color w:val="000000"/>
                <w:sz w:val="24"/>
                <w:szCs w:val="24"/>
                <w:bdr w:val="nil"/>
                <w:rtl w:val="0"/>
              </w:rPr>
              <w:t>Amador hates his job and his company management so much that he does everything he can to undermine what his co-workers are trying to accomplish. Amador could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actively disengaged.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experiencing a state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viewing work as a calling.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illustrating charisma.</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w:eastAsia="Times New Roman" w:hAnsi="Times New Roman" w:cs="Times New Roman"/>
                <w:b w:val="0"/>
                <w:bCs w:val="0"/>
                <w:i w:val="0"/>
                <w:iCs w:val="0"/>
                <w:smallCaps w:val="0"/>
                <w:color w:val="000000"/>
                <w:sz w:val="24"/>
                <w:szCs w:val="24"/>
                <w:bdr w:val="nil"/>
                <w:rtl w:val="0"/>
              </w:rPr>
              <w:t>One massive study of 6.4 million people in 159 countries found that ________ percent of workers reported being engaged.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w:eastAsia="Times New Roman" w:hAnsi="Times New Roman" w:cs="Times New Roman"/>
                <w:b w:val="0"/>
                <w:bCs w:val="0"/>
                <w:i w:val="0"/>
                <w:iCs w:val="0"/>
                <w:smallCaps w:val="0"/>
                <w:color w:val="000000"/>
                <w:sz w:val="24"/>
                <w:szCs w:val="24"/>
                <w:bdr w:val="nil"/>
                <w:rtl w:val="0"/>
              </w:rPr>
              <w:t>Leadership is generally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7"/>
              <w:gridCol w:w="80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ability to motivate and influence others to contribute to their group’s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setting standards, organizing work, and focusing attention on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building teamwork, mediating conflict, and offering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breaking large goals into smaller steps and deciding when, where, and how to achieve those steps.</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w:eastAsia="Times New Roman" w:hAnsi="Times New Roman" w:cs="Times New Roman"/>
                <w:b w:val="0"/>
                <w:bCs w:val="0"/>
                <w:i w:val="0"/>
                <w:iCs w:val="0"/>
                <w:smallCaps w:val="0"/>
                <w:color w:val="000000"/>
                <w:sz w:val="24"/>
                <w:szCs w:val="24"/>
                <w:bdr w:val="nil"/>
                <w:rtl w:val="0"/>
              </w:rPr>
              <w:t>Esmeralda is in the fifth grade. She answered 20 questions out of 40 correctly on a history test. If Esmeralda’s parents want to effectively encourage higher levels of achievement in their daughter, they should tell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4"/>
              <w:gridCol w:w="80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“What’s important is that you do your best always.”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“Try to raise your next test score 5 points by reading about one historical event every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“Test performance is often unrelated to how much you actually learned.”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“If you don’t perform better on your next test, you won’t be allowed to watch television before bedtime.”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w:eastAsia="Times New Roman" w:hAnsi="Times New Roman" w:cs="Times New Roman"/>
                <w:b w:val="0"/>
                <w:bCs w:val="0"/>
                <w:i w:val="0"/>
                <w:iCs w:val="0"/>
                <w:smallCaps w:val="0"/>
                <w:color w:val="000000"/>
                <w:sz w:val="24"/>
                <w:szCs w:val="24"/>
                <w:bdr w:val="nil"/>
                <w:rtl w:val="0"/>
              </w:rPr>
              <w:t>Through a task’s ups and downs, people best sustain their mood and motivation when they focus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immediate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outsourcing.</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w:eastAsia="Times New Roman" w:hAnsi="Times New Roman" w:cs="Times New Roman"/>
                <w:b w:val="0"/>
                <w:bCs w:val="0"/>
                <w:i w:val="0"/>
                <w:iCs w:val="0"/>
                <w:smallCaps w:val="0"/>
                <w:color w:val="000000"/>
                <w:sz w:val="24"/>
                <w:szCs w:val="24"/>
                <w:bdr w:val="nil"/>
                <w:rtl w:val="0"/>
              </w:rPr>
              <w:t>You have decided that you would like to pursue a doctorate degree in human factors psychology. You have found out that you need a high grade-point average, undergraduate research experience, a high score on the GRE, and several letters of recommendations from professors. You are currently a sophomore, you are taking four classes, and you work part-time. To prepare for this goal now, you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specific about what you plan to do with a doctorate degree in 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find a full-time job so that you can begin saving for graduate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 specific about why you need to achieve each of the requirements to be accepted into the doctorate program.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create an action plan that breaks down the large goal of graduate school into smaller steps to get there.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w:eastAsia="Times New Roman" w:hAnsi="Times New Roman" w:cs="Times New Roman"/>
                <w:b w:val="0"/>
                <w:bCs w:val="0"/>
                <w:i w:val="0"/>
                <w:iCs w:val="0"/>
                <w:smallCaps w:val="0"/>
                <w:color w:val="000000"/>
                <w:sz w:val="24"/>
                <w:szCs w:val="24"/>
                <w:bdr w:val="nil"/>
                <w:rtl w:val="0"/>
              </w:rPr>
              <w:t>Managing by objectives is most clearly designed to facilitate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choosing a career.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setting work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assessing job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scripting employment interviews.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w:eastAsia="Times New Roman" w:hAnsi="Times New Roman" w:cs="Times New Roman"/>
                <w:b w:val="0"/>
                <w:bCs w:val="0"/>
                <w:i w:val="0"/>
                <w:iCs w:val="0"/>
                <w:smallCaps w:val="0"/>
                <w:color w:val="000000"/>
                <w:sz w:val="24"/>
                <w:szCs w:val="24"/>
                <w:bdr w:val="nil"/>
                <w:rtl w:val="0"/>
              </w:rPr>
              <w:t>Steve is extremely charismatic. This has been found to increase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training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employee engagement.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w:eastAsia="Times New Roman" w:hAnsi="Times New Roman" w:cs="Times New Roman"/>
                <w:b w:val="0"/>
                <w:bCs w:val="0"/>
                <w:i w:val="0"/>
                <w:iCs w:val="0"/>
                <w:smallCaps w:val="0"/>
                <w:color w:val="000000"/>
                <w:sz w:val="24"/>
                <w:szCs w:val="24"/>
                <w:bdr w:val="nil"/>
                <w:rtl w:val="0"/>
              </w:rPr>
              <w:t>Effective leaders of large corporations as well as smaller work teams have been found to exude a charisma that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using a directive management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understanding 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motivating people to cooperate toward a common goal.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viewing one’s work as a career.</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w:eastAsia="Times New Roman" w:hAnsi="Times New Roman" w:cs="Times New Roman"/>
                <w:b w:val="0"/>
                <w:bCs w:val="0"/>
                <w:i w:val="0"/>
                <w:iCs w:val="0"/>
                <w:smallCaps w:val="0"/>
                <w:color w:val="000000"/>
                <w:sz w:val="24"/>
                <w:szCs w:val="24"/>
                <w:bdr w:val="nil"/>
                <w:rtl w:val="0"/>
              </w:rPr>
              <w:t>Leadership styles will vary, depending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characteristics of employees.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motivational factors of employees and the qualities of the leader.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demands of the situation and the characteristics of employees.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qualities of the leader and the demands of the situation.</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w:eastAsia="Times New Roman" w:hAnsi="Times New Roman" w:cs="Times New Roman"/>
                <w:b w:val="0"/>
                <w:bCs w:val="0"/>
                <w:i w:val="0"/>
                <w:iCs w:val="0"/>
                <w:smallCaps w:val="0"/>
                <w:color w:val="000000"/>
                <w:sz w:val="24"/>
                <w:szCs w:val="24"/>
                <w:bdr w:val="nil"/>
                <w:rtl w:val="0"/>
              </w:rPr>
              <w:t>Managers who set standards and keep a group focused on its goals are said to excel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democratic management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w:eastAsia="Times New Roman" w:hAnsi="Times New Roman" w:cs="Times New Roman"/>
                <w:b w:val="0"/>
                <w:bCs w:val="0"/>
                <w:i w:val="0"/>
                <w:iCs w:val="0"/>
                <w:smallCaps w:val="0"/>
                <w:color w:val="000000"/>
                <w:sz w:val="24"/>
                <w:szCs w:val="24"/>
                <w:bdr w:val="nil"/>
                <w:rtl w:val="0"/>
              </w:rPr>
              <w:t>Mateo is vice president in charge of advertising for a large company. He tends to set standards, organize his department’s work, and keep his employees focused on the department’s goals. Mateo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managing by objectives.</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w:eastAsia="Times New Roman" w:hAnsi="Times New Roman" w:cs="Times New Roman"/>
                <w:b w:val="0"/>
                <w:bCs w:val="0"/>
                <w:i w:val="0"/>
                <w:iCs w:val="0"/>
                <w:smallCaps w:val="0"/>
                <w:color w:val="000000"/>
                <w:sz w:val="24"/>
                <w:szCs w:val="24"/>
                <w:bdr w:val="nil"/>
                <w:rtl w:val="0"/>
              </w:rPr>
              <w:t>Many experiments show that social leadership facilitates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worker morale.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management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strength-based leadership.</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w:eastAsia="Times New Roman" w:hAnsi="Times New Roman" w:cs="Times New Roman"/>
                <w:b w:val="0"/>
                <w:bCs w:val="0"/>
                <w:i w:val="0"/>
                <w:iCs w:val="0"/>
                <w:smallCaps w:val="0"/>
                <w:color w:val="000000"/>
                <w:sz w:val="24"/>
                <w:szCs w:val="24"/>
                <w:bdr w:val="nil"/>
                <w:rtl w:val="0"/>
              </w:rPr>
              <w:t>Managers with a social leadership style would be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discourage employees from critically discussing controversial company policies.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inform employees of the exact deadlines for the completion of work projects.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mediate a personal dispute between two argumentative employees.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provide employees with relatively easy work assignments.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w:eastAsia="Times New Roman" w:hAnsi="Times New Roman" w:cs="Times New Roman"/>
                <w:b w:val="0"/>
                <w:bCs w:val="0"/>
                <w:i w:val="0"/>
                <w:iCs w:val="0"/>
                <w:smallCaps w:val="0"/>
                <w:color w:val="000000"/>
                <w:sz w:val="24"/>
                <w:szCs w:val="24"/>
                <w:bdr w:val="nil"/>
                <w:rtl w:val="0"/>
              </w:rPr>
              <w:t>Emma is vice president in charge of production. She welcomes employees’ opinions and encourages them to help develop workplace rules and production goals. Emma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democratic leadership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managing by objectives.</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 is to ________ as social leadership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psychology; organizational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charisma;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style; a democratic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 charisma</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w:eastAsia="Times New Roman" w:hAnsi="Times New Roman" w:cs="Times New Roman"/>
                <w:b w:val="0"/>
                <w:bCs w:val="0"/>
                <w:i w:val="0"/>
                <w:iCs w:val="0"/>
                <w:smallCaps w:val="0"/>
                <w:color w:val="000000"/>
                <w:sz w:val="24"/>
                <w:szCs w:val="24"/>
                <w:bdr w:val="nil"/>
                <w:rtl w:val="0"/>
              </w:rPr>
              <w:t>Employee engagement is most likely to be facilitated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halo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w:eastAsia="Times New Roman" w:hAnsi="Times New Roman" w:cs="Times New Roman"/>
                <w:b w:val="0"/>
                <w:bCs w:val="0"/>
                <w:i w:val="0"/>
                <w:iCs w:val="0"/>
                <w:smallCaps w:val="0"/>
                <w:color w:val="000000"/>
                <w:sz w:val="24"/>
                <w:szCs w:val="24"/>
                <w:bdr w:val="nil"/>
                <w:rtl w:val="0"/>
              </w:rPr>
              <w:t>Chief executives who inspire their colleagues to “transcend their own self-interests for the sake of the collective”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directive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 in India, Taiwan, and Iran has shown that leaders who exhibit a higher degree of both task and social leadership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best able to satisfy employees’ need to belong.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focus on an action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effective managers.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tend to ignore their workers’ personal needs.</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w:eastAsia="Times New Roman" w:hAnsi="Times New Roman" w:cs="Times New Roman"/>
                <w:b w:val="0"/>
                <w:bCs w:val="0"/>
                <w:i w:val="0"/>
                <w:iCs w:val="0"/>
                <w:smallCaps w:val="0"/>
                <w:color w:val="000000"/>
                <w:sz w:val="24"/>
                <w:szCs w:val="24"/>
                <w:bdr w:val="nil"/>
                <w:rtl w:val="0"/>
              </w:rPr>
              <w:t>Encouraging employee productivity through recognition and reward illustrates effective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implementation intentions.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w:eastAsia="Times New Roman" w:hAnsi="Times New Roman" w:cs="Times New Roman"/>
                <w:b w:val="0"/>
                <w:bCs w:val="0"/>
                <w:i w:val="0"/>
                <w:iCs w:val="0"/>
                <w:smallCaps w:val="0"/>
                <w:color w:val="000000"/>
                <w:sz w:val="24"/>
                <w:szCs w:val="24"/>
                <w:bdr w:val="nil"/>
                <w:rtl w:val="0"/>
              </w:rPr>
              <w:t>Harlow is a department manager who increases the productivity of her department by personally congratulating employees for exceeding their monthly goal. Harlow is most clearly making effective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experience of flow.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outsourcing.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operant conditioning.</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w:eastAsia="Times New Roman" w:hAnsi="Times New Roman" w:cs="Times New Roman"/>
                <w:b w:val="0"/>
                <w:bCs w:val="0"/>
                <w:i w:val="0"/>
                <w:iCs w:val="0"/>
                <w:smallCaps w:val="0"/>
                <w:color w:val="000000"/>
                <w:sz w:val="24"/>
                <w:szCs w:val="24"/>
                <w:bdr w:val="nil"/>
                <w:rtl w:val="0"/>
              </w:rPr>
              <w:t>Employees who enjoy high-quality colleague relationships also engage in their work with more vigor. This best illustrates the value of a work environment that satisfies employees’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implementation intentions.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need to belong.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directive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charisma.</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Gallup researchers, 30 percent of workers who have a close friend at work are more likely to be engaged with their work. These results demonstrate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flow and charisma are needed for effective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fulfilling the need to belong is needed for employee 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participative management is needed for employee 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reinforcement is needed for employee engagement.</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w:eastAsia="Times New Roman" w:hAnsi="Times New Roman" w:cs="Times New Roman"/>
                <w:b w:val="0"/>
                <w:bCs w:val="0"/>
                <w:i w:val="0"/>
                <w:iCs w:val="0"/>
                <w:smallCaps w:val="0"/>
                <w:color w:val="000000"/>
                <w:sz w:val="24"/>
                <w:szCs w:val="24"/>
                <w:bdr w:val="nil"/>
                <w:rtl w:val="0"/>
              </w:rPr>
              <w:t>Arcanjo works for a company where the employees as a group own 100 percent of the company.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directive leadership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participative management.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w:eastAsia="Times New Roman" w:hAnsi="Times New Roman" w:cs="Times New Roman"/>
                <w:b w:val="0"/>
                <w:bCs w:val="0"/>
                <w:i w:val="0"/>
                <w:iCs w:val="0"/>
                <w:smallCaps w:val="0"/>
                <w:color w:val="000000"/>
                <w:sz w:val="24"/>
                <w:szCs w:val="24"/>
                <w:bdr w:val="nil"/>
                <w:rtl w:val="0"/>
              </w:rPr>
              <w:t>In its first research phase, ________ has examined cultural variations in leadership in 61 different countries.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Gallup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Project GLOBE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Fleetwood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Fortune Company</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is a universally effective leadership technique?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task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transformational leadership</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studying how the different values of collectivist and individualist societies affect leadership, you have concluded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organizations in collectivist societies tend to have better leadership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organizations in individualist societies tend to have better leadership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are no universally effective leadership strategies.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cultures shape leadership and what makes for successful leadership.</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ineffective managers, those who excel invest a _______ proportion of their time and effort trying to remedy their employees’ deficiencies and a _______ proportion of their time and effort trying to enhance their employees’ talents.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larger; larger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smaller; smaller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larger; smaller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smaller; larger</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w:eastAsia="Times New Roman" w:hAnsi="Times New Roman" w:cs="Times New Roman"/>
                <w:b w:val="0"/>
                <w:bCs w:val="0"/>
                <w:i w:val="0"/>
                <w:iCs w:val="0"/>
                <w:smallCaps w:val="0"/>
                <w:color w:val="000000"/>
                <w:sz w:val="24"/>
                <w:szCs w:val="24"/>
                <w:bdr w:val="nil"/>
                <w:rtl w:val="0"/>
              </w:rPr>
              <w:t>A person who spends a decent amount of time identifying and sharpening existing skills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most likely a satisfied and successful employee.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views his or her work as a job.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has a directive rather than a democratic leadership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motivated more by external rewards than by internal rewards.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w:eastAsia="Times New Roman" w:hAnsi="Times New Roman" w:cs="Times New Roman"/>
                <w:b w:val="0"/>
                <w:bCs w:val="0"/>
                <w:i w:val="0"/>
                <w:iCs w:val="0"/>
                <w:smallCaps w:val="0"/>
                <w:color w:val="000000"/>
                <w:sz w:val="24"/>
                <w:szCs w:val="24"/>
                <w:bdr w:val="nil"/>
                <w:rtl w:val="0"/>
              </w:rPr>
              <w:t>A performance evaluation program revealed that the most effective salespeople in a large company are sincere and energetic in their work. This led the company’s psychological consultants to develop a simulation that would assess the extent to which applicants for company sales positions communicate in a forthright and animated manner. This most clearly illustrates the consultants’ commitment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structured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strengths-based leadership.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360-degree feedback.</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w:eastAsia="Times New Roman" w:hAnsi="Times New Roman" w:cs="Times New Roman"/>
                <w:b w:val="0"/>
                <w:bCs w:val="0"/>
                <w:i w:val="0"/>
                <w:iCs w:val="0"/>
                <w:smallCaps w:val="0"/>
                <w:color w:val="000000"/>
                <w:sz w:val="24"/>
                <w:szCs w:val="24"/>
                <w:bdr w:val="nil"/>
                <w:rtl w:val="0"/>
              </w:rPr>
              <w:t>Psychologists who help design machines so that they make use of our natural perceptions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clinical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w:eastAsia="Times New Roman" w:hAnsi="Times New Roman" w:cs="Times New Roman"/>
                <w:b w:val="0"/>
                <w:bCs w:val="0"/>
                <w:i w:val="0"/>
                <w:iCs w:val="0"/>
                <w:smallCaps w:val="0"/>
                <w:color w:val="000000"/>
                <w:sz w:val="24"/>
                <w:szCs w:val="24"/>
                <w:bdr w:val="nil"/>
                <w:rtl w:val="0"/>
              </w:rPr>
              <w:t>Who would be most involved in designing user-friendly programming controls for a virtual reality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psychologists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w:eastAsia="Times New Roman" w:hAnsi="Times New Roman" w:cs="Times New Roman"/>
                <w:b w:val="0"/>
                <w:bCs w:val="0"/>
                <w:i w:val="0"/>
                <w:iCs w:val="0"/>
                <w:smallCaps w:val="0"/>
                <w:color w:val="000000"/>
                <w:sz w:val="24"/>
                <w:szCs w:val="24"/>
                <w:bdr w:val="nil"/>
                <w:rtl w:val="0"/>
              </w:rPr>
              <w:t>Designing microwave ovens in ways that maximize efficiency would be of most direct interest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personnel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organizational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evolutionary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human factors psychologists.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w:eastAsia="Times New Roman" w:hAnsi="Times New Roman" w:cs="Times New Roman"/>
                <w:b w:val="0"/>
                <w:bCs w:val="0"/>
                <w:i w:val="0"/>
                <w:iCs w:val="0"/>
                <w:smallCaps w:val="0"/>
                <w:color w:val="000000"/>
                <w:sz w:val="24"/>
                <w:szCs w:val="24"/>
                <w:bdr w:val="nil"/>
                <w:rtl w:val="0"/>
              </w:rPr>
              <w:t>In an effort to reduce traffic accidents, human factors psychologists would try to reduce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distractions while driving.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fatigue while driving.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need for driving.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inattention while driving.</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who know how to operate a computer software program often have difficulty imagining what it is like not to know how to operate the program. Their difficulty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curse of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interviewer illusion.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employee disengagement.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leniency error.</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Appendix B: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Appendix B: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