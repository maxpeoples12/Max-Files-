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pushed for gentler, more humane treatment of people with psychological disorders and the construction of psychiatric hospitals?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and Jonathan Shedler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Shapiro and 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 and 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Philippe Pinel and Dorothea 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the harsh treatment of mentally ill patients, Philippe Pinel and Dorothea Dix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emphasized the use of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encouraged Rogers’ person-centered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on the humanistic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pushed for the construction of psychiatric hospitals.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the 1950s, most mental health hospitals have emptied as a result of the introduction of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therapies and community-based treatment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community-based treatment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Judith receives outpatient mental health therapy for schizophrenia. This is a positive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deinstitutionalization.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Treatment involving psychological techniques designed to assist someone to overcome a psychological disorder such as a phobia would generally be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Boubaker is a clinical psychologist who uses psychological techniques to help someone achieve personal growth. Dr. Boubaker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Melinda is unwilling to develop a close relationship with any of the men she meets. She is seeing a therapist, who is exploring her relationships with her parents, as well as other aspects of her life. Melinda is undergoing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biomedical therapies?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aim to improve psychological functioning by increasing a person’s awareness of underlying motives and defenses.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derived from the psychoanalytic tradition.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apply learning principles to the elimination of unwanted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treat serious psychological disorders with prescribed medications or medical procedures that directly influence the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treatment of depression with ECT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Prescribing antidepressant drugs for the treatment of anxiety disorders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Judith suffers from severe depression and has been prescribed antidepressant medications as treatment.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receives outpatient mental health therapy, which is not uncommon as ________ Americans also receive outpatient mental health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therapist uses techniques from various types of therapy, the person is said to be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Bigelow uses cognitive therapy to get her clients to realize that their negative thinking colors their feelings. She also uses a form of counterconditioning to get them to change their behavior. Dr. Bigelow’s therapeutic approach would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eclectic.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psychological therapy that helped form the foundation for treating psychological disorders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introduced a form of psychotherapy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main goal of psychoanalysis is to bring ________ feelings and thoughts into conscious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discharged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techniques are designed primarily to help patients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their immediate conscious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more trusting toward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aware of their unconscious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greater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technique for helping people to release previously repressed feelings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nondirective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underlying theme of ________ is to help the person reduce growth-impeding inner conflicts.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nondirective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therapists introduced the use of free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involves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 toward a therapist of feelings linked with earlier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association of a relaxed state with anxiety-arousing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uncensored reporting of any thoughts that come to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replacement of a negative response to a harmless stimulus with a positive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her sessions with a psychoanalyst, Mildred lies down on a couch while the therapist sits out of her line of sight. The therapist tells her to mention anything that comes to mind. Mildred’s psychotherapist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would suggest that resistance during therapy supports and maintains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 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psychoanalysis, a patient’s hesitation to free-associate is most likely to be interpreted as a sign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as Carlos began telling his therapist about his father’s tendency to criticize him for every little thing, he complained of a stomachache and immediately left the therapist’s office. A therapist using psychoanalysis would most likely suggest that Carlos’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Megan’s therapist encourages her to describe her childhood, focusing on experiences that stick out in her memory. During her discussion, however, Megan omits describing an embarrassing experience, skips information that she feels is shameful, and is unable to remember important details. According to psychoanalytic theory, Megan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Janice is in therapy and has been asked to discuss memorable childhood experiences. During her discussion, Janice pauses before describing an embarrassing experience, omits information that seems trivial or irrelevant, and sometimes her mind goes blank. Her therapist has noted her behavior and then provides ________ into the meaning of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interpretation is designed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psychoanalyst notes the patient’s supposed dream meanings and resistances in order to promote insight. This therapist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interpretation of dreams is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Jesse told his psychoanalyst that he dreamed that he was clawed by a large, vicious cat. His psychoanalyst suggested that the cat symbolically represented Jesse’s mother, who frequently scolded him for no good reason when he was a child. The analyst’s suggestion best illustrates the practice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expression toward a therapist of feelings linked with earlier relationships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psychoanalysis, expressing feelings transferred from earlier relationships toward the analyst helps the person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 insight into current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between real events and dream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 the process of revealing repressed memories and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blame those in the earlier relationships for his or her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Gillman has started expressing feelings of anger and bitterness toward her therapist, who has been nothing but caring and helpful. A therapist using psychoanalysis would most likely consider Mrs. Gillman’s anger to be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is most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attending to patients’ positive and negative feelings toward their 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a patient’s undesirable behavior with unpleasant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or rephrasing what a patient says during the course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patients identify a set of anxiety-triggering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Traditional psychoanalysis is no longer used to help people with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of the underlying theory of psychoanalysis is not supported by scientific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discounts the importance of interpreting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was one of Freud’s earliest and most influential disciples.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is most likely to be described as expensive and time-consuming?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Freud’s techniques and assumptions are most evident in today’s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psychotherapy is most likely to focus on providing clients with insight into themes evident in their troubling and recurring patterns of social interaction in a variety of important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therapy in which the therapist tries to help clients understand their current symptoms by focusing on important relationships and events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 David Shapiro reported helping a patient to realize that he couldn’t say “I love you” to his wife because it would feel soft and unmanly. The therapist’s efforts to restore the patient’s awareness of his wishes and his reactions against these wishes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psychodynamic approach to therapy is most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training patients in 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suggesting interpretive insights regarding patients’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recommending the use of drugs during the process of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depressed patients to take more responsibility for their failures.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Doug’s therapist wants to help him recognize his mixed feelings of love and hate for his wife and to realize that he experienced the same feelings for his sisters during his childhood. The therapist’s goal is most clearly consistent with the aims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Instead of focusing on the cure of psychological disorders, ________ therapies seek to promote personal growth and self-fulfillment.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and humanistic therapies are often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eclectic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clients’ awareness of their own motives and defenses is a central goal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token economies.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Vaughn is a humanistic therapist. This means that all of the following are goals of her therapy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boosting her client’s self-fulfillment by helping them grow in self-awareness and self-acceptance.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that past experiences are more important than present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on promoting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that conscious thoughts are more important than unconscious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 aim to boost people’s self-fulfillment by helping them to grow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 are most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clients to carefully observe the consequences of their maladaptive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special attention on clients’ positive and negative feelings toward their 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emphasizing the importance of self-awareness for psychological adjustment.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clients identify a set of anxiety-triggering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way in which humanistic therapies differ from psychodynamic therapies?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humanistic therapies, promoting growth is the focus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humanistic therapies, the path to growth involves uncovering hidden causes for one’s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humanistic therapies, conscious thoughts are more important than the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humanistic therapies, the present and future are more important than the past.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is to ________ as humanistic therapy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future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is to ________ as Rogers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 analysis; 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 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is known for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considered to be the most nondirective form of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important goal of a person-centered therapist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conditions that allow the client to direct the focus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actively guide and make decisions for the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 the client’s unconscious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challenge the client’s irrational beliefs and values.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believed that several qualities of the therapist are critical in producing beneficial changes in person-centered therapy. Which of the following is NOT one of those qualities?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should display genuineness by openly and honestly sharing his or her thoughts with the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should strive to create an atmosphere of conditional acceptance so that the client is motivated to change his or her behavior to gain the therapist’s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should communicate empathic understanding by reflecting back both the content and personal meaning of what the client is saying.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should be nondirective to allow the client to direct the focus of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Rogers, genuineness, acceptance, and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needed for therapists to foster growth in their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the cornerstones of 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the precursors to 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 the foundation for understanding that problem behaviors are the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therapists demonstrate ________ toward their clients, they help them feel freer and more open to positive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Potokar is seeing a person-centered therapist as directed by the courts after his arrest for petty larceny. His therapist does not focus on Potokar’s arrest but instead on Potokar’s good qualities and his potential. Potokar’s therapist is using the person-centered technique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person-centered therapy, therapists are honest about their own feelings in an effort to encourage clients to likewise express their true feelings. The therapists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Wilbur tells his person-centered therapist that he feels like he will never be able to make friends with his new co-workers. His therapist responds, “I felt the same way when I was a college freshman. It took me a few weeks before I found some friends.” Wilbur’s therapist is demonstrating the person-centered technique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person-centered therapy, therapists sense and reflect their clients’ feelings. The therapists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Chacko explains to his therapist that he feels like he is a disappointment to his employer. His person-centered therapist responds, “I am hearing that you feel you have let your boss down and would like to change that.” Chacko’s therapist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Elvira tells her person-centered therapist about her unhappiness with the dating scene and her inability to meet someone with whom she can develop a serious relationship. Elvira’s therapist says, “I am hearing that you are lonely, and you are wondering what you can do to meet a person who is right for you.” Elvira’s therapist’s response demonstrates his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practiced by a humanistic psychologist, active listening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searching for the unconscious motives behind the client’s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allowing the client to spontaneously talk about their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curing the client’s illness.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echoing, restating, and seeking clarification of a client’s 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therapy sessions, KaLoo’s person-centered therapist echoes and restates KaLoo’s words and often responds by reflecting back the personal meaning of what KaLoo seems to be saying. KaLoo’s therapist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engaging in 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fostering 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to counteract Allison’s negative cognitive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Meurer is a psychotherapist who emphasizes people’s innate potential for self-fulfillment. Clients are encouraged to lead the discussion while Dr. Meurer echoes, restates, and seeks clarification of what the client expresses verbally or nonverbally. Dr. Meurer’s position is most characteristic of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Letting another person know that you sense and understand the feelings he or she is expressing to you best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Derick tells his therapist that his romantic partner prevents him from making his own decisions. The therapist acknowledges Derick’s apparent frustration and anger and asks him to clarify exactly what his partner does to trigger such strong feelings in him. The therapist’s technique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 is most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clients to associate anxiety-arousing stimuli with a pleasant state of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clients to carefully observe the consequences of their maladaptive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restating and clarifying what clients say during the course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vigorously challenging clients’ self-defeating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approach emphasizes the importance of providing patients with feelings of unconditional positive regard?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who nonjudgmentally accepts and values a client even when aware of the client’s personal failings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Priscilla has always felt completely loved by her grandmother. No matter what Priscilla did or said, or the mistakes she made, she could always count on her grandmother to support her, help her, and love her.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would like to improve her communication with her significant other. Which of the following is NOT something that Carl Rogers would say that she can do when talking to her significant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summarize what her significant other has said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invite clarification of her significant other’s statements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on the feelings of her significant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the opinions of her significant 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therapies is more concerned with removing specific troubling symptoms than with facilitating new ways of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Kathy told her therapist that she thought her drinking problem might be a symptom of unconscious anger with her romantic partner. Her therapist chuckled and said, “No, Kathy, your problem isn’t unconscious anger; your problem is drinking.” It sounds like Kathy’s therapist is applying principles of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assume that people’s problems are their problem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Principles derived from psychologists’ understanding of classical conditioning have most directly influenced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pairing a conditioned stimulus that triggers distress with an unconditioned stimulus that triggers pleasure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 techniques were derived from principles first developed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 H. Mowrer trained children to discontinue bed-wetting by arranging for an alarm to sound each time they wet their beds. This technique best illustrates a therapeutic application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implementing ________ for treatment of a client’s fear of confined spaces pair the trigger stimulus with a new response that cannot coexist with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 and aversive conditioning are both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reduce his 2-year-old son’s fear of the dark, Mr. Crivelente would hug and gently rock him immediately after turning off the lights at bedtime. Mr. Crivelente’s strategy best illustrates the technique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 was the first behavioral psychologist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treating a 3-year-old child named Peter, Mary Cover Jones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used unconditional positive acceptance and empathic understanding to help Peter overcome his fear of rabbits.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the first behavior therapist to use virtual reality therapy to eliminate a 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a response that was incompatible with a previously learned response of fear in the presence of a tame rabbit.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used operant conditioning techniques to eliminate the child’s fear of rabbits.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introducing people to things they fear and avoid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exposure therapies used today were refined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techniques is derived from classical conditioning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is a form of ________, which is a type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 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 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 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is to a token economy as ________ is to systematic desensitization.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________, the therapist replaces a fearful response with a relaxation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repeated association of pleasant, relaxing states with stimuli that arouse fear is a central feature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a list of anxiety-triggering situations and training in relaxation are important aspects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an anxiety hierarchy constructed in the process of systematic desensitization?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involves situations that are too embarrassing to re-create.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lists situations that involve increasing amounts of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requires taking more personal responsibility for self-defeating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associates unwanted behaviors with unpleasant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Jeeves has a terrible fear of spiders. To eliminate this fear, his therapist first instructs him to relax and then to imagine looking at a photo of a spider. The therapist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involves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Marisol is feeling stressed and is trying to calm down. She begins releasing tension in one muscle group after another until she achieves a comfortable, complete state of relaxation. Marisol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Gustavo is terrified of being home alone, even during the day. The behavior therapy most likely to be used to reduce this fear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Stephenson is so afraid of the dark that he sleeps with the lights on. Using systematic desensitization, the therapist is most likely to first ask him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progressively relax his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an anxiety hierarchy.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himself in a very dark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himself turning off all the lights in his bedroom.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behavior therapy that has been used to help people overcome a fear of particular animals because anxiety-arousing situations involving the animals are too difficult to re-create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therapy used when the anxiety-arousing situation is too expensive, difficult, or embarrassing to re-create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best described as a form of counterconditioning?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 is most likely to prove effective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Joan is terribly afraid of driving on highways where cars are moving at high speeds. During treatment sessions her therapist has her wear a headset that projects a three-dimensional experience of situations that involve her driving on a highway. Joan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Monica suffers from social anxiety. Because it’s difficult to observe her in natural social settings, her problem would probably be treated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replacing a negative response to a harmless stimulus with a positive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identifying a set of anxiety-triggering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unwanted behaviors with unpleasant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systematically controlling the consequences of patients’ maladaptive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treat Ernie’s habit of vaping, his therapist delivers a shock to his leg every time he picks up his</w:t>
            </w:r>
          </w:p>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 This procedure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treat compulsive nail biting, one can paint a person’s fingernails with a nasty-tasting nail polish. This procedure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4-year-old Jonathan drives his go-cart into the street, his father immediately sends him to a time-out. The father’s technique most closely resembles the procedure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therapy clients repeatedly imbibe an alcoholic drink mixed with a nausea-producing drug, an alcoholic drink without the drug is likely to become a(n) ________ for feelings of nausea.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Pollak is a heavy drinker. To reduce her attraction to this damaging activity, a behavior therapist would most likely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aversive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very effective in permanently stopping a person from drinking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associates the unwanted behavior with pleasant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the most successful of the 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thoughts can override conditioning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Principles of operant conditioning have most directly influenced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behavior modification?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involves reinforcing desired behaviors and withholding reinforcement for undesired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involves disclosing unconscious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uses unconditional positive regard to enhance one’s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involves the use of systematic desensitization to remove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practice of ________ is based on the application of operant conditioning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Influencing patients by therapeutically controlling the consequences of their actions illustrates an application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Rossen is a schizophrenia patient who has been taught to interact calmly with other patients in the hospital. His therapist most likely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treatment program, parents spent 40 hours a week attempting to shape the behavior of their uncommunicative 3-year-olds with ASD. This program most clearly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would be most helpful for encouraging adults with severe disabilities to make their beds every morning?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operant conditioning procedure are positive reinforcers given for desired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Melgar, a sixth-grade teacher, rewards students who receive 90 or above on a vocabulary test with a gold star. At the end of the semester, students can exchange their stars for prizes. Mr. Melgar’s strategy illustrates an application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often criticized for violating clients’ rights to personal freedom and self-determination?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Proponents of ________ have defended its use with the argument that maintaining appropriate behaviors with positive rewards is more humane than relying on punishment.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 are most likely to focus on the extent to which emotional disturbances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self-blaming and overgeneralized explanations of bad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abnormalities within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overly permissive child-raising practices.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poverty, unemployment, racism, and sexism.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assume that our thinking has an impact on our emotions and emotional reactions.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Teaching people to stop blaming themselves for failures and negative circumstances beyond their control is of most direct concern to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is most likely to highlight the fact that excessive anxiety often arises from a conscious “attention bias to threat”?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Ethan has earned high grades in college. However, he feels he could do even better, a belief that has caused him to feel depressed. His therapist has asked him to write about how his good grades resulted from his own hard work and intelligence. This therapeutic procedure is most characteristic of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 for the treatment of depression is most likely to focus on helping people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 unwanted behaviors with unpleasant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reverse clients’ negativity about themselves, their situations, and their futures.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 a pleasant, relaxed state with anxiety-arousing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free association to extinguish distressing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who used cognitive therapy to reverse clients’ negativity about themselves, their situations, and their futures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Ellis.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 has used gentle questioning intended to reveal depressed clients’ irrational thinking. His therapeutic approach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Persuading depressed patients to reverse their catastrophizing beliefs about themselves and their futures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Rogers’ 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Beck’s 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Wolpe’s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define catastrophizing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social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relentless, overgeneralized, self-blaming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anxiety-provoking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reactions to aversive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Calphus received a C+ on his physics exam, which was lower than the class average, so he concluded that he was too stupid to be in college, that he would fail the course, and that he would fail in everything he attempted in life. Calphus’ conclusions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form of cognitive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Werner fears giving a speech to his sports club. His therapist suggests that before the speech he should reassure himself with comments like, “Be cool, Werner. You’re a star athlete and you know what you’re talking about!” This approach to reducing Werner’s fear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examining the actual consequences associated with anxiety-provoking situations, cognitive therapy clients usually find that the consequences are not as bad as they had imagined. This most directly helps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reattribute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decatastrophize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rank emotions and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Counteracting self-blame by reattributing responsibility for past negative outcomes is a cognitive therapy technique designed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rank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is an integrative therapy that aims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 people’s self-defeating thinking with gentle questioning.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 negative response to a harmful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 problem behaviors by exposing people to the stimuli they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modify both self-defeating thinking and maladaptive 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Alexander reinforces depressed clients for their participation in pleasant activities and trains them to take increasingly more credit for the rewards they gain from engaging in those activities. Dr. Alexander’s treatment approach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therapy would be most effective for someone suffering from OCD?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(CBT) has been proven to be an effective treatment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OCD and related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use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Maxine suffers from OCD and is currently undergoing cognitive-behavioral therapy. Since starting her treatment, her OCD-related symptoms have decreased. This is likely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sees her therapist three times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therapist is implementing Rogers’ 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relabeled her obsessive thoughts, preventing her compulsive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taking medications to help reduce hallucinations associated with OCD.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classic study, people were taught to prevent their compulsive behaviors by relabeling their obsessive thoughts as the result of abnormal brain functioning. Instead of giving in to an urge, they participated in an enjoyable, alternative activity that helped “unstick” the brain by shifting attention. This strategy for dealing with their difficulty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therapeutic approach combines cognitive tactics for tolerating distress and regulating emotions with social skills training and mindfulness meditation?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is encouraged by his therapist to accept and tolerate some of his feelings of distress while also learning to regulate and minimize unhelpful emotional reactions. The therapist’s approach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useful feature of group therapy is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ensures that therapists will become more emotionally involved in clients’ real-life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eliminates the possibility that clients will experience anxiety during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encourages clients to improve their communication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enables severely disturbed individuals to quickly regain normal social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Deborah suffers from substance use disorder and meets once each week with a small group of people who also suffer from substance use disorder, along with a therapist. Deborah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Sassano practices ________. She views the family as a system in which each person’s actions trigger reactions from others and so her goal is to change negative interactions among members of the family.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no person is an island, that we live and grow in relation to others, is the fundamental assumption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treatment is especially likely to focus on the goal of healing social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Mr. Upadana stop drinking, the therapist first attempted to assess whether Mr. Upadana’s drinking might be a reaction to the misbehavior of his three children. The therapist’s concern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self-help groups have emulated the use of ________ by Alcoholics Anonymous.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12-step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 participants whose personal stories include a ________ narrative are more often successful in sustaining sobriety.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death-anxiety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redemptive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self-victimization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aims to reduce anxiety through self-insight, whereas ________ aim(s) to heal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 group and family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group and family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type of therapy(ies) focus(es) on understanding social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and family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effectiveness of psychotherapy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are generally satisfied with the effectiveness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perceptions are the best evidence available for the effectiveness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tend to underestimate how much they have improved as a result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is no more effective than having a friend to talk 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healing power resulting from a client’s expectation that a psychotherapeutic treatment will be effective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healing power of positive expectations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Paliwal wrongly thought that completing a personality test was therapy for her depression, so she felt relief for several weeks following the test. Mrs. Paliwal’s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he frequently ran away from home and was caught using alcohol, 14-year-old Bob received a court order to participate in an intervention program. As an adult, Bob notes that the intervention probably saved his life because without it he probably would be in prison by now. Interestingly, some of Bob’s friends, who also behaved badly but did not participate in the intervention program, did not end up in prison. This is related to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enter therapy during a crisis.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generally speak kindly of their 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want to believe that therapy was worth the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convince clients that therapy is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perceptions of the effectiveness of psychotherapy are often misleading because clients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underestimate how much they have improved as a result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to focus on their behavioral changes rather than on changes in their attitudes and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often need to convince themselves that they didn’t waste their time and money 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often angry about the time-consuming nature of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Karkera is no longer in therapy, but his obsessive-compulsive behavior remains. When asked about his therapist, however, Mr. Karkera has nothing but positive things to say about his therapist. Mr. Karkera’s need to rationalize the time and money he spent on therapy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perceptions of the effectiveness of psychotherapy are likely to be misleading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typically minimize the seriousness of their clients’ symptoms when therapy begins.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typically emphasize their problems at the start of therapy and their well-being at the end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tend to focus on their observable behavioral problems rather than on their mental and emotional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typically overestimate their clients’ potential levels of adjustment.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Heider keeps a record of clients who have ended therapy but stayed in touch because their problems have been resolved. He hears nothing from and does not seek out clients who have moved on to a new therapist. Dr. Heider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assuming a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an 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cognitive error(s) are therapists vulnerable to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 and 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confirmation bias and 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therapeutic alliance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in their own professional competence, psychotherapists are often more likely to notice and remember their treatment successes than their failures. This best illustrates a vulnerability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client ends therapy with Dr. Stranks, he assumes it is because their problems have been resolved. Making the association between the ending of therapy and problem resolution, Dr. Stranks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assuming a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an 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summary of 24 early psychotherapy outcome studies was disturbing because it suggested that patient improvement was not necessarily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magnetism.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psychotherapy outcome studies are randomized clinical trials that compare treatment groups with ________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eclectic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randomly assign people on a waiting list to therapy or no therapy, they are conducting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Dobrynski is testing a new therapy and he randomly assigns people to either therapy or no therapy. His research assistants, who are unaware which participants received the therapy, perform assessments of the clients in order to determine the effectiveness of the therapy.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Amit is taking part in a study to determine the effectiveness of behavioral therapy in treating fear of dogs. There are two groups, one that receives the therapy and one that does not. Amit’s study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alliance.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digest of the results of many different psychotherapy outcome studies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Ira is a third-year psychology student who is conducting research on whether cognitive therapy is an effective treatment for posttraumatic stress disorder. To combine the results of numerous published studies on this issue, Ira should use a technique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is currently in therapy and is between treatment sessions. He has experienced a sudden reduction in his depression symptoms. This ________ bodes well for long-term improvement.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about the effectiveness of psychotherapy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with psychological symptoms seek help from a mental health professional.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consistently shown that most people must be in psychotherapy for a year or longer before any significant improvements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gains that people make as a result of psychotherapy, including brief forms of psychotherapy, tend to be long-lasting with less chance of relapse.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general rule, the benefits of psychotherapy are minimal when compared with the almost identical improvement rates of untreated people with psychological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 has just finished her last therapy session for treatment of depression. Which of the following is she NOT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more outgoing personality after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more patient personality after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insight and emotional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her level of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Meta-analyses of psychotherapy outcome studies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 is no more effective than talking to a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single form of therapy proves consistently superior to the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 actually harms just as many people as it helps.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measure the effectiveness of 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Consumer Reports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survey found that the level of satisfaction with psychotherapy among clients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strongly linked to whether their therapists had extensive training and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unrelated to whether they were seen by therapists in a group or in an individual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depended on whether they had been treated by a psychiatrist or psychologist, rather than by a social worker.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greatest among those who had also received drug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 is most likely to be effective in freeing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Sharon from the feeling that her life is meaningless and worthless.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Portia from her delusions of persecution and auditory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from an excessive fear of giving speeches in public.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Luther from his 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 have achieved especially favorable results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bed-wetting.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Jeroen has always experienced insomnia as part of his depression. Which therapy(ies) might help Jeroen?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who is a war veteran, was released from the military with the diagnosis of posttraumatic stress disorder. Marla is likely to find the most success with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two therapies may be equally effective in reducing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therapy and person-centered counseling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 and 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and family therapies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and cognitive-behavioral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 have achieved especially favorable results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Pablo is 4 years old and experiences bed-wetting. Which therapy(ies) would be best to treat his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 suffers from a specific phobia related to snakes. Which therapy(ies) would likely help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Sharon is afraid of contracting infectious diseases, she compulsively avoids shaking people’s hands or touching doorknobs. Research suggests that an especially effective treatment for her difficulty would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local community meeting with friends, Jim heard dozens of personal testimonials regarding the amazing relief from depression produced by an over-the-counter herbal supplement. Before committing to purchase this herbal remedy, Jim should first determine whether studies of the effectiveness of this remedy had properly controlled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Marko is reenacting the trauma of his birth as part of his therapy for depression. This type of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works only on certain types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very popular among the younger generation.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scientific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integrates the best available research with clinical expertise.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Unscientific therapies that aim to enable those with the same-sex attractions to change their sexual orientation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nondirective counseling.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conversion therapy does not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 has clients reenact trauma of being born.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 manipulates client’s invisible energy fields.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 is used to “repair” something that is not a mental illness.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 does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have been found to be not only ineffective but also harmful to clients?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Scared Straight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Scared Straight and conversion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Scared Straight nor conversion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Ideal clinical decision making is a three-legged stool upheld by clinical expertise, knowledge of the patient,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12-step program.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Sklar is a therapist who integrates current research with his clinical expertise and the preferences and characteristics of his clients. He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evidence-based practice, clinicians can use ________ to help them analyze information about their clients, which enables them to offer personalized therapeutic solutions.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Benson is developing a personalized therapeutic solution for a client by using ________ to analyze client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 programs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benefits attributed to all psychotherapies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 nondirective treatment, and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hope, a new perspective, and a caring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desensitization, and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independence, and a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psychotherapeutic value of hope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therapy clients ________, they may approach life with a new attitude and may be open to making changes in their behaviors and in how they view themselves.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 a crisis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that therapy will be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 a new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 has a new understanding of the root cause of her anxiety. Based on this new understanding, she is trying to change her behavior, as well as how she views herself. It is clear that Lea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stopped going to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gained a new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receiving 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good relationship with her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analysis of a dozen studies, a strong therapeutic alliance predicted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frequent suicidal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depressive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self-harming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suicidal attempts.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Kristen has been in therapy for several months. She and her psychotherapist have developed a bond of trust and mutual agreement in each other and agree about the treatment outcomes they are working to achieve. Kristen and her therapist have most clearly developed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clearly a key contributor to the formation of the therapeutic alliance?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empathic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trained caregivers, who may be recovered former clients, may be able to assist troubled people effectively because they also provide the common elements of a therapeutic alliance. These people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paraprofessionals.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 is a very caring and thoughtful person and wants to help people with mental health problems. After receiving some training, he is eligible to become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paraprofessional.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North America, Europe, and Australia, for example, many psychotherapists reflect the majority culture’s ________, which often gives priority to personal desires and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Minerva is from New Zealand and is looking for a psychotherapist who believes in the importance of establishing a personal identity. She is looking for a therapist who emphasizes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who encourage clients to think only of their own psychological well-being are especially likely to experience difficulty developing a strong therapeutic alliance with clients who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collectivist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Immigrants from Asia would most likely experience difficulty as clients of American psychotherapists who emphasize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marital fidelity.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matching Asian American clients with counselors who share their cultural values facilitates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Kunchipudi practices various forms of psychotherapy but all emphasize the importance of social and family responsibilities, harmony, and group goals. His therapeutic practice is biased toward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trouble sign of when to seek help from a mental health professional?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self-destructive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suicidal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overly optimistic 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clinical psychologists have a Ph.D. degree, which indicates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medical license.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underwent research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majored in 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to undergo drug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physician who specializes in the treatment of psychological disorders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neuroscientist.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Dr. Lawrence uses systematic desensitization for the treatment of phobias, he prescribes antianxiety drugs as well. It is most likely that Dr. Lawrence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ethical principle that guides psychotherapy?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to benefit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truthful to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clients’ right to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a flexible role as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Gordon is conducting research on treatment for ADHD. Which of the following is NOT something he should apply in his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honest and truthful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an authoritarian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expose participants to experiences that can harm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aim to benefit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 a strong therapeutic alliance, and improved relationships with significant others all contributed to helping Aiden recover from generalized anxiety disorder. An integrated understanding of Aiden’s recovery process is best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 is the treatment of psychological disorders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prescription drugs, electrical stimulation of the brain, brain surgery, or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psychotherapeutic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and 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Harper believes that most psychological disorders originate in the brain. He uses drugs, electrical stimulation, and magnetic pulses to treat various psychological disorders. Dr. Harper 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adequate sleep, light exposure, and social engagement are important components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stabilizing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Layla is a 25-year-old who is under a lot of stress because of the high cost and heavy workload associated with being a full-time university student. Which of the following would most likely help her to avoid or reduce feelings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Everything psychological is also biological and both affect our mental health. This view is the basis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Advocates of therapeutic lifestyle change recommend the use of a daily supplement of ________ to reduce aggressive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omega-3 fatty acid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Katerina has been extremely moody lately and tired. Which of the following would boost her immunity and increase her energy, alertness, and mood?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7 to 8 hours of sleep each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daily fish oil supplement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two social activities each month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been demonstrated to provide relief for those experiencing symptoms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exposure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value of light exposure appears to result in part from its influence on people’s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body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lifestyle change that can have a positive effect on mental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recreation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biomedical treatment most widely used today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the effect of drugs on mind and behavior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 has played a large role in the decreased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hospital confinement in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 method in which neither patients nor health care staff know whether a given patient is receiving a drug or a placebo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Double-blind studies enable researchers to assess the extent to which the effectiveness of a drug is attributable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drug therapy on one patient and brain stimulation on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 method in which neither patients nor health care staff know whether a particular patient is receiving a drug or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simultaneous use of two or more therapeutic treatments in the hope that at least one will be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administering deep brain stimulation to those whose depression has resisted drug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Zuniga is conducting research to determine whether a new antidepressant medication is effective because of the drug’s action or because of the user’s expectations. Dr. Zuniga is most likely to use a method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 would be most effective for patients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positive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an impaired 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negative symptoms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chronic 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drug dampens responsiveness to irrelevant stimuli in patients with schizophrenia who display positive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chlorpromazine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 have proved helpful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following individuals, who is most likely to benefit from therapeutic drugs that block receptor sites for dopamine?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Amir, who complains about feeling tense and fearful most of the time but doesn’t know why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Matthew, who feels hopeless and lethargic after losing his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Betsy, who hears imaginary voices telling her she will soon be killed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Marcella, who is so obsessed with fear of a heart attack that she frequently counts her heartbeats aloud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has Parkinson’s disease and is taking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 to help reduce his symptoms.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 is effective in treating these symptoms because its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 production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the production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 production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the production of 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problem with the first-generation antipsychotic medications was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physically addictive.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could produce involuntary movements of the facial muscles (such as grimacing), tongue, and limbs.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could cause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to be taken for several months before symptoms began to improve.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use of certain antipsychotic drugs can produce involuntary movements of the facial muscles, tongue, and limbs. This condition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reuptake 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Timothy has been diagnosed with schizophrenia. His psychiatrist has prescribed Thorazine, but Timothy has recently been exhibiting involuntary movements of his facial muscles. Timothy is experiencing what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convulsions.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Craig’s psychiatrist has prescribed an antipsychotic to treat his schizophrenia. To reduce the chance of Craig developing ________, the psychiatrist is likely to prescribe a newer-generation antipsychotic drug such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 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disease; 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 olanzapine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 lithium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many of the newer-generation antipsychotics, such as Risperdal, are less likely to produce disturbing tremors and twitches, these drugs may increase the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drugs are designed to depress central nervous system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Gonzales plans to use cognitive-behavioral therapy in combination with drug therapy to help a client overcome his trouble sleeping because of recurring nightmares. Which of the following drugs would Dr. Gonzales be most likely to prescribe?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most likely to benefit from Ativan?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who is being treated with exposure therapy to overcome a fear of flying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who is receiving psychodynamic therapy to improve his relationship with his wife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June, who is being treated with aversive conditioning to overcome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who is receiving cognitive therapy to overcome 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enhance exposure therapy’s extinction of learned fears and to help relieve the symptoms of a person’s phobia, a psychiatrist is most likely to prescribe a(n) ________ drug.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critics fear that antianxiety drugs may reduce symptoms without resolving underlying problems. Taking a Xanax at any sign of anxiety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 learned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withdrawal symptoms.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stabilize the person’s moods.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Dionata has been prescribed Ativan as a treatment for the anxiety she experiences whenever she has to socialize with large groups of people. Now, she takes a pill any time she feels a bit tense. Taking Ativan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 learned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serotonin reuptake 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produced 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dampened her responsiveness to irrelevant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Unpleasant withdrawal symptoms following the discontinued use of an antianxiety drug are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criticism regarding the use of antianxiety drugs as an ongoing treatment is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cause dry mouth, weight gain, hypertension, or dizzy spells.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block the normal reuptake of excess serotonin from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also be addictive.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increase overreactions to distracting or irrelevant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that are now used to treat depressive disorders, anxiety disorders, obsessive-compulsive and related disorders, and posttraumatic stress disorders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medications.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Arcanjo served in the army during the Vietnam war. When he returned home, he suffered from haunting memories and nightmares from his experiences during the war. The drug most likely to prove beneficial to him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availability of norepinephrine and serotonin helps relieve depression because these neurotransmitters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appetite.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occupy dopamine receptor sites.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 Zoloft, and Paxil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serotonin reuptake inhibitors are prescribed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involuntary muscle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hallucinations and 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 arousal and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the availability of 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Several widely used antidepressant drugs are most often called selective serotonin reuptake inhibitors because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 the time serotonin molecules remain in the brain’s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mood stabilizers.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used in treating disorders other than depression—from anxiety to strokes.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SSRIs work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speeding recovery from delusions and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the normal reuptake of serotonin from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successfully leveling the emotional highs and lows of 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the release of norepinephrine into the bloodstream.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feels so hopeless and depressed that he has recently thought about taking his own life. The drug most likely to prove beneficial to him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Dual-action antidepressant drugs work by increasing the availability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and 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and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 and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 and 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increased availability of serotonin promotes the birth of new brain cells, which helps explain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production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effect of antipsychotic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production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effect of antidepressant medications.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production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of new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production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birth of new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are exploring the possible use of quicker-acting antidepressants such as ketamine, which blocks hyperactive receptors for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is at an increased risk for suicide. Which of the following quicker-acting antidepressants may be helpful for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Anna suffers from depression but does not like to take antidepressant medications. Which of the following may be a good alternative?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by helping people reverse their habitual negative thinking style, can boost drug-aided relief from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Aversion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Stephanie’s mother just passed away and Stephanie believes that she is now all alone. She has become extremely depressed since her mother’s passing. She is seeing a therapist, who is treating her with drugs and ________, which can reduce posttreatment relapses.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Johnson is considering the negative side effects of antidepressant medications. She is likely to advise clients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 psychotherapy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 psychotherapy before introducing antidepressant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their antidepressant medications every other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 no treatment for their diagnosed psychological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 have been found to be less effective than originally thought in large part because patient improvement often results from both natural recovery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 a drug originally used to treat epilepsy, has been found to be effective in the control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manic episodes.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Gemma has recently been diagnosed with a bipolar disorder. Which of the following may be useful in treating her manic episodes?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 has been found to be especially effective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Stengel’s excessive feelings of helplessness and despondency are periodically interrupted by episodes in which he experiences extreme feelings of personal power and a grandiose optimism about his future. Which drug would most likely be prescribed to alleviate his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Naturally occurring ________ in drinking water has correlated with lower suicide rates across 18 Japanese cities and towns.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chlorpromazine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risperidone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olanzapine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biomedical treatment for severe depression in which a brief electrical current is sent through the brain of an anesthetized patient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treatments is most likely to be used only with severely depressed patients who have not responded to drug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most likely to benefit from electroconvulsive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who feels so depressed that he recently tried to commit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who suffers from amnesia and has lost her sense of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who experiences visual hallucinations and suffers from a delusion that enemy spies are following him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Luke, who suffers from a compulsion to wash his hands at least once every 15 minutes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biomedical treatment that involves administering only a 1- to 2-milliamp current to the scalp has been shown to be modestly effective in treating depression, schizophrenia, and obsessive-compulsive disorder. This neurostimulation therapy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direct current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who suffers from depression, recently received a treatment in which a 1- to 2-milliamp current was administered to his scalp. The treatment he received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tDCS.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application of repeated pulses of magnetic energy to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administration of a 1- to 2-milliamp current to the scalp.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activating neurons that inhibit negative activity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sending a brief electric current through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suffers from depression. If he is like 30 to 40 percent of the people suffering from depression, ________ will work but will be less effective than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 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tDCS; 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 tDCS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 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studies have found that for 30 to 40 percent of people suffering from depression, ________ works as an effective treatment.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 is a painless procedure performed on wide-awake patients being treated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Jack’s episodes of depression have not been relieved by antidepressant drugs or psychotherapy. If physicians decide, as a last resort, to administer the safest and least-invasive brain stimulation therapy to treat Jack, they should recommend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suggested that the effectiveness of ________ results from energizing the left frontal lobe of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researcher who has used deep brain stimulation in the treatment of depression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Egas Moniz.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Helen Mayberg.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Albee.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Cade.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Helen Mayberg was the first to use deep brain stimulation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tremors.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 is suffering from depression and is undergoing a treatment in which his psychiatrist is trying to calm the sadness centers of his brain by stimulating electrodes that are implanted in those areas.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tDCS.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deep brain stimulation for treating depression involves manipulating activity in a neural hub that bridges the frontal lobes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biomedical therapy is administered via electrodes implanted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biomedical procedure that involves removing or destroying brain tissue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tDCS.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 not performed today, lobotomies provide a historical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Surgically cutting the nerves connecting the frontal lobes to the emotion-controlling centers of the inner brain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psychosurgical procedure was designed to calm uncontrollably emotional or violent patients?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procedures has typically resulted in patients becoming permanently lethargic?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to stress and unhealthy lifestyle as ________ is(are) to neurotransmitter malfunction.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stimulation; 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 is based on the assumption that psychological disorders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impulses and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stressful social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abnormal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approach would attempt to minimize psychological disorders by working to alleviate the conditions that cause child mistreatment and illiteracy in society?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and social action designed to create environments that support psychological health best defines the focus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Muddin conducts research on how people interact with their environment, with a focus on creating environments that support psychological health. She hopes to help people’s sense of competence, personal health, and well-being. Dr. Muddin’s area of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9 in 10 New Yorkers, although stunned and grief-stricken by the 9/11 terrorist attack, did not have a dysfunctional stress reaction.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Scarlett, an army captain who was captured and tortured by the Vietnamese, has gone on to become a thriving member of her community. Scarlett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stabilization.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whose life history includes some adversity often come to enjoy better mental health and well-being than those who have never faced any significant adversity.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Penelope, who has survived breast cancer, now enjoys every day with her husband, her children, and her friends. Her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 survivors who develop a fresh delight in their children and who begin to savor the joy of each new day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15: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15: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