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1. </w:t>
            </w:r>
            <w:r>
              <w:rPr>
                <w:rStyle w:val="DefaultParagraphFont"/>
                <w:rFonts w:ascii="Times New Roman" w:eastAsia="Times New Roman" w:hAnsi="Times New Roman" w:cs="Times New Roman"/>
                <w:b w:val="0"/>
                <w:bCs w:val="0"/>
                <w:i w:val="0"/>
                <w:iCs w:val="0"/>
                <w:smallCaps w:val="0"/>
                <w:color w:val="000000"/>
                <w:sz w:val="24"/>
                <w:szCs w:val="24"/>
                <w:bdr w:val="nil"/>
                <w:rtl w:val="0"/>
              </w:rPr>
              <w:t>Normal visual sensation in the absence of complete visual perception is best illustrated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prosopagnosia.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priming.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difference threshold.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sensory adaptation.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Bosco is having dinner with his family at a local restaurant when he sees a friend from college. Based on information provided in the text, how long will it take Bosco to recognize his friend?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than a second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 seconds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30 seconds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almost a minute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Simone hears the cry of her baby over all the noise in a large crowded room. This demonstrates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4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 sensory perception allows us to obtain essential information.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environmental contexts are important for obtaining essential information.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learning experiences are important for obtaining essential information.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Simone can easily detect essential information now that she is a mother.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process of detecting and encoding stimulus energies by the sensory receptors and the nervous system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adaptation.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top-down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5. </w:t>
            </w:r>
            <w:r>
              <w:rPr>
                <w:rStyle w:val="DefaultParagraphFont"/>
                <w:rFonts w:ascii="Times New Roman" w:eastAsia="Times New Roman" w:hAnsi="Times New Roman" w:cs="Times New Roman"/>
                <w:b w:val="0"/>
                <w:bCs w:val="0"/>
                <w:i w:val="0"/>
                <w:iCs w:val="0"/>
                <w:smallCaps w:val="0"/>
                <w:color w:val="000000"/>
                <w:sz w:val="24"/>
                <w:szCs w:val="24"/>
                <w:bdr w:val="nil"/>
                <w:rtl w:val="0"/>
              </w:rPr>
              <w:t>Gerald’s excellent peripheral vision enabled him to detect a brief flash of light far to his right, even though he did not recognize what he had seen. His experience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top-down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prosopagnosia.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sensation.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priming.</w:t>
                  </w:r>
                </w:p>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Marco is watching a movie when he detects a loud noise outside his home.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transduction.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Weber’s law.</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nerve endings that respond to stimuli are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receptors.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stimulation.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transduction.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Skylar is having dinner with a friend from high school. Although paying close attention to the conversation, Skylar is able to detect information from the surrounding environment. Which of the following enables her to do this?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bottom-up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transduction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receptors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adaptation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Melroy is talking to his co-worker Albert. Melroy uses his ________ to detect information about his environment.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receptors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top-down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transduction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Perception is the process by which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6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stimulus energies are detected.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stimulus energies are transformed into neural activity.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input is organized and interpreted by the 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nerve cells respond to specific features of a stimulus.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Kayla is eating a cupcake, she finds a bitter taste in the center and identifies it as baking soda that was not mixed in well.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transduction.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Weber’s law.</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12. </w:t>
            </w:r>
            <w:r>
              <w:rPr>
                <w:rStyle w:val="DefaultParagraphFont"/>
                <w:rFonts w:ascii="Times New Roman" w:eastAsia="Times New Roman" w:hAnsi="Times New Roman" w:cs="Times New Roman"/>
                <w:b w:val="0"/>
                <w:bCs w:val="0"/>
                <w:i w:val="0"/>
                <w:iCs w:val="0"/>
                <w:smallCaps w:val="0"/>
                <w:color w:val="000000"/>
                <w:sz w:val="24"/>
                <w:szCs w:val="24"/>
                <w:bdr w:val="nil"/>
                <w:rtl w:val="0"/>
              </w:rPr>
              <w:t>Recognizing an odor as the familiar smell of blueberry pie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perception.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prosopagnosia.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sensory adaptation.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subliminal stimulation.</w:t>
                  </w:r>
                </w:p>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13. </w:t>
            </w:r>
            <w:r>
              <w:rPr>
                <w:rStyle w:val="DefaultParagraphFont"/>
                <w:rFonts w:ascii="Times New Roman" w:eastAsia="Times New Roman" w:hAnsi="Times New Roman" w:cs="Times New Roman"/>
                <w:b w:val="0"/>
                <w:bCs w:val="0"/>
                <w:i w:val="0"/>
                <w:iCs w:val="0"/>
                <w:smallCaps w:val="0"/>
                <w:color w:val="000000"/>
                <w:sz w:val="24"/>
                <w:szCs w:val="24"/>
                <w:bdr w:val="nil"/>
                <w:rtl w:val="0"/>
              </w:rPr>
              <w:t>Sensation is to ________ as perception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representing; receiving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receiving; interpreting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interpreting; organizing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organizing; accommodating</w:t>
                  </w:r>
                </w:p>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14. </w:t>
            </w:r>
            <w:r>
              <w:rPr>
                <w:rStyle w:val="DefaultParagraphFont"/>
                <w:rFonts w:ascii="Times New Roman" w:eastAsia="Times New Roman" w:hAnsi="Times New Roman" w:cs="Times New Roman"/>
                <w:b w:val="0"/>
                <w:bCs w:val="0"/>
                <w:i w:val="0"/>
                <w:iCs w:val="0"/>
                <w:smallCaps w:val="0"/>
                <w:color w:val="000000"/>
                <w:sz w:val="24"/>
                <w:szCs w:val="24"/>
                <w:bdr w:val="nil"/>
                <w:rtl w:val="0"/>
              </w:rPr>
              <w:t>Hearing a sequence of sounds of different pitches is to ________ as recognizing the sound sequence as a familiar melody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absolute threshold; difference threshold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sensory adaptation; signal detection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perceptual set; sensory adaptation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sensation; perception</w:t>
                  </w:r>
                </w:p>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Bottom-up processing involves analysis that begins with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receptors.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cerebral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absolute threshold.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Juanita has developed cataracts in both eyes, preventing her from being able to see her husband’s face clearly. Juanita most clearly is deficient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perceptual set.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bottom-up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adaptation.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Information processing guided by higher-level mental processes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prosopagnosia.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signal detection.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top-down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transduction.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Top-down processing constructs perceptions from sensory input based 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neural impulses.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signal detections.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absolute thresholds.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experiences and expectations.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Patients who have negative expectations about the outcome of a surgical procedure may experience increased postoperative pain. This best illustrates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subliminal stimulation.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adaptation.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difference thresholds.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top-down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Jerry is reading a chapter for his psychology class but finds that he does not know some of the words used by the author in as sentence. He is better able to grasp the words’ full meaning when he reads the entire sentence because he can then use context clues to determine the meaning of words he does not understand.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top-down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transduction.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bottom-up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21. </w:t>
            </w:r>
            <w:r>
              <w:rPr>
                <w:rStyle w:val="DefaultParagraphFont"/>
                <w:rFonts w:ascii="Times New Roman" w:eastAsia="Times New Roman" w:hAnsi="Times New Roman" w:cs="Times New Roman"/>
                <w:b w:val="0"/>
                <w:bCs w:val="0"/>
                <w:i w:val="0"/>
                <w:iCs w:val="0"/>
                <w:smallCaps w:val="0"/>
                <w:color w:val="000000"/>
                <w:sz w:val="24"/>
                <w:szCs w:val="24"/>
                <w:bdr w:val="nil"/>
                <w:rtl w:val="0"/>
              </w:rPr>
              <w:t>Three steps that are basic to all sensory systems include the ________ of information to the brain.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9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adaptation, stimulation, and detection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receiving, transforming, and delivering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priming, tracking, and categorizing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activation, transduction, and sensory adaptation</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represents the first of three steps basic to all sensory systems?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forming perceptual sets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delivering neural information to the 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receiving sensory stimulation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transforming stimulus energies into neural impulses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Transduction refers to the process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0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organizing and interpreting sensory information.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activating mental associations.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transforming stimulus energies into neural impulses.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drawing on our experience and expectations to construct perceptions.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process by which our sensory systems transform stimulus energies into neural impulses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adaptation.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transduction.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signal detection.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aroma of freshly baked bread is converted into neural impulses by sensory receptor cells in a process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top-down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transduction.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adaptation.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26. </w:t>
            </w:r>
            <w:r>
              <w:rPr>
                <w:rStyle w:val="DefaultParagraphFont"/>
                <w:rFonts w:ascii="Times New Roman" w:eastAsia="Times New Roman" w:hAnsi="Times New Roman" w:cs="Times New Roman"/>
                <w:b w:val="0"/>
                <w:bCs w:val="0"/>
                <w:i w:val="0"/>
                <w:iCs w:val="0"/>
                <w:smallCaps w:val="0"/>
                <w:color w:val="000000"/>
                <w:sz w:val="24"/>
                <w:szCs w:val="24"/>
                <w:bdr w:val="nil"/>
                <w:rtl w:val="0"/>
              </w:rPr>
              <w:t>The pain of a broken bone is converted by pain receptors into neural impulses. This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priming.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transduction.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subliminal stimulation.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sensory adaptation.</w:t>
                  </w:r>
                </w:p>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Santiago is at home playing a video game. He has no problem making out the movement of the ninjas as they battle for control. Converting the physical energy from the game into neural impulses involves a process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top-down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transduction.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bottom-up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the third step in sensory processing?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4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receiving sensory stimuli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detecting signals from the 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delivering neural information to the 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transforming stimuli into a neural impulse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early scientist and philosopher was the first to refer to our awareness of very faint stimuli as an indication of our absolute thresholds?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Lee Ross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Gustav Fechner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Dennis Proffitt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Ernst Weber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minimum amount of stimulation a person needs to detect a stimulus 50 percent of the time is called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masking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just noticeable difference.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perceptual set.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absolute threshold.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31. </w:t>
            </w:r>
            <w:r>
              <w:rPr>
                <w:rStyle w:val="DefaultParagraphFont"/>
                <w:rFonts w:ascii="Times New Roman" w:eastAsia="Times New Roman" w:hAnsi="Times New Roman" w:cs="Times New Roman"/>
                <w:b w:val="0"/>
                <w:bCs w:val="0"/>
                <w:i w:val="0"/>
                <w:iCs w:val="0"/>
                <w:smallCaps w:val="0"/>
                <w:color w:val="000000"/>
                <w:sz w:val="24"/>
                <w:szCs w:val="24"/>
                <w:bdr w:val="nil"/>
                <w:rtl w:val="0"/>
              </w:rPr>
              <w:t>When Douglas began having trouble hearing, his doctor ordered a hearing test that sounded tones of various intensity levels in each of Douglas' ears. The sounds that Douglas was unable to detect were below his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perceptual set.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absolute threshold.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prosopagnosia.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difference threshold.</w:t>
                  </w:r>
                </w:p>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a person’s ability to hear certain sounds ________, their absolute threshold for sound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improves; remains unchanged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worsens; decreases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worsens; remains unchanged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improves; decreases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Based on signal detection theory, we can predict when we will detect weak signals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4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measuring the ratio of hits and false alarms.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converting one form of energy into another.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assessing the intensity of psychological experiences.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interpreting sensory information.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theory predicts when we will first notice a faint stimulus presented amid competing background stimulation?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Weber's law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subliminal persuasion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signal detection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perception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theory emphasizes that personal expectations and motivations influence the level of absolute thresholds?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signal detection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Weber's law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subliminal persuasion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perception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theory would suggest that watching a horror movie late at night could lower your absolute threshold for sound as you subsequently tried to fall asleep?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subliminal persuasion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Weber's law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perception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signal detection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signal detection theory, detection of a stimulus depends on all of the following EXCEPT a person’s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absolute threshold.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alertness.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subliminal stimulus is one that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8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below one’s absolute threshold for conscious awareness.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unconsciously persuasive.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presented with very soft background music.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repetitious.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Subliminally presented stimuli</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7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 sometimes be consciously perceived.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effectively influence purchases of consumer goods.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our absolute thresholds for visual images.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usually mentally processed as completely as any other stimuli.</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experiments, an image is quickly flashed and then replaced by a masking stimulus that inhibits conscious perception of the original image. In these experiments, the researchers are studying the effects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adaptation.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just noticeable difference.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subliminal messages.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prosopagnosia.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a photo of a nude man or woman was flashed and immediately masked before being perceived, people's attention was unconsciously drawn to images in a way that reflected their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perceptual set.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absolute threshold.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orientation.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difference threshold.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Priming refers to the activation of certain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blind spots.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difference thresholds.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nerve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associations.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 certain conditions, people are affected by stimuli so weak that they fail to consciously notice them. This is best illustrated by experiments involving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adaptation.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subliminal priming.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perceptual set.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prosopagnosia.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Wayne immediately liked his new boss because her behavior and attitudes triggered memories of his favorite cousin. This best illustrates the effect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prosopagnosia.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adaptation.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Weber’s law.</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People's response to subliminal priming indicates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5"/>
              <w:gridCol w:w="80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are capable of processing information without any conscious awareness of doing so.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their unconscious mind is incapable of resisting subliminally presented suggestions.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are more sensitive to subliminal sounds than to subliminal sights.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experience a sense of discomfort whenever they are exposed to subliminal stimuli.</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strategies best illustrates the use of subliminal stimulation?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store plays a musical soundtrack in which a faint and imperceptible verbal warning against shoplifting is repeated frequently.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laughter of a studio audience is dubbed into the soundtrack of a televised situation comedy.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radio advertiser repeatedly smacks her lips before biting into a candy bar.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unseen television narrator repeatedly suggests that you are thirsty while a cold drink is visually displayed on the screen.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Experiments evaluating the impact of subliminal messages for improving recall of information indicated that they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64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interfere with people's capacity for sensory adaptation.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did not help more than a placebo.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improve people's capacity for transduction.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a positive long-lasting impact on people's health.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Shawna is trying to quit smoking and has purchased an audio series that claims she can play the audio while sleeping and it will help her stop smoking. Shawna is convinced that this works. What would you say to 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“That will never work.”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“There are a few research studies that support this but it isn’t very many.”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“You’re not too bright if you’re buying into this.”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this works for you, it is likely because you believe it will work and not because of the effectiveness of the technique.”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an experiment, researchers expose participants to subliminal recordings designed to boost their self-esteem. Based on existing research, you would be correct in predicting that the recordings will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94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interfere with the participants' capacity for sensory adaptation.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no more impact on participants' self-esteem than a placebo.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improve participants' capacity for auditory transduction.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a positive and long-lasting impact on participants' mood states.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Psychology is conducting a research study on subliminal priming. She hypothesizes that participants who have been exposed to subliminal messages related to fast food will be more likely to select fast food for their complimentary snack than those who have not been exposed to those messages. This hypothesis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Weber's law.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prosopagnosia.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adaptation.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two-track mind.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minimum difference between two stimuli required for detection 50 percent of the time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signal detection.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absolute threshold.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perceptual set.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difference threshold.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________, for an average person to perceive a difference, two stimuli must differ by a constant minimum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2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Weber’s law; percentage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Weber’s law, amount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Young-Helmholtz trichromatic theory; percentage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Young-Helmholtz trichromatic theory; amount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Yesterday, while carrying her textbooks that weighed 5 pounds while she walked to class, Christine picked up her purse, which weighed half a pound. She immediately noticed a change in the weight of what she was carrying. If her groceries had weighed 10 pounds, the just noticeable difference with the addition of her purse would be ________ pound(s).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4</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5</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Mrs. Worth asks her daughter Everly rather than her son Ethan to tune the piano because Everly is better at detecting whether specific keys are playing too sharp or too flat. With respect to tone sensitivity, Ethan apparently has a ________ threshold than does Everly.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lower absolute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higher absolute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smaller difference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larger difference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minimum stimulus difference that a person can detect half the time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subliminal stimuli.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absolute threshold.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top-down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just noticeable difference.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Addison is watching a movie at home but the sound on her television is rather low. She asks her brother to turn up the sound. After he increases the volume only 5 decibels, Addison says “OK. That's good. Thank you.” Addison’s detection of this slight increase in volume demonstrates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subliminal stimuli.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absolute threshold.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top-down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just noticeable difference.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principle that two stimuli must differ by a constant minimum proportion for their difference to be perceived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prosopagnosia.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Weber's law.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signal detection.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adaptation.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58. </w:t>
            </w:r>
            <w:r>
              <w:rPr>
                <w:rStyle w:val="DefaultParagraphFont"/>
                <w:rFonts w:ascii="Times New Roman" w:eastAsia="Times New Roman" w:hAnsi="Times New Roman" w:cs="Times New Roman"/>
                <w:b w:val="0"/>
                <w:bCs w:val="0"/>
                <w:i w:val="0"/>
                <w:iCs w:val="0"/>
                <w:smallCaps w:val="0"/>
                <w:color w:val="000000"/>
                <w:sz w:val="24"/>
                <w:szCs w:val="24"/>
                <w:bdr w:val="nil"/>
                <w:rtl w:val="0"/>
              </w:rPr>
              <w:t>Marco’s bag of stones is twice as heavy as Jeff’s. If it takes five extra stones to make Jeff’s bag feel heavier, it will take 10 extra stones to make Marco’s bag feel heavier.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bottom-up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perceptual set.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sensory adaptation.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Weber’s law.</w:t>
                  </w:r>
                </w:p>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adaptation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4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process by which stimulus energies are changed into neural impulses.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diminished sensitivity to an unchanging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process of organizing and interpreting sensory information.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effect of our expectations on perception.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Jennifer's car stopped behind a garbage truck making pickups, Jennifer was initially overwhelmed by the odor. After a few minutes, she hardly noticed it. This is because Jennifer's nerve cells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quit functioning properly.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were damaged.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began to fire less frequently.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began to fire more frequently.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 do new technologies take advantage of our attention to changing stimuli?</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understand our desire for what is scarce, and so they create new technologies more frequently for consumers to purchase.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understand our need for consistency and ensure that newer technologies are made durable.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understand our need for social interaction and have developed social media platforms to help us form social connections.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understand that changing stimuli, such as new tweets or breaking news stories, are more likely to grab our attention, and thus our clicks.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listening to your high-volume car stereo for 15 minutes, you fail to realize how loudly the music is blasting.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Weber's law.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subliminal stimulation.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adaptation.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prosopagnosia.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constant movement of our eyes enables us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focus the light on the back of our eyes.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adjust the amount of light entering our eyes.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minimize sensory adaptation.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 all of these things.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statements is TRUE?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8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perceive the world exactly as it 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adaptation increases our sensitivity.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perceive the world in a way that is useful for us to perceive 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repeatedly exposed to the same stimulus, we become more aware of it.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perceptual set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unnoticed image that activates certain associated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inability to recognize familiar faces or voices.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diminished sensitivity to an unchanging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mental predisposition that influences what we perceive.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Four-year-old Lara is afraid of the dark. When the lights are turned out at bedtime, she sees the shadows of various objects in the bedroom as terrifying monsters. This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difference thresholds.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perceptual set.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subliminal persuasion.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adaptation.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67. </w:t>
            </w:r>
            <w:r>
              <w:rPr>
                <w:rStyle w:val="DefaultParagraphFont"/>
                <w:rFonts w:ascii="Times New Roman" w:eastAsia="Times New Roman" w:hAnsi="Times New Roman" w:cs="Times New Roman"/>
                <w:b w:val="0"/>
                <w:bCs w:val="0"/>
                <w:i w:val="0"/>
                <w:iCs w:val="0"/>
                <w:smallCaps w:val="0"/>
                <w:color w:val="000000"/>
                <w:sz w:val="24"/>
                <w:szCs w:val="24"/>
                <w:bdr w:val="nil"/>
                <w:rtl w:val="0"/>
              </w:rPr>
              <w:t>When researchers at Massachusetts Institute of Technology added a few drops of vinegar to a brand-name beer and called it “MIT brew,” the beer tasters preferred it—unless the researchers had told them that they were drinking vinegar-laced beer. This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sensory adaptation.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prosopagnosia.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perceptual set.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subliminal stimulation.</w:t>
                  </w:r>
                </w:p>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hearing about the outbreak of norovirus on the cruise ship, Iona began to perceive her normal muscle aches and headaches as disease-related symptoms. Her reaction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difference thresholds.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adaptation.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subliminal stimulation.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perceptual set.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tendency to perceive a moving light in the night sky as belonging to an airplane rather than a meteor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signal detection.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adaptation.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perceptual set.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bottom-up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concept that helps us to interpret ambiguous sensations is called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adaptation.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schema.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signal detector.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masking stimulus.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influence of schemas on our interpretations of unfamiliar information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context effects.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top-down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bottom-up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adaptation.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Stereotypes are mental conceptions that can strongly influence the way we interpret the behaviors of individuals belonging to specific racial or ethnic groups. A stereotype is most similar to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signal detector.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adaptation.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perceptual set.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difference threshold.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73. </w:t>
            </w:r>
            <w:r>
              <w:rPr>
                <w:rStyle w:val="DefaultParagraphFont"/>
                <w:rFonts w:ascii="Times New Roman" w:eastAsia="Times New Roman" w:hAnsi="Times New Roman" w:cs="Times New Roman"/>
                <w:b w:val="0"/>
                <w:bCs w:val="0"/>
                <w:i w:val="0"/>
                <w:iCs w:val="0"/>
                <w:smallCaps w:val="0"/>
                <w:color w:val="000000"/>
                <w:sz w:val="24"/>
                <w:szCs w:val="24"/>
                <w:bdr w:val="nil"/>
                <w:rtl w:val="0"/>
              </w:rPr>
              <w:t>When having friends over for dinner, Elana bought two bottles of the same moderately priced wine. As an experiment, she told half her guests that their wine was from an expensive bottle she had received for her birthday, and she told the other half that theirs was a cheap wine she had purchased on sale. Her guests overwhelmingly preferred the supposedly expensive wine. This example illustrates the effect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difference thresholds.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sensory adaptation.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subliminal stimulation.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perceptual set.</w:t>
                  </w:r>
                </w:p>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Visual perceptions of objects often change when the objects are viewed in different surroundings.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prosopagnosia.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Weber's law.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context effects.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subliminal stimulation.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one study, a pictured woman was perceived by some as balancing a box on her head and by others as sitting under a window. The study best illustrated that perceptions are influenced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adaptation.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masking stimuli.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context effects.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subliminal sensation.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76. </w:t>
            </w:r>
            <w:r>
              <w:rPr>
                <w:rStyle w:val="DefaultParagraphFont"/>
                <w:rFonts w:ascii="Times New Roman" w:eastAsia="Times New Roman" w:hAnsi="Times New Roman" w:cs="Times New Roman"/>
                <w:b w:val="0"/>
                <w:bCs w:val="0"/>
                <w:i w:val="0"/>
                <w:iCs w:val="0"/>
                <w:smallCaps w:val="0"/>
                <w:color w:val="000000"/>
                <w:sz w:val="24"/>
                <w:szCs w:val="24"/>
                <w:bdr w:val="nil"/>
                <w:rtl w:val="0"/>
              </w:rPr>
              <w:t>Marcia sees her coworker dressed in a suit every day at work, but she didn’t recognize him when she saw him in a T-shirt at the local hardware store. This best illustrates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bottom-up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context effects.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subliminal</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w:eastAsia="Times New Roman" w:hAnsi="Times New Roman" w:cs="Times New Roman"/>
                      <w:b w:val="0"/>
                      <w:bCs w:val="0"/>
                      <w:i w:val="0"/>
                      <w:iCs w:val="0"/>
                      <w:smallCaps w:val="0"/>
                      <w:color w:val="000000"/>
                      <w:sz w:val="24"/>
                      <w:szCs w:val="24"/>
                      <w:bdr w:val="nil"/>
                      <w:rtl w:val="0"/>
                      <w:lang w:val="fr-FR" w:eastAsia="fr-FR"/>
                    </w:rPr>
                    <w:t>priming.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fr-FR" w:eastAsia="fr-FR"/>
                    </w:rPr>
                    <w:t>sensory adaptation.</w:t>
                  </w:r>
                </w:p>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Hudson learned that many students had received a failing grade on the midterm exam, he was no longer disappointed by his C grade. His experience best illustrates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adaptation.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subliminal sensation.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context effects.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masking stimuli.</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Avera has been on a diet and has lost 50 pounds. What will she experience when she climbs the stairs to her second period sociology class?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9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stairs will seem difficult to walk 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will view the stairs as steep.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will be out of breath by the time she gets to the top of the stairs.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stairs will not seem as steep to her now.</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Sofia is playing pickleball and returns every serve her opponent hits. Which of the following is true of Sofia?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7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has obviously spent a considerable amount of time practicing.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must love to play tennis.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perceives the pickleball as bigger than it actually 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perceives the pickleball as closer than it actually 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those throwing a very heavy rather than a light object at a target, the target is likely to be perceived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softer.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slower moving.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larger.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farther away.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may perceive a granola bar as less expensive when we are most hungry. This best illustrates that perceptions are influenced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subliminal stimulation.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Weber’s law.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adaptation.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motivation.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While listening to sad rather than happy music, people are more likely to perceive a spoken word as</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mourning</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rather than</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morning</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 This best illustrates that perception is influenced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adaptation.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subliminal stimuli.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Weber's law.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top-down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Loud, dramatic music accompanied a TV scene in which deep-sea divers swam through a shark-infested reef. The fact that the music made the swimming appear more dangerous to viewers illustrates that perceptions are influenced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adaptation.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prosopagnosia.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subliminal stimulation.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84. </w:t>
            </w:r>
            <w:r>
              <w:rPr>
                <w:rStyle w:val="DefaultParagraphFont"/>
                <w:rFonts w:ascii="Times New Roman" w:eastAsia="Times New Roman" w:hAnsi="Times New Roman" w:cs="Times New Roman"/>
                <w:b w:val="0"/>
                <w:bCs w:val="0"/>
                <w:i w:val="0"/>
                <w:iCs w:val="0"/>
                <w:smallCaps w:val="0"/>
                <w:color w:val="000000"/>
                <w:sz w:val="24"/>
                <w:szCs w:val="24"/>
                <w:bdr w:val="nil"/>
                <w:rtl w:val="0"/>
              </w:rPr>
              <w:t>A football may appear smaller to players who have not been able to catch every throw by the quarterback than to players who have returned every toss. This best illustrates that perceptions are influenced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Weber’s law.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top-down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sensory adaptation.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absolute thresholds.</w:t>
                  </w:r>
                </w:p>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eyes receive light energy and ________ neural messages.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transduce it into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modify it 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move it 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send it to</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Penny goes outside her eyes receive light energy from the sun. Her eyes then ________ the light energy into neural messages that create what she sees outside.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transduce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interpret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understand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Visible light is a section of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gamma waves.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ultraviolet light.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wavelength.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spectrum of electromagnetic energy.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hue of a color is determined by its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proximity.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wavelength.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continuity.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amplitude.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89. </w:t>
            </w:r>
            <w:r>
              <w:rPr>
                <w:rStyle w:val="DefaultParagraphFont"/>
                <w:rFonts w:ascii="Times New Roman" w:eastAsia="Times New Roman" w:hAnsi="Times New Roman" w:cs="Times New Roman"/>
                <w:b w:val="0"/>
                <w:bCs w:val="0"/>
                <w:i w:val="0"/>
                <w:iCs w:val="0"/>
                <w:smallCaps w:val="0"/>
                <w:color w:val="000000"/>
                <w:sz w:val="24"/>
                <w:szCs w:val="24"/>
                <w:bdr w:val="nil"/>
                <w:rtl w:val="0"/>
              </w:rPr>
              <w:t>The wavelength of visible light determines its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interposition.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amplitude.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difference threshold.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hue.</w:t>
                  </w:r>
                </w:p>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Layla is taking her dog to the park where there are lots of trees and flowers. She sees some flowers that are pink and others that are orange. The color that she is seeing is referred to as the ________ that is determined by the light’s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length; intensity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hue; wavelength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length; amplitude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hue; intensity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light wave's intensity is determined by its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wavelength.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brightness.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amplitude.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Virginia’s yellow shirt is extremely bright. This is because it has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short wavelengths.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 wavelengths.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small amplitude.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great amplitude.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amount of energy a light wave contains is its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wavelength.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brightness.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intensity.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perceived brightness of visible light waves is determined by their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motion.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amplitude.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frequency.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Brightness is to intensity as hue is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amplitude.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pitch.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wavelength.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Claire was surprised when a bouquet of flowers that had a bright purple appearance was delivered. Compared with the entire range of visible light waves, the flowers reflected relatively ________ frequency and ________ amplitude light waves.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 small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 great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 small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 great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Humans experience the longest visible electromagnetic waves as the color ________ and the shortest visible waves as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blue-violet; 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 green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 blue-violet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black; white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Light first enters the eye through the front surface structure known as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0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fovea.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pupil.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cornea.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retina.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pupil is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80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adjustable opening in the center of the eye through which light passes.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transparent structure that focuses light rays in a process called accommodation.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light-sensitive inner surface of the eye, containing both rods and cones.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central focal point in the retina, around which the eye's cones cluster.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amount of light entering the eye is regulated by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iris.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retina.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optic nerve.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feature detectors.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colored muscle that constricts when you feel disgust or enter a dark room is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0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cornea.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iris.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retina.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fovea.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102. </w:t>
            </w:r>
            <w:r>
              <w:rPr>
                <w:rStyle w:val="DefaultParagraphFont"/>
                <w:rFonts w:ascii="Times New Roman" w:eastAsia="Times New Roman" w:hAnsi="Times New Roman" w:cs="Times New Roman"/>
                <w:b w:val="0"/>
                <w:bCs w:val="0"/>
                <w:i w:val="0"/>
                <w:iCs w:val="0"/>
                <w:smallCaps w:val="0"/>
                <w:color w:val="000000"/>
                <w:sz w:val="24"/>
                <w:szCs w:val="24"/>
                <w:bdr w:val="nil"/>
                <w:rtl w:val="0"/>
              </w:rPr>
              <w:t>Elijah is feeling romantic toward his wife. She is most likely to detect his interest in her by changes in the appearance of his eyes caused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curvature changes in the lens.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dilation of the pupils.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increased retinal disparity.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disappearance of the blind spot.</w:t>
                  </w:r>
                </w:p>
                <w:p>
                  <w:pPr>
                    <w:pStyle w:val="p"/>
                    <w:bidi w:val="0"/>
                    <w:spacing w:before="0" w:beforeAutospacing="0" w:after="0" w:afterAutospacing="0" w:line="257" w:lineRule="auto"/>
                    <w:ind w:left="86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Nicole is talking to her close friend, Sherilyn, whom she trusts. This will be evident in 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dilated pupils.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retracted cornea.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constricted iris.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blind spot.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process allows more light to reach the retina?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accommodation of the lens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transduction of the blind spot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dilation of the pupil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perceptual adaptation of feature detectors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light-sensitive inner surface of the eye is called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0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cornea.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pupil.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retina.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iris.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retina is best described as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3"/>
              <w:gridCol w:w="801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area where light enters the eye.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transparent area that focuses light rays into an image on the inner surface of your eye.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area of your eye where light passes through.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light-sensitive inner surface of the eye that contains rods and cones.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107. </w:t>
            </w:r>
            <w:r>
              <w:rPr>
                <w:rStyle w:val="DefaultParagraphFont"/>
                <w:rFonts w:ascii="Times New Roman" w:eastAsia="Times New Roman" w:hAnsi="Times New Roman" w:cs="Times New Roman"/>
                <w:b w:val="0"/>
                <w:bCs w:val="0"/>
                <w:i w:val="0"/>
                <w:iCs w:val="0"/>
                <w:smallCaps w:val="0"/>
                <w:color w:val="000000"/>
                <w:sz w:val="24"/>
                <w:szCs w:val="24"/>
                <w:bdr w:val="nil"/>
                <w:rtl w:val="0"/>
              </w:rPr>
              <w:t>Noah is reading a post on his Facebook page. The path through which the words on the screen travel through his eye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pupil, lens, cornea, iris.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cornea, pupil, lens, retina.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pupil, lens, iris, retina.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lens, pupil, retina, iris.</w:t>
                  </w:r>
                </w:p>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Objects are brought into focus on the retina by changes in the curve and thickness of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rods and cones.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bipolar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optic nerve.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process by which the eye’s lens changes shape to focus near or far objects on the retina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accommodation.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intensity.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opponent-process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parallel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Accommodation refers to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19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diminishing sensitivity to an unchanging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eye movements that enable the retina to detect continuous stimulation.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process by which stimulus energies are changed into neural messages.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process by which the lens changes shape to focus images on the retina.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Luca has no problem reading nearby advertising signs but has trouble reading distant signs. He likely has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blind spot.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myopia.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blindsight.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cataracts.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explains how the upside-down image on the retina produces a right-side-up image?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eye’s watery fluids bend the light rays, re-inverting the image to an upright position as it reaches the retina.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retina receives an upside-down image, and the image is reversed via the eye's watery fluids.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millions of receptor cells in the retina convert particles of light energy into neural impulses and forward them to the brain, which reassembles them into an upright image.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There is no upside-down image on the retina. Rather, the upside-down image is located on the iris.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encoding and analysis of visual information begin within the neural layers of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optic nerve.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retina.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thalamus.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the correct order in which the retina's neural layers process visual stimulation?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5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ganglion cells, rods and cones, bipolar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rods and cones, ganglion cells, bipolar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bipolar cells, ganglion cells, rods and cones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rods and cones, bipolar cells, ganglion cells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are the light-sensitive photoreceptor cells in the retina?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lens and cornea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pupil and lens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rods and cones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bipolar and ganglion cells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cells for visual processing are located closest to the back of the retina?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ganglion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bipolar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rods and cones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feature detectors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Neural impulses are transmitted to bipolar cells when light energy triggers ________ in the rods and cones.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top-down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constriction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accommodation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chemical changes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Bipolar cells activate neighboring ganglion cells, which combine to form the ________ that proceeds through the thalamus.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retina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optic nerve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Axons of the ________ twine together to form the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ganglion cells; optic nerve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receptor cells; retina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cones; retina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supercell clusters; optic nerve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nerve that carries neural impulses from the eye to the brain is referred to as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optic nerve.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supercell cluster.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retina.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blind spot is located in the area of the retina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9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called the fovea.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that contains rods but no cones.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where the optic nerve leaves the eye.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where bipolar cells connect with ganglion cells.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she was learning how to drive, Jennifer's father repeatedly told her not to rely on the rearview mirrors when checking for cars. He has told her that she will also need to turn her head to check for cars because she has a(n) ________ that would prevent her from seeing all the cars.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optic nerve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blind spot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blindsight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bipolar cell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________ is(are) located in the center of the retina.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bipolar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iris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fovea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1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outer protective surface of the eye.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colored muscle that adjusts light intake.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area of the thalamus that receives information from the optic nerve.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central focal point in the retina.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direct link between a single cone and a single ________ preserves the fine details in the cone's message.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ganglion cell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blind spot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bipolar cell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can detect white and enable you to perceive color during the day?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fovea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iris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has a low sensitivity to dim light?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fovea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iris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receptor cells most directly enable us to distinguish different wavelengths of light?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bipolar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feature detectors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Kingston is attending an art studio opening and viewing all the colorful paintings and sculptures. Which of the following helps give rise to the color sensations that Kingston sees in the paintings?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fovea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blind spot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Rods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2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light-sensitive and more color-sensitive than are cones.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light-sensitive and less color-sensitive than are cones.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light-sensitive and less color-sensitive than are cones.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light-sensitive and more color-sensitive than are cones.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Damage to the fovea would probably have the LEAST effect on visual sensitivity to ________ stimuli.</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brilliantly colored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finely detailed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dimly illuminated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highly familiar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132. </w:t>
            </w:r>
            <w:r>
              <w:rPr>
                <w:rStyle w:val="DefaultParagraphFont"/>
                <w:rFonts w:ascii="Times New Roman" w:eastAsia="Times New Roman" w:hAnsi="Times New Roman" w:cs="Times New Roman"/>
                <w:b w:val="0"/>
                <w:bCs w:val="0"/>
                <w:i w:val="0"/>
                <w:iCs w:val="0"/>
                <w:smallCaps w:val="0"/>
                <w:color w:val="000000"/>
                <w:sz w:val="24"/>
                <w:szCs w:val="24"/>
                <w:bdr w:val="nil"/>
                <w:rtl w:val="0"/>
              </w:rPr>
              <w:t>When Ava entered the darkened night club, she could see very little. But 20 minutes or so later she could see very well in the dark because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visual afterimages.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retinal disparity.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pupil dilation.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color constancy.</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Any given retinal area relays its information to a corresponding location in the visual cortex, which is in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parietal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es-ES" w:eastAsia="es-ES"/>
                    </w:rPr>
                    <w:t>occipital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es-ES" w:eastAsia="es-ES"/>
                    </w:rPr>
                    <w:t>temporal lobe.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Half of each eye’s sensory information arrives in the opposite side of the brain, crossing the X-shaped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fusiform facial area.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optic chiasm.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es-ES" w:eastAsia="es-ES"/>
                    </w:rPr>
                    <w:t>feature detector.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es-ES" w:eastAsia="es-ES"/>
                    </w:rPr>
                    <w:t>optic nerve.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we are exposed to the narrow band of wavelengths visible to the human eye, we see a red object as red because it rejects waves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blue-violet light.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 light.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green light.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yellow light.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proposed the idea that color, like all aspects of vision, lives not in the object itself but in the theater of our brain?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Sir Isaac Newton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Hermann von Helmholtz</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Thomas Young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Torsten Wiesel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Mike is explaining theories related to color processing to his friend and says that three main colors can produce the perception of any color. Mike is referring to the ________ theory of color processing.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Young-Helmholtz trichromatic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opponent-process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bookmarkStart w:id="0" w:name="_Hlk535693320"/>
                  <w:bookmarkEnd w:id="0"/>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perceptual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parallel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first hypothesized that the eye must have three different types of color receptors, with each especially sensitive to one of the three primary colors?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7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Eleanor Gibson and Richard Walk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David Hubel and Torsten Wiesel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Thomas Young and Hermann von Helmholtz</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John Locke and William Molyneux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Evidence that some cones are especially sensitive to red light, others to green light, and still others to blue light is most directly supportive of the Young-Helmholtz</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feature detection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trichromatic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Gestalt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opponent-process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Evidence that some cones are especially sensitive to red light, others to green light, and still others to blue light is most directly supportive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figure-ground perception.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Young-Helmholtz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Kant's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opponent-process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the Young-Helmholtz theory, when both red-sensitive and green-sensitive cones are stimulated simultaneously, a person should see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yellow.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green.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Color-deficient vision is characterized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2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trichromatic visual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limited receptor cells in the eye.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lack of ability to bend light to provide focus during visual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lack of functioning red- or green-sensitive cones, or both.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Clayton has color-deficient vision. This means that 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3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has overfunctioning red- and green-sensitive cones.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lacks functioning red- or green-sensitive rods.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has overfunctioning red- and green-sensitive rods.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lacks functioning red- or green-sensitive cones.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Brenda is “colorblind.” This is rather rare for women (1 in 200 women are colorblind). Color-deficient is much more common among, with men being “colorblind.”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0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 in 12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 in 35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 in 50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 in 76</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first proposed the opponent-process theory of color vision?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Isaac Newton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Ewald Hering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Adelbert Ames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Herman von Helmholtz</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Ewald Hering found a clue to the mystery of color vision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blindsight.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afterimages.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retinal disparity.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Moon illusion.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Liam’s biology instructor is discussing color processing. The instructor shows a solid red square on the projector and asks students to stare at the red square for 30 seconds. The instructor then shows a blank white screen. Liam sees a green square that is not actually on the screen. What has the instructor demonstrated?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opposite colors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afterimages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transduction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intensity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148. </w:t>
            </w:r>
            <w:r>
              <w:rPr>
                <w:rStyle w:val="DefaultParagraphFont"/>
                <w:rFonts w:ascii="Times New Roman" w:eastAsia="Times New Roman" w:hAnsi="Times New Roman" w:cs="Times New Roman"/>
                <w:b w:val="0"/>
                <w:bCs w:val="0"/>
                <w:i w:val="0"/>
                <w:iCs w:val="0"/>
                <w:smallCaps w:val="0"/>
                <w:color w:val="000000"/>
                <w:sz w:val="24"/>
                <w:szCs w:val="24"/>
                <w:bdr w:val="nil"/>
                <w:rtl w:val="0"/>
              </w:rPr>
              <w:t>When you stare first at a yellow circle and then shift your eyes to a white wall, the afterimage of the circle usually appears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yellow.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green.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blue.</w:t>
                  </w:r>
                </w:p>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theories proposes that opposing retinal processes enable color vision?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Young-Helmholtz trichromatic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opponent-process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perceptual processing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parallel processing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 set of opposing retinal processes, as proposed by the opponent-process theory?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red-green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pink-purple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blue-yellow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white-black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Color receptors are to ________ as opposing retinal processes are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6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parallel processing theory; sensory perceptual processing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Young-Helmholtz trichromatic theory; opponent-process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parallel processing theory; Young-Helmholtz trichromatic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opponent-process theory; Young-Helmholtz trichromatic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with color-deficient vision for red and green may still see yellow. This is most easily explained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Young-Helmholtz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Locke's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Gestalt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opponent-process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Opponent-process cells have been located in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retina and the 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cornea and the lens.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lens and the retina.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thalamus and the hypothalamus.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the opponent-process theory, cells that are turned “on”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green light are turned “off” by blue light.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yellow light are turned “off” by red light.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green light are turned “off” by red light.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 light are turned “off” by blue light.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best explains the current understanding of color processing?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Information processing in the eye and brain is due to opposing retinal processes.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Information processing in the eye and brain is caused by three different color receptors located in the retina.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Information processing in the eye and brain is directly related to parallel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Information processing in the eye and brain occurs in two stages.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processing of color begins with the activation of ________, followed by the activation of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8"/>
              <w:gridCol w:w="80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opponent-process cells; cells sensitive to one of the three colors red, yellow, or blue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cells sensitive to one of the three colors red, yellow, or blue; opponent-process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opponent-process cells; cells sensitive to one of the three colors red, green, or blue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cells sensitive to one of the three colors red, green, or blue; opponent-process cells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visual processing deconstructs visual images and then reassembles them, according to research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Young and Helmholtz.</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Hubel and Wiesel.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Gibson.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Hubel and Wiesel discovered nerve cells in the brain’s visual cortex that respond to specific aspects of a stimulus. These are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ganglion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feature detectors.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Visual information is processed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9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feature detectors before it is processed by rods and cones.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ganglion cells before it is processed by feature detectors.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bipolar cells before it is processed by rods and cones.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feature detectors before it is processed by bipolar cells.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feature detectors identified by Hubel and Wiesel consist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nerve cells in the 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rods and cones.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bipolar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ganglion cells.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Incoming visual stimuli are processed by feature detectors that are located in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somatosensory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 and temporal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frontal-temporal lobe border.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occipital lobe's visual cortex.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feature detectors identified by Hubel and Wiesel respond to specific aspects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visual scene.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musical recording.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pain sensations.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familiar odors.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we look at our watch showing 7 A.M., certain brain cells in our visual cortex are more responsive than when the hands show 11 A.M.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retinal disparity.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feature detection.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perceptual adaptation.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Bill loves to play baseball and is excellent at detecting when the ball is approaching him. This is related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4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accommodation.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feature detection.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Young-Helmholtz trichromatic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opponent-process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Carolyn is driving when she notices that the car in the next lane is drifting into her lane. She quickly moves her car over to avoid being hit as the other driver moves into her lane. Her ability to anticipate the other driver’s next move is most likely related to the action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supercell clusters.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afterimages.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opponent-process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 blind spot.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Teams of neurons in several cortical areas enable us to identify a familiar table by recognizing its unique visual patterns. These neural teams have been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optic nerves.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ganglion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supercell clusters.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bipolar cells.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area of the brain dedicated to the specialized task of recognizing faces is located in the right ________ lobe.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parietal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occipital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temporal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the ________ of the temporal lobe is stimulated, a person might spontaneously see faces.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supercell clusters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fusiform face area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superior temporal gyrus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Marigol is conducting a research study that examines how people identify those from similar ethnic backgrounds. When looking at the brain, she should pay attention to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visual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optic chiasm.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fusiform face area.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 can no longer recognize familiar faces. She can still recognize other objects and forms, however. Which area of Lin’s brain was most likely damaged?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temporal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fusiform face area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superior temporal gyrus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Simultaneously analyzing distinct subunits of information received by different areas of the brain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interposition.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perceptual adaptation.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parallel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feature detection.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human ability to speedily recognize familiar objects best illustrates the value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closure.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afterimages.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retinal disparity.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parallel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173. </w:t>
            </w:r>
            <w:r>
              <w:rPr>
                <w:rStyle w:val="DefaultParagraphFont"/>
                <w:rFonts w:ascii="Times New Roman" w:eastAsia="Times New Roman" w:hAnsi="Times New Roman" w:cs="Times New Roman"/>
                <w:b w:val="0"/>
                <w:bCs w:val="0"/>
                <w:i w:val="0"/>
                <w:iCs w:val="0"/>
                <w:smallCaps w:val="0"/>
                <w:color w:val="000000"/>
                <w:sz w:val="24"/>
                <w:szCs w:val="24"/>
                <w:bdr w:val="nil"/>
                <w:rtl w:val="0"/>
              </w:rPr>
              <w:t>The ability to simultaneously process the size, color, shape, and distance of a squirrel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relative luminance.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accommodation.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perceptual adaptation.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parallel processing.</w:t>
                  </w:r>
                </w:p>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6-year-old Elsa hears noises overhead, she looks up. Her brain simultaneously processes information about the object’s color, movement, form, and depth. “Look, it’s bird!” she cries.</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This recognition involves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parallel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sequential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inattentional blindness.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selective attention.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Face recognition requires connections between all of the following networks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visual.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auditory.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kinesthetic.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who demonstrate blindsight have most likely suffered damage to their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cornea.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fovea.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visual cortex.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While Sam is functionally blind, he is able to locate and move the wooden blocks placed on the table in front of him.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blindsight.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depth perception.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retinal disparity.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Certain stroke victims report seeing nothing when shown a series of sticks, yet they are able to correctly report whether the sticks are vertical or horizontal.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luminance.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retinal disparity.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accommodation.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blindsight.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Early in the twentieth century a group of German psychologists noticed that people tend to organize a cluster of sensations into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parallel process.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monocular cue.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afterimage.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gestalt.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gestalt is best described as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binocular cue.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illusion.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organized whole.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linear perspective.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psychologists would believe that, in perception, the whole may exceed the sum of its parts?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gestalt psychologist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psychophysicist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psychologist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perceptual psychologist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Jerome is shown a Necker cube and asked what he sees. He responds that he sees a cube. This supports the idea of gestalt psychologists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1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whole may exceed the sum of its parts.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process many aspects of a stimulus simultaneously.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visual cortex responds to specific features of a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eye’s lens changes shape to focus objects on the retina.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organizational rules identified by Gestalt psychologists illustrate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4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perception is the same as sensation.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learn to perceive the world through experience.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perceived whole may exceed the sum of its parts.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sensation has no effect on perception.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perception of an object as distinct from its surroundings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linear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perceptual constancy.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figure-ground.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interposition.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185. </w:t>
            </w:r>
            <w:r>
              <w:rPr>
                <w:rStyle w:val="DefaultParagraphFont"/>
                <w:rFonts w:ascii="Times New Roman" w:eastAsia="Times New Roman" w:hAnsi="Times New Roman" w:cs="Times New Roman"/>
                <w:b w:val="0"/>
                <w:bCs w:val="0"/>
                <w:i w:val="0"/>
                <w:iCs w:val="0"/>
                <w:smallCaps w:val="0"/>
                <w:color w:val="000000"/>
                <w:sz w:val="24"/>
                <w:szCs w:val="24"/>
                <w:bdr w:val="nil"/>
                <w:rtl w:val="0"/>
              </w:rPr>
              <w:t>The fact that we visually perceive icons as distinct from their background on the computer screen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retinal disparity.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figure‑ground perception.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phi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perceptual adaptation.</w:t>
                  </w:r>
                </w:p>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Avery is at the movies with her friend Luna. As they sit in the movie theater, when Luna talks to her and she attends to Luna, Luna’s words become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figure.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Amanda is reading a novel. Which of the following would be considered the ground in the novel she is reading?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cover of the book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words on the pages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white of the paper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table of contents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188. </w:t>
            </w:r>
            <w:r>
              <w:rPr>
                <w:rStyle w:val="DefaultParagraphFont"/>
                <w:rFonts w:ascii="Times New Roman" w:eastAsia="Times New Roman" w:hAnsi="Times New Roman" w:cs="Times New Roman"/>
                <w:b w:val="0"/>
                <w:bCs w:val="0"/>
                <w:i w:val="0"/>
                <w:iCs w:val="0"/>
                <w:smallCaps w:val="0"/>
                <w:color w:val="000000"/>
                <w:sz w:val="24"/>
                <w:szCs w:val="24"/>
                <w:bdr w:val="nil"/>
                <w:rtl w:val="0"/>
              </w:rPr>
              <w:t>As the airplane ascended after takeoff, the pilot saw large white, fluffy clouds floating in a vast blue sky. In this instance, the sky is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figure.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binocular cue.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ground.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perceptual adaptation.</w:t>
                  </w:r>
                </w:p>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Figure is to ground as ________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form; substance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looking up; looking down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sensation; perception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white cloud; blue sky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perceptual tendency to group together stimuli that are near one another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interposition.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perceptual constancy.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proximity.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closure.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191. </w:t>
            </w:r>
            <w:r>
              <w:rPr>
                <w:rStyle w:val="DefaultParagraphFont"/>
                <w:rFonts w:ascii="Times New Roman" w:eastAsia="Times New Roman" w:hAnsi="Times New Roman" w:cs="Times New Roman"/>
                <w:b w:val="0"/>
                <w:bCs w:val="0"/>
                <w:i w:val="0"/>
                <w:iCs w:val="0"/>
                <w:smallCaps w:val="0"/>
                <w:color w:val="000000"/>
                <w:sz w:val="24"/>
                <w:szCs w:val="24"/>
                <w:bdr w:val="nil"/>
                <w:rtl w:val="0"/>
              </w:rPr>
              <w:t>Aubrey, Easton, and Hannah were standing close to one another outside the theater, so Madelyn perceived that they were a group of friends. This best illustrates the organizational principle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proximity.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interposition.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closure.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continuity.</w:t>
                  </w:r>
                </w:p>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principles of continuity and closure best illustrate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3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sensations are organized into meaningful patterns.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perception is the direct product of sensation.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cultural experiences shape perception.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visual information is especially likely to capture our attention.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Silas’ brother sent a map with driving instructions for their class reunion. Silas sees the “X” on the map as two lines that cross rather than four individual lines. Silas is demonstrating the gestalt principle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linear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proximity.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closure.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continuity.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perception of the letter “t” as two intersecting lines rather than as four nonintersecting lines illustrates the principle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linear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proximity.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closure.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continuity.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perceptual tendency to fill in gaps in order to perceive disconnected parts as a whole object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interposition.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closure.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continuity.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proximity.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Although two strings on the guitar were missing, Tammy mentally filled in the missing notes of the familiar tunes. This best illustrates the principle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proximity.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closure.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perceptual constancy.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interposition.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hearing the words “eel is on the wagon,” you would likely perceive the first word as “wheel.” Given “eel is on the orange,” you would likely perceive the first word as “peel.” This context effect best illustrates the organizational principle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proximity.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interposition.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closure.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accommodation.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Michelle saw her father and brother running toward her, she quickly recognized that her brother was running ahead of her father. This best illustrates Michelle’s capacity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retinal disparity.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closure.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depth perception.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perceptual adaptation.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ability to see objects in three dimensions is most essential for making judgments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continuity.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distance.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luminance.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color constancy.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Experiments using a visual cliff to test for depth perception in infants were conducted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Young and Helmholtz</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Gibson and Walk.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Gestalt psychologists.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visual cliff is a laboratory device for testing ________ in infants.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size constancy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accommodation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depth perception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perceptual adaptation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Audrey is concerned that her 8-month-old son might crawling over the edge of a tall platform in the church auditorium because his depth perception has not yet developed adequately. Researchers could safely assess her son’s perceptual ability using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visual afterimage.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Necker cube.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visual cliff.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Moon illusion.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Most infants who were exposed to the visual cliff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9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tried to climb up the cliff if their mother was at the top.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gave no evidence that they could perceive depth.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refused to cross the glass over the cliff to their mothers.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eagerly crossed to their mothers by means of the “bridge” provided.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Karen Adolph found that crawling, no matter when it begins, increases an infant’s fear of heights. This demonstrates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9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parallel processing is involved in depth perception.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depth perception in infancy is related to grouping.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infant learning increases their ability to perceive depth.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infant motion perception decreases their depth perception.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Depth perception that uses information transmitted to both eyes depends 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visual afterimages.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binocular cues.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shape constancy.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monocular cues.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inward angle of the eyes focusing on a near object is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depth perception.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parallel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convergence.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Retinal disparity is an important cue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perceiving color.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shape constancy.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perceiving distance.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brightness constancy.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Retinal disparity refers to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6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tendency to see parallel lines as coming together in the distance.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tendency to see stimuli that are near one another as parts of a unified object.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somewhat different images our two eyes receive of the same object.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inability to distinguish figure from ground.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Holding two index fingers in front of the eyes can create the perception of a floating finger sausage. This best illustrates the effect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height.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retinal disparity.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interposition.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luminance.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Kevin has more difficulty catching footballs that are thrown to him than his classmates do because he was born blind in his right eye. His difficulty can best be attributed to his lack of the depth cue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proximity.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interposition.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retinal disparity.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linear perspective.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Monocular cues to depth perception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3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based on the distance between the two eyes.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use information transmitted to both eyes.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depend on the object’s distance from the perceiver.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use information transmitted to only one eye.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Indicators of distance such as interposition and linear perspective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visual cliffs.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feature detectors.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monocular cues.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cataracts.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height is a cue involving our perception of objects higher in our field of vision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brighter.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farther away.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hazier.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smaller.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Brenda is painting a picture of the forest. She is painting some trees as smaller than others, which should lead viewers to interpret those trees as farther away.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height.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phi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motion.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perceptual adaptation.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two objects are assumed to be the same size, the object that casts the smaller retinal image is perceived to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moving faster.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hazy.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distant.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closer.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Jeremy is drawing a picture of a restaurant and is attempting to show that some tables and chairs are closer to the viewer than others. He can do this by taking advantage of which monocular cue?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size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phi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motion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perceptual adaptation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Juan is looking at three automobiles: a blue car, a yellow car, and a red truck. The red truck is partially blocking the blue car. Based on the information provided, which auto will Juan perceive as closer?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3"/>
              <w:gridCol w:w="801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blue car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yellow car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 truck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not possible to determine which auto is closer based on the information provided.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you stared at a house as you walked down a street, the trees in front of the house would appear to be moving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the opposite direction to you, and the trees behind the house would appear to be moving in the opposite direction as you.</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the same direction as you, and the trees behind the house would appear to be moving in the opposite direction to you.</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the same direction as you, and the trees behind the house would appear to be moving in the same direction as you.</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the opposite direction to you, and the trees behind the house would appear to be moving in the same direction as you.</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Ines sits in her parked car waiting for her son to come out of school, the car beside her begins to back out to leave. When that happens, Ines feels as though her car is moving. This is related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motion.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size.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interposition.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linear perspective.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Based on ________, when parallel lines appear to meet in the distance, the sharper the angle of convergence the greater the perceived distance.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height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linear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interposition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motion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the farmer looked across her field, the parallel rows of young corn plants appeared to converge in the distance. This provided her with a distance cue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proximity.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linear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closure.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continuity.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monocular depth cue in which an object blocking another object is perceived as closer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interposition.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height.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continuity.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linear perspective.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a cue that would be used by artists to convey depth on a flat canvas?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proximity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continuity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interposition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closure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steadily increasing size of the retinal image of an approaching object is especially important for perceiving the object's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shape.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weight.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Aurora is in the living room, watching her cat approach from the kitchen. Her retinal image of the cat is growing increasingly larger. Aurora most likely perceives the cat to be changing in its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size.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shape.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distance.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large and small objects move at the same speed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9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small objects appear to move more slowly.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large objects appear to move more slowly.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large objects appear to move more quickly.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objects appear to move at the same speed.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quick succession of briefly flashed images in a cartoon produces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retinal disparity.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blindsight.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stroboscopic movement.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linear perspective.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phi phenomenon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80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binocular cue for perceiving depth.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perception of movement created by the successive blinking on and off of adjacent lights.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ability to adjust to an artificially displaced visual field.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tendency to fill in gaps to perceive disconnected parts as a whole object.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229. </w:t>
            </w:r>
            <w:r>
              <w:rPr>
                <w:rStyle w:val="DefaultParagraphFont"/>
                <w:rFonts w:ascii="Times New Roman" w:eastAsia="Times New Roman" w:hAnsi="Times New Roman" w:cs="Times New Roman"/>
                <w:b w:val="0"/>
                <w:bCs w:val="0"/>
                <w:i w:val="0"/>
                <w:iCs w:val="0"/>
                <w:smallCaps w:val="0"/>
                <w:color w:val="000000"/>
                <w:sz w:val="24"/>
                <w:szCs w:val="24"/>
                <w:bdr w:val="nil"/>
                <w:rtl w:val="0"/>
              </w:rPr>
              <w:t>The movie theater sign uses sequentially flashing lights to make it appear as though the arrows were moving around the edges of the sign.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relative motion.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retinal disparity.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phi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interposition.</w:t>
                  </w:r>
                </w:p>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Perceiving objects as unchanging even as illumination and retinal images change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interposition.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blindsight.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perceptual constancy.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parallel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capacity for perceptual constancy even as illumination and retinal image change illustrates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difference thresholds.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proximity.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top-down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closure.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Color constancy refers to the fact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9"/>
              <w:gridCol w:w="800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light waves reflected by an object remain constant despite changes in lighting.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objects are perceived to be the same color even if the light they reflect changes.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perceived color of an object has a constant relation to its brightness.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frequency of light waves is directly proportional to the light's wavelength.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experience color constancy, we should view things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from very short distances.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 long periods.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 low levels of illumination.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relation to surrounding objects.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Abby’s parrot looks just as green outdoors as it does in the cage inside. This illustrates what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interposition.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parallel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color constancy.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continuity.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Gina, the paper in her lecture notebook has the same level of brightness regardless of the lighting where she is when reviewing her notes.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shape constancy.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perceptual adaptation.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size.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brightness constancy.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object’s level of brightness depends 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size.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luminance.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motion.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height.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________ is related to relative luminance as ________ is related to light reflected by an object relative to the objects surrounding it.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Brightness constancy; color constancy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Depth perception; retinal disparity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Figure; ground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Color processing; feature detection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amount of light reflected by an object relative to the amount reflected by surrounding objects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continuity.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interposition.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retinal disparity.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luminance.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Although open books cast a trapezoidal image on the retina, readers typically perceive the books as rectangular objects. This illustrates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size constancy.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linear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shape constancy.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binocular cues.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240. </w:t>
            </w:r>
            <w:r>
              <w:rPr>
                <w:rStyle w:val="DefaultParagraphFont"/>
                <w:rFonts w:ascii="Times New Roman" w:eastAsia="Times New Roman" w:hAnsi="Times New Roman" w:cs="Times New Roman"/>
                <w:b w:val="0"/>
                <w:bCs w:val="0"/>
                <w:i w:val="0"/>
                <w:iCs w:val="0"/>
                <w:smallCaps w:val="0"/>
                <w:color w:val="000000"/>
                <w:sz w:val="24"/>
                <w:szCs w:val="24"/>
                <w:bdr w:val="nil"/>
                <w:rtl w:val="0"/>
              </w:rPr>
              <w:t>A friend is running toward you. Although the retinal image of your friend becomes larger, it is unlikely that you will see the friend as growing larger. This best illustrates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relative luminance.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size constancy.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closure.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relative motion.</w:t>
                  </w:r>
                </w:p>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Vicki is 2 years old and loves riding in cars and playing in them. She even tries to get into her toy cars. Her perception, which is normal for 2-year-olds, is directly related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shape constancy.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color constancy.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size.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size constancy.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perceived size of an object is most strongly influenced by that object's perceived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shape.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distance.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Suppose two objects cast retinal images of the same size. The object that appears to be more distant is perceived as ________ the object that appears to be closer.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overlapping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smaller than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larger than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same size 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Because the pyramid appeared to be close to them, the group perceived the pyramid to be ________ than it actually was.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smaller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richly colorful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larger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the Moon is near the horizon, it appears larger than when it is high in the sky. This effect is primarily a result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6"/>
              <w:gridCol w:w="80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slightly dimmer appearance of the horizon Moon.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scattering of the horizon Moon's light waves, which penetrate the atmosphere at an angle.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monocular distance cues, which make the horizon Moon seem farther away.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brighter appearance of the horizon Moon.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Knowing about the effects of the perceived distance of objects on their perceived size helps us to understand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Moon illusion.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blindsight.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shape constancy.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luminance.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tendency to hear the steady drip of a leaky sink faucet as if it were a repeating rhythm of two or more beats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interposition.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perceptual organization.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luminance.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perceptual adaptation.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emphasized that perceptual understanding comes from inborn ways of organizing sensory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Immanuel Kant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Aristotle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John Locke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Sigmund Freud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Neisen argues that knowledge comes from our inborn ways of organizing sensory experiences. This is consistent with the views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William Molyneux.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James Gibson.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John Locke.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Immanuel Kant.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ability of newborn infants to perceive depth best serves to support the views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John Locke.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Immanuel Kant.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Sigmund Freud.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Aristotle.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Jeremy had been blind from birth. Immediately after corrective eye surgery, he could visually perceive figure-ground relationships. This fact would serve to support the position advanced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Immanuel Kant.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Thomas Young.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Ewald Hering.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John Locke.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John Locke is to Immanuel Kant as ________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figure; ground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perception; sensation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nurture; nature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 learning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philosopher John Locke believed that people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2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 to perceive the world through experience.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endowed at birth with perceptual skills.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perceive whole figures as greater than the sum of their parts.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unable to adapt to an inverted visual world.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Davis believes that it is through our experiences that we learn to perceive the world. This is consistent with the ideas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William Molyneux.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James Gibson.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John Locke.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Immanuel Kant.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255. </w:t>
            </w:r>
            <w:r>
              <w:rPr>
                <w:rStyle w:val="DefaultParagraphFont"/>
                <w:rFonts w:ascii="Times New Roman" w:eastAsia="Times New Roman" w:hAnsi="Times New Roman" w:cs="Times New Roman"/>
                <w:b w:val="0"/>
                <w:bCs w:val="0"/>
                <w:i w:val="0"/>
                <w:iCs w:val="0"/>
                <w:smallCaps w:val="0"/>
                <w:color w:val="000000"/>
                <w:sz w:val="24"/>
                <w:szCs w:val="24"/>
                <w:bdr w:val="nil"/>
                <w:rtl w:val="0"/>
              </w:rPr>
              <w:t>A clouding of the lens of the eye is called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blind spot.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cataract.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fovea.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gestalt.</w:t>
                  </w:r>
                </w:p>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Researchers restricted the vision of infant kittens. When their vision was restored, the kittens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5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behaved much like humans with glaucoma.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could distinguish form but not color.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 longer had healthy eyes.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remained functionally blind to shape.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from psychological science best supports which of the following?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Knowledge comes from our inborn ways of organizing sensory experiences.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learn to perceive the world through our experiences.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Knowledge about our world comes from both inborn abilities of processing sensory information and our own experiences.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from psychological science does not support any of these ideas.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of your parents was born blind but has recently had their vision restored. Research suggests that your parent would have the greatest difficulty visually distinguishing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peaches from tennis balls.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Sun from the Moon.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blue from yellow.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white star from the black sky.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Rebecca was born with cataracts that were not surgically removed until she was 3 years old. As a result, Rebecca is most likely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7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lost visual receptor cells in her eyes.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unable to perceive figure-ground relationships.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inadequate neural connections in her visual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unable to sense colors.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Miguel was born with cataracts. He had them surgically removed when he was 10 years old. However, he never gained full visual abilities. What is the best explanation for this?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There is no best explanation for this as Miguel should have developed normal vision after surgical removal of the cataracts.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Unfortunately, cataracts were not the only reason that Miguel’s vision was impaired.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seems as though the cortical cells in Miguel’s brain developed multiple connections, which were related to vision impairment after surgical removal of cataracts.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Unfortunately, Miguel missed the critical period for visual exposure in order to develop normal vision.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261. </w:t>
            </w:r>
            <w:r>
              <w:rPr>
                <w:rStyle w:val="DefaultParagraphFont"/>
                <w:rFonts w:ascii="Times New Roman" w:eastAsia="Times New Roman" w:hAnsi="Times New Roman" w:cs="Times New Roman"/>
                <w:b w:val="0"/>
                <w:bCs w:val="0"/>
                <w:i w:val="0"/>
                <w:iCs w:val="0"/>
                <w:smallCaps w:val="0"/>
                <w:color w:val="000000"/>
                <w:sz w:val="24"/>
                <w:szCs w:val="24"/>
                <w:bdr w:val="nil"/>
                <w:rtl w:val="0"/>
              </w:rPr>
              <w:t>Sensory restriction is much more likely to hinder visual development in early infancy than during other times of life. This suggests that there is a ________ for normal visual development.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difference threshold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retinal disparity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critical period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blind spot</w:t>
                  </w:r>
                </w:p>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ability to adjust to changed sensory input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retinal disparity.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accommodation.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perceptual adaptation.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shape constancy.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Dominic first wore a new pair of glasses, he felt dizzy. After a few days, however, he felt fine while wearing the glasses and appreciated his corrected vision. This demonstrates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perceptual constancy.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restriction.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perceptual adaptation.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perceptual interpretation.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with distorting goggles best supports the view of human perception advanced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John Locke.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Hermann von Helmholtz.</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Immanuel Kant.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Ewald Hering.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Sam was given a pair of glasses that shifted the apparent location of objects 40 degrees to the right. After practicing for about a half hour Sam was still able to play volleyball very effectively. This best illustrates the value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linear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shape constancy.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retinal disparity.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perceptual adaptation.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sense of hearing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vestibular sense.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kinesthesia.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audition.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tinnitus.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process of transforming air pressure waves into neural messages that the brain interprets as meaningful sound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interaction.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vestibular sense.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kinesthesia.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audition.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loudness of sounds is determined by the ________ of sound waves.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length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telepathy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amplitude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frequency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sound wave’s ________, or height, determines its loudness.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length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brightness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transduction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amplitude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Brightness is to light as ________ is to sound.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pitch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loudness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frequency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wavelength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Brad is at a concert. The loudness of the sounds he hears are due to the height, or ________, of the sound waves.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length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brightness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transduction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amplitude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number of complete wavelengths that pass a point in a given time is referred to as the wave’s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frequency.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audition.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pitch.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wavelength.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frequency of sound waves, which is ________, determines their pitch.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measured in decibels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measured in hertz</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examined using amplitude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examined using frequency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tone’s experienced highness or lowness is referred to as its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frequency.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audition.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pitch.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wavelength.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pitch of sound is determined by the sound's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intensity.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wavelength.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amplitude.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high notes from a cello always produce ________ sound waves than the low notes.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greater-amplitude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smaller-amplitude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higher-frequency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lower-frequency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Mihaela is listening to a concert on her iPad. The sound of the singer’s voice is low-pitched, which means that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sound waves have great amplitude.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wavelengths are short.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sound waves have small amplitude.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wavelengths are long.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High-frequency sound waves are to ________ as low-frequency sound waves are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loud voice; a soft voice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high-pitched voice; a low-pitched voice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soft voice; a loud voice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low-pitched voice; a high-pitched voice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Carmen's young daughters are playing and shouting outside. Their voices are high-pitched, which is determined by the ________ of the sound waves.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frequency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amplitude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width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absolute threshold for hearing is defined as zero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decibels.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hertz.</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80-decibel sound is ________ times more intense than a 60-decibel sound.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100</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Prolonged exposure to sounds above ________ decibels is related to hearing loss.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35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85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110</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2017, the University of Kentucky broke the Guinness World Record for the loudest indoor stadium at ________ decibels.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60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85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126</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152</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a sound passes through the auditory canal, it first strikes a tight membrane to vibrate. This membrane is called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basilar membrane.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oval window.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eardrum.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vestibular sac.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bones of the middle ear relay vibrations received from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cochlea.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eardrum.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vestibular sacs.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semicircular canals.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Eardrum vibrations are transmitted by ________ made up of the hammer, anvil, and stirrup.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vestibular sacs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semicircular canals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cochlea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piston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Eardrum vibrations are transmitted to the cochlea by a piston consisting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protruding hair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basilar membrane.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hammer, anvil, and stirrup.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vestibular sacs.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Incoming vibrations cause the cochlea's ________ to vibrate.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oval window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basilar membrane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hammer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anvil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Membrane-covered opening is to ________ as fluid-filled tube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basilar membrane; auditory nerve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oval window; cochlea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middle ear; auditory nerve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auditory cortex; inner ear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________ is a snail-shaped tube in the inner ear.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cochlea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hammer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anvil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stirrup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cochlea is located in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inner ear.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middle ear.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basilar membrane.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oval window.</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292. </w:t>
            </w:r>
            <w:r>
              <w:rPr>
                <w:rStyle w:val="DefaultParagraphFont"/>
                <w:rFonts w:ascii="Times New Roman" w:eastAsia="Times New Roman" w:hAnsi="Times New Roman" w:cs="Times New Roman"/>
                <w:b w:val="0"/>
                <w:bCs w:val="0"/>
                <w:i w:val="0"/>
                <w:iCs w:val="0"/>
                <w:smallCaps w:val="0"/>
                <w:color w:val="000000"/>
                <w:sz w:val="24"/>
                <w:szCs w:val="24"/>
                <w:bdr w:val="nil"/>
                <w:rtl w:val="0"/>
              </w:rPr>
              <w:t>Cochlea is the name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58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interconnected nerve fibers in the spinal cord.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fluid-filled tube in the inner ear.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olfactory receptor cells at the top of each nasal cavity.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neural networks located within each temporal lobe.</w:t>
                  </w:r>
                </w:p>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one of the three tiny bones that make up the piston in the middle ear?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malleus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basilar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stapes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the correct sequence of events regarding incoming vibrations and audition?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5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nerve cells</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Wingdings, serif" w:eastAsia="Wingdings, serif" w:hAnsi="Wingdings, serif" w:cs="Wingdings, serif"/>
                      <w:b w:val="0"/>
                      <w:bCs w:val="0"/>
                      <w:i w:val="0"/>
                      <w:iCs w:val="0"/>
                      <w:smallCaps w:val="0"/>
                      <w:color w:val="000000"/>
                      <w:sz w:val="24"/>
                      <w:szCs w:val="24"/>
                      <w:bdr w:val="nil"/>
                      <w:rtl w:val="0"/>
                    </w:rPr>
                    <w:t>à</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hair cells</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Wingdings, serif" w:eastAsia="Wingdings, serif" w:hAnsi="Wingdings, serif" w:cs="Wingdings, serif"/>
                      <w:b w:val="0"/>
                      <w:bCs w:val="0"/>
                      <w:i w:val="0"/>
                      <w:iCs w:val="0"/>
                      <w:smallCaps w:val="0"/>
                      <w:color w:val="000000"/>
                      <w:sz w:val="24"/>
                      <w:szCs w:val="24"/>
                      <w:bdr w:val="nil"/>
                      <w:rtl w:val="0"/>
                    </w:rPr>
                    <w:t>à</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oval window</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Wingdings, serif" w:eastAsia="Wingdings, serif" w:hAnsi="Wingdings, serif" w:cs="Wingdings, serif"/>
                      <w:b w:val="0"/>
                      <w:bCs w:val="0"/>
                      <w:i w:val="0"/>
                      <w:iCs w:val="0"/>
                      <w:smallCaps w:val="0"/>
                      <w:color w:val="000000"/>
                      <w:sz w:val="24"/>
                      <w:szCs w:val="24"/>
                      <w:bdr w:val="nil"/>
                      <w:rtl w:val="0"/>
                    </w:rPr>
                    <w:t>à</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auditory nerve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basilar membrane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Wingdings, serif" w:eastAsia="Wingdings, serif" w:hAnsi="Wingdings, serif" w:cs="Wingdings, serif"/>
                      <w:b w:val="0"/>
                      <w:bCs w:val="0"/>
                      <w:i w:val="0"/>
                      <w:iCs w:val="0"/>
                      <w:smallCaps w:val="0"/>
                      <w:color w:val="000000"/>
                      <w:sz w:val="24"/>
                      <w:szCs w:val="24"/>
                      <w:bdr w:val="nil"/>
                      <w:rtl w:val="0"/>
                    </w:rPr>
                    <w:t>à</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auditory nerve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Wingdings, serif" w:eastAsia="Wingdings, serif" w:hAnsi="Wingdings, serif" w:cs="Wingdings, serif"/>
                      <w:b w:val="0"/>
                      <w:bCs w:val="0"/>
                      <w:i w:val="0"/>
                      <w:iCs w:val="0"/>
                      <w:smallCaps w:val="0"/>
                      <w:color w:val="000000"/>
                      <w:sz w:val="24"/>
                      <w:szCs w:val="24"/>
                      <w:bdr w:val="nil"/>
                      <w:rtl w:val="0"/>
                    </w:rPr>
                    <w:t>à</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oval window</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Wingdings, serif" w:eastAsia="Wingdings, serif" w:hAnsi="Wingdings, serif" w:cs="Wingdings, serif"/>
                      <w:b w:val="0"/>
                      <w:bCs w:val="0"/>
                      <w:i w:val="0"/>
                      <w:iCs w:val="0"/>
                      <w:smallCaps w:val="0"/>
                      <w:color w:val="000000"/>
                      <w:sz w:val="24"/>
                      <w:szCs w:val="24"/>
                      <w:bdr w:val="nil"/>
                      <w:rtl w:val="0"/>
                    </w:rPr>
                    <w:t>à</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nerve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hair cells</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Wingdings, serif" w:eastAsia="Wingdings, serif" w:hAnsi="Wingdings, serif" w:cs="Wingdings, serif"/>
                      <w:b w:val="0"/>
                      <w:bCs w:val="0"/>
                      <w:i w:val="0"/>
                      <w:iCs w:val="0"/>
                      <w:smallCaps w:val="0"/>
                      <w:color w:val="000000"/>
                      <w:sz w:val="24"/>
                      <w:szCs w:val="24"/>
                      <w:bdr w:val="nil"/>
                      <w:rtl w:val="0"/>
                    </w:rPr>
                    <w:t>à</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nerve cells</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Wingdings, serif" w:eastAsia="Wingdings, serif" w:hAnsi="Wingdings, serif" w:cs="Wingdings, serif"/>
                      <w:b w:val="0"/>
                      <w:bCs w:val="0"/>
                      <w:i w:val="0"/>
                      <w:iCs w:val="0"/>
                      <w:smallCaps w:val="0"/>
                      <w:color w:val="000000"/>
                      <w:sz w:val="24"/>
                      <w:szCs w:val="24"/>
                      <w:bdr w:val="nil"/>
                      <w:rtl w:val="0"/>
                    </w:rPr>
                    <w:t>à</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auditory nerve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Wingdings, serif" w:eastAsia="Wingdings, serif" w:hAnsi="Wingdings, serif" w:cs="Wingdings, serif"/>
                      <w:b w:val="0"/>
                      <w:bCs w:val="0"/>
                      <w:i w:val="0"/>
                      <w:iCs w:val="0"/>
                      <w:smallCaps w:val="0"/>
                      <w:color w:val="000000"/>
                      <w:sz w:val="24"/>
                      <w:szCs w:val="24"/>
                      <w:bdr w:val="nil"/>
                      <w:rtl w:val="0"/>
                    </w:rPr>
                    <w:t>à</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oval window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oval window</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Wingdings, serif" w:eastAsia="Wingdings, serif" w:hAnsi="Wingdings, serif" w:cs="Wingdings, serif"/>
                      <w:b w:val="0"/>
                      <w:bCs w:val="0"/>
                      <w:i w:val="0"/>
                      <w:iCs w:val="0"/>
                      <w:smallCaps w:val="0"/>
                      <w:color w:val="000000"/>
                      <w:sz w:val="24"/>
                      <w:szCs w:val="24"/>
                      <w:bdr w:val="nil"/>
                      <w:rtl w:val="0"/>
                    </w:rPr>
                    <w:t>à</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basilar membrane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Wingdings, serif" w:eastAsia="Wingdings, serif" w:hAnsi="Wingdings, serif" w:cs="Wingdings, serif"/>
                      <w:b w:val="0"/>
                      <w:bCs w:val="0"/>
                      <w:i w:val="0"/>
                      <w:iCs w:val="0"/>
                      <w:smallCaps w:val="0"/>
                      <w:color w:val="000000"/>
                      <w:sz w:val="24"/>
                      <w:szCs w:val="24"/>
                      <w:bdr w:val="nil"/>
                      <w:rtl w:val="0"/>
                    </w:rPr>
                    <w:t>à</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hair cells</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Wingdings, serif" w:eastAsia="Wingdings, serif" w:hAnsi="Wingdings, serif" w:cs="Wingdings, serif"/>
                      <w:b w:val="0"/>
                      <w:bCs w:val="0"/>
                      <w:i w:val="0"/>
                      <w:iCs w:val="0"/>
                      <w:smallCaps w:val="0"/>
                      <w:color w:val="000000"/>
                      <w:sz w:val="24"/>
                      <w:szCs w:val="24"/>
                      <w:bdr w:val="nil"/>
                      <w:rtl w:val="0"/>
                    </w:rPr>
                    <w:t>à</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nerve cells</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Wingdings, serif" w:eastAsia="Wingdings, serif" w:hAnsi="Wingdings, serif" w:cs="Wingdings, serif"/>
                      <w:b w:val="0"/>
                      <w:bCs w:val="0"/>
                      <w:i w:val="0"/>
                      <w:iCs w:val="0"/>
                      <w:smallCaps w:val="0"/>
                      <w:color w:val="000000"/>
                      <w:sz w:val="24"/>
                      <w:szCs w:val="24"/>
                      <w:bdr w:val="nil"/>
                      <w:rtl w:val="0"/>
                    </w:rPr>
                    <w:t>à</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auditory nerve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the process of transforming sound waves into nerve impulses that our brain interprets, vibrations of the ________ send ripples through the fluid that is located inside the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hammer; inner ear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oval window; cochlea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anvil; eardrum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middle ear; cochlea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located on the tips of hair cells in the inner ear?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cilia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hammer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anvil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stirrup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Sharat hears the radio playing in the other room. Which of the following is responsible for transmitting information about the sound to the temporal love of Sharat’s brain?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cochlea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inner ear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auditory nerve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basilar membrane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 the way to the temporal lobe's auditory cortex, neural impulses from the auditory nerve are first relayed to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auditory nerve carries neural messages to the auditory cortex, which is located in the brain's ________ lobe.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temporal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occipital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parietal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Margery is experiencing hearing loss. She is not alone, as ________ people worldwide have this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100,000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 million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10 million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1.23 billion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Nerve deafness is most often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auditory nerve damage.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sensorineural hearing loss.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conduction hearing loss.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impaired cochlea.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302. </w:t>
            </w:r>
            <w:r>
              <w:rPr>
                <w:rStyle w:val="DefaultParagraphFont"/>
                <w:rFonts w:ascii="Times New Roman" w:eastAsia="Times New Roman" w:hAnsi="Times New Roman" w:cs="Times New Roman"/>
                <w:b w:val="0"/>
                <w:bCs w:val="0"/>
                <w:i w:val="0"/>
                <w:iCs w:val="0"/>
                <w:smallCaps w:val="0"/>
                <w:color w:val="000000"/>
                <w:sz w:val="24"/>
                <w:szCs w:val="24"/>
                <w:bdr w:val="nil"/>
                <w:rtl w:val="0"/>
              </w:rPr>
              <w:t>When the cochlea’s hair cell receptors are damaged, the most likely result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phantom limb sensations.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conduction hearing loss.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loss of the sense of balance.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sensorineural hearing loss.</w:t>
                  </w:r>
                </w:p>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303. </w:t>
            </w:r>
            <w:r>
              <w:rPr>
                <w:rStyle w:val="DefaultParagraphFont"/>
                <w:rFonts w:ascii="Times New Roman" w:eastAsia="Times New Roman" w:hAnsi="Times New Roman" w:cs="Times New Roman"/>
                <w:b w:val="0"/>
                <w:bCs w:val="0"/>
                <w:i w:val="0"/>
                <w:iCs w:val="0"/>
                <w:smallCaps w:val="0"/>
                <w:color w:val="000000"/>
                <w:sz w:val="24"/>
                <w:szCs w:val="24"/>
                <w:bdr w:val="nil"/>
                <w:rtl w:val="0"/>
              </w:rPr>
              <w:t>As a rapper who has experienced prolonged exposure to high-amplitude sounds, Mark is beginning to lose his hearing. It is most likely that this hearing loss involves problems in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auditory canal.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eardrum.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tiny bones of the middle ear.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cochlea.</w:t>
                  </w:r>
                </w:p>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George is now in his early eighties and has trouble discerning what people are saying, even though he is able to hear the sound of their voices. This may be the result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auditory nerve damage.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damaged eardrum.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damage to the auditory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impaired cochlea.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Damage to the hammer, anvil, and stirrup is most likely to cause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sensorineural hearing loss.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phantom limb sensations.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conduction hearing loss.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Lisa suffers from hearing loss that is caused by damage to the mechanical system that conducts sound waves to the cochlea. She is experiencing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sensorineural hearing loss.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auditory cortex damage.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conduction hearing loss.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cochlear implant.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307. </w:t>
            </w:r>
            <w:r>
              <w:rPr>
                <w:rStyle w:val="DefaultParagraphFont"/>
                <w:rFonts w:ascii="Times New Roman" w:eastAsia="Times New Roman" w:hAnsi="Times New Roman" w:cs="Times New Roman"/>
                <w:b w:val="0"/>
                <w:bCs w:val="0"/>
                <w:i w:val="0"/>
                <w:iCs w:val="0"/>
                <w:smallCaps w:val="0"/>
                <w:color w:val="000000"/>
                <w:sz w:val="24"/>
                <w:szCs w:val="24"/>
                <w:bdr w:val="nil"/>
                <w:rtl w:val="0"/>
              </w:rPr>
              <w:t>Mel Logan, age 60, has been told by an ear doctor that he needs hearing aids to help with his conduction hearing loss. It is likely that Mel’s hearing loss involves problems within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inner ear.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middle ear.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auditory nerve.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basilar membrane.</w:t>
                  </w:r>
                </w:p>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Ringing of the ears after exposure to loud music is most likely to be caused by damage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nociceptors.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hair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cochlear implants.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bipolar cells.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Dennis is in his late teens and already suffers from hearing loss. Which of the following is a likely cause?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5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watching online videos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getting excited and yelling while playing video games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listening to loud music through headphones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using a cell phone to make phone calls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cochlear implant converts sounds into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decibels.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electrical signals.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air pressure changes.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fluid vibrations.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best explains why a cochlear implant may NOT work?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3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Hearing has a critical period.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implants are only effective for sensorineural hearing loss.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implants do not work for conduction hearing loss.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middle ear is damaged when there is hearing loss.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greatest number of hair cells lining the basilar membrane are activated in response to ________ sound waves.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great-amplitude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small-amplitude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high-frequency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low-frequency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Many hard-of-hearing people are still sensitive to ________ sounds.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loud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high-pitched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prolonged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unpredictable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Phyllis suffers from hearing loss. This means that her perception of ________ sounds is the same as those with normal hearing, but her perception of ________ sounds is different.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high-pitched; low frequency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low-pitched; high frequency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soft; loud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loud; soft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Place theory suggests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1"/>
              <w:gridCol w:w="80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structures in the inner ear provide us with a sense of the position of our body in space.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have a system for sensing the position and movement of the various parts of our body.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can locate the place from which a sound is emitted because of the distance between our ears.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pitch we hear is related to the place where the cochlea's basilar membrane is stimulated.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Johnson believes that the pitch we hear is connected to the place where the cochlea’s membrane is stimulated. This is consistent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frequency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place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gate-control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pain control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a small section of his basilar membrane was damaged, Denny experienced a noticeable loss of hearing for high-pitched sounds only. Jason's hearing loss is best explained by the ________ theory.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gate-control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frequency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place theory, the perception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low-pitched sounds is associated with large vibrations of the eardrum closest to the oval window.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high-pitched sounds is associated with large vibrations of the eardrum closest to the oval window.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low-pitched sounds is associated with large vibrations of the basilar membrane closest to the oval window.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high-pitched sounds is associated with large vibrations of the basilar membrane closest to the oval window.</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Temporal coding is another term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frequency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place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gate-control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pain control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________, we hear pitch in relation to the rate of nerve impulses traveling up the auditory nerve.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frequency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place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gate-control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pain control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his lecture on audition, Professor Colbert states that the rate of nerve impulses traveling up the auditory nerve matches the frequency of a tone. This is consistent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frequency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place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gate-control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pain control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best explains how we perceive very low-pitched sounds?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place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volley principle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frequency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dissociation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 nerve cells increase the frequency of neural impulses in the auditory nerve by firing in rapid succession. This is said to illustrate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gate-control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McGurk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volley principle.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top-down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volley principle is most directly relevant to our perception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touch.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taste.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pitch.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 combination of place theory and frequency theory appears to be most necessary in accounting for how we sense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high-frequency sound waves.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intermediate-frequency sound waves.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low-frequency sound waves.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low-amplitude sound waves.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326. </w:t>
            </w:r>
            <w:r>
              <w:rPr>
                <w:rStyle w:val="DefaultParagraphFont"/>
                <w:rFonts w:ascii="Times New Roman" w:eastAsia="Times New Roman" w:hAnsi="Times New Roman" w:cs="Times New Roman"/>
                <w:b w:val="0"/>
                <w:bCs w:val="0"/>
                <w:i w:val="0"/>
                <w:iCs w:val="0"/>
                <w:smallCaps w:val="0"/>
                <w:color w:val="000000"/>
                <w:sz w:val="24"/>
                <w:szCs w:val="24"/>
                <w:bdr w:val="nil"/>
                <w:rtl w:val="0"/>
              </w:rPr>
              <w:t>Sound waves strike our left and right ears at slightly different times. This is important for accurately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locating sounds.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detecting pitch.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recognizing rhythms.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judging amplitude.</w:t>
                  </w:r>
                </w:p>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Cocking your head would be most useful for detecting the ________ of a sound.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pitch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loudness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amplitude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barn owl's right ear opens slightly upward, while its left ear opens slightly downward. This difference enables the owl to detect the ________ of a sound.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pitch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loudness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amplitude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Infant rats deprived of their mothers' grooming touch produce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79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growth hormone and have a higher metabolic 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growth hormone and have a lower metabolic 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growth hormone and have a lower metabolic 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growth hormone and have a higher metabolic rate.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Premature human babies gain weight faster if they are stimulated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blinking lights.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rhythmic sounds.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hand massage.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phantom limb sensations.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sense of touch includes the four basic sensations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pleasure, pain, warmth, and cold.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pain, pressure, hot, and cold.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wetness, pain, hot, and cold.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pressure, pain, warmth, and cold.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Stroking adjacent pressure spots is most likely to trigger a sense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being tickled.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itchiness.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tinnitus.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synesthesia.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Jessica is tickling her younger sister Ashlyn. The tickling sensation felt by Ashlyn is caused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8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Jessica touching adjacent pressure spots.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large fibers that travel up her spine.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Ashlyn experiencing phantom limb sensations.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Ashlyn experiencing dissociation from her environment.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cold metal necklace on your neck that lies on top of adjacent cold and pressure spots is most likely to trigger a sense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wetness.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itchiness.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tinnitus.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synesthesia.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sensual leg caress evokes a different somatosensory cortex response when a heterosexual man believes it comes from an attractive woman rather than a man. This best illustrates the impact of ________ on our brain's sensory response.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kinesthesia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nociceptors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psychokinesis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Nolan is 4 years old and really enjoys it when his mother tickles him. However, his mother working now, so he decides to tickle himself instead. But when he tickles himself, he doesn't feel tickled. Why is this?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92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Nolan’s somatosensory cortex is experiencing increased activation.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Nolan misses his mother.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social influences related to tickling are missing.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Nolan’s cognition influences his brain's response to sensory stimuli.</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a child, Wayne lacked the ability to feel pain. While this was great as a child, now as an adult he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4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 risk for severe injury.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 risk for an early death.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 risk for severe injury or early death.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not at risk for severe injury or early death.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true of the experience of pain?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3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has specialized sensory receptors to process its signals.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reflects both bottom-up sensations and top-down 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There are four different types of pain.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unrelated to experience.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Pain control is best understood in terms of expectations, activity in the spinal cord’s large and small fibers, and cultural expectations, which is most clearly provided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dissociation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biopsychosocial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volley principle.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Shannon just broke her leg and is in pain. Her level of pain is NOT likely to be influenced by 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 characteristics.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 sex.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ethnicity.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biopsychosocial approach to pain is likely to emphasize the importance of both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top-down and bottom-up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frequency and place theories.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kinesthesia and psychokinesis.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telepathy and clairvoyance.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receptors in our skin that detect hurtful temperatures, pressure, or chemicals are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vestibular sacs.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hair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nociceptors.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olfactory nerves.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response to hurtful temperatures, ________ initiate neural impulses leading to the sensation of pain.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endorphins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nociceptors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olfactory receptor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semicircular canals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Men's sense of hearing tends to be ________ sensitive than women's, and women are ________ pain sensitive than men.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more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theory suggests that large-fiber activity in the spinal cord can prevent pain signals from reaching the brain?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place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dissociation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gate-control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frequency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gate-control theory suggests that pain is experienced when small nerve fibers activate and open a neural gate in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basilar membrane.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semicircular canals.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olfactory bulb.</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spinal cord.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Stephanie is in labor and has decided on an epidural as a means of pain management. The epidural contains medication that is injected into the spinal cord and has been proven to be an effective form of pain management for women in labor. Which of the following can best explain this?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volley principle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temporal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place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gate-control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the gate-control theory, a back massage would most likely reduce your physical aches and pains by causing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2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release of painkilling endorphins in your muscles.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activation of large nerve fibers in your spinal cord.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release of adrenaline into your bloodstream.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deactivation of the pain receptors on the surface of your skin.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Stella works as a salesperson in a large department store, and so has to stand for many hours at a time. Of course, by the time she gets home, her back is really sore, so her husband gives her a back massage to help relieve her back pain. This always helps Stella, which can best be explained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volley principle.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temporal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place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gate-control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own natural painkillers are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GABA.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glutamates.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norepinephrines.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endorphins.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brain's release of endorphins reduces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tinnitus.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kinesthesia.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interaction.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Evelyn exercises, her own natural painkillers, or ________, are released.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GABA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glutamates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norepinephrines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endorphins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Jerry lost his right hand in a work-related accident. However, Jerry continues to experience pain in the nonexistent hand. Jerry’s experience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tinnitus.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phantom limb sensations.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McGurk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brain, responding to the absence of auditory stimulation, may amplify irrelevant neural activity to produce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tinnitus.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kinesthesia.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interaction.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psychokinesis.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Betty is very hard of hearing and so wears hearing aids in both ears. When she removes them before getting into bed, she hears ringing in her ears. This phantom ringing in the ears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tinnitus.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phantom limb sensations.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McGurk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Clay has lost his vision to cataracts. Even so, he experiences nonthreatening visual hallucinations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phantom sights.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phantom limb sensations.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phantom hand.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phantom tastes.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painful medical procedures, people's memory snapshots tend to overlook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09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final moments of pain associated with the procedure.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peak moments of pain associated with the procedure.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total duration of the pain associated with the procedure.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of these periods of pain.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Considering psychological influences on pain, physicians with patients undergoing colon exams have ________ their discomfort by one minute but ________ its intensity at the end of the procedure.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shortened; increased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reduced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shortened; reduced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lengthened; lessened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Before eating their fifth and final piece of chocolate, experimental participants were told that it was their “next” piece or that it was their “last” piece. Those told that it was their “last” piece liked it ________ and rated the whole experiment as ________ enjoyable than those told it was their “next” piece.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better;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better; more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Groups of Australian keyboard operators during the mid-1980s suffered outbreaks of severe pain while typing or performing other repetitive work. The researchers could not find any discernible physical abnormalities that would cause such pain. This best illustrates the role of ________ in the perception of pain.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phantom limb sensations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psychokinesis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social-cultural influences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tend to feel more pain when we perceive that others seem to be experiencing pain. This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synesthesia.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McGurk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phantom limb sensations.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top-down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362. </w:t>
            </w:r>
            <w:r>
              <w:rPr>
                <w:rStyle w:val="DefaultParagraphFont"/>
                <w:rFonts w:ascii="Times New Roman" w:eastAsia="Times New Roman" w:hAnsi="Times New Roman" w:cs="Times New Roman"/>
                <w:b w:val="0"/>
                <w:bCs w:val="0"/>
                <w:i w:val="0"/>
                <w:iCs w:val="0"/>
                <w:smallCaps w:val="0"/>
                <w:color w:val="000000"/>
                <w:sz w:val="24"/>
                <w:szCs w:val="24"/>
                <w:bdr w:val="nil"/>
                <w:rtl w:val="0"/>
              </w:rPr>
              <w:t>Willow has been told that the pill she has been given will reduce the pain of her broken leg. In fact, the pill is a placebo. Willow is most likely to respond with a(n) ________ in her brain’s release of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decrease; nociceptors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decrease; endorphins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increase; nociceptors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increase; endorphins</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Steve felt very little pain as he played during the closing quarter of an exciting school basketball game even though he had severely sprained his wrist when he tried to make a 3-point basket. It is likely that Steve’s pain was psychologically minimized by ________ and physically minimized by the brain’s release of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synesthesia; nociceptors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distraction; endorphins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synesthesia; endorphins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distraction; nociceptors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Virtual reality may be used to control pain because it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a placebo.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alters biological influences on pain.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serves as a distraction.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a form of hypnosis.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 burn victims, computer-generated virtual reality can help to control pain by means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synesthesia.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thought distraction.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phantom limb sensations.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kinesthesia.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social interaction in which one person suggests to another that certain perceptions, feelings, thoughts, or behaviors will spontaneously occur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hypnosis.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gate-control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placebo.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influence.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Hypnosis involves a state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physical stamina.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heightened openness to suggestion.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improved perceptual skills.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elevated physical arousal.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on susceptibility to hypnosis indicates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very few people can actually be hypnotized.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who are most easily hypnotized usually have difficulty paying attention to their own personal thoughts and feelings.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 well a person responds to hypnotic suggestion depends primarily on the skill and experience of the hypnotist.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who are highly responsive to hypnotic induction are especially imaginative.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Hang is a highly hypnotizable person. This means that she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suggestible.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imaginative.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suggestible and imaginative.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neither suggestible nor imaginative.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surgical experiments, hypnotized patients have required ________ medication and they have recovered ________ than patients in unhypnotized control groups.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sooner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later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no sooner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no sooner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theory suggests that hypnosis simply involves getting caught up in role-playing the feelings and behaviors appropriate for “good hypnotic subjects.” This theory emphasizes that hypnosis is a form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synesthesia.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influence.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phantom limb sensation.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372. </w:t>
            </w:r>
            <w:r>
              <w:rPr>
                <w:rStyle w:val="DefaultParagraphFont"/>
                <w:rFonts w:ascii="Times New Roman" w:eastAsia="Times New Roman" w:hAnsi="Times New Roman" w:cs="Times New Roman"/>
                <w:b w:val="0"/>
                <w:bCs w:val="0"/>
                <w:i w:val="0"/>
                <w:iCs w:val="0"/>
                <w:smallCaps w:val="0"/>
                <w:color w:val="000000"/>
                <w:sz w:val="24"/>
                <w:szCs w:val="24"/>
                <w:bdr w:val="nil"/>
                <w:rtl w:val="0"/>
              </w:rPr>
              <w:t>Jerome is in a great deal of pain since the automobile accident. He has decided to try hypnosis as a form of pain treatment and wants to be a good subject during the procedure. When the hypnotist does the procedure, Jerome’s pain is reduced. One theory would suggest that Jerome’s pain was reduced because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precognition.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influence.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psychokinesis.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dissociation.</w:t>
                  </w:r>
                </w:p>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Suppose that unhypnotized adults who are encouraged to behave like children act just as genuinely childlike as hypnotized adults who are encouraged to act in a childlike manner. This fact would most clearly support the view that hypnosis involves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influence.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psychokinesis.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split between normal sensations of pain and conscious awareness of pain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embodied 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psychokinesis.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posthypnotic suggestion.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Ernest Hilgard considered the results of experiments involving pain control as evidence of a split between different levels of consciousness. This split is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synesthesia.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psychokinesis.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phantom limb sensation.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performing her floor routine at a long-awaited gymnastics meet, Gemma notices a slight twinge in her ankle. It is not until she is done and has received her score that she feels pain, and she is surprised to learn later that she has broken a bone. Gemma's experience was likely related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selective attention.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influence.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posthypnotic suggestion.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claim that hypnotic phenomena occur outside our normal awareness is associated with the theory that hypnosis involves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phantom limb sensations.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synesthesia.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role playing.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posthypnotic suggestion is made ________ a hypnosis session and intended to be carried out in the future when the subject is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once again hypnotized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once again hypnotized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no longer hypnotized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no longer hypnotized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Just prior to awakening Chanda from a hypnotic state, the therapist told him that during the next few days he would feel nauseated whenever he lit a cigarette. Chanda’s therapist was attempting to make use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posthypnotic suggestion.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McGurk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phantom limb sensations.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hypnotized for pain relief may show brain activity in areas that receive sensory information but not in areas that normally process pain-related information. This fact most clearly supports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influence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McGurk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claims of extrasensory perception.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dissociation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plausible theory suggests that hypnotic pain relief may result from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selective attention.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stereophonic hearing.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extrasensory perception.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phantom limb sensations.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 scans have shown that hypnosis increases activity in the frontal lobe attention systems. Although hypnosis does not block sensory input, it appears to block our attention to it, lending support to the role of ________ in hypnosis.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distraction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selective attention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influence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Another name for taste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gustation.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audition.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somatosensation.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olfaction.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sense of taste was once thought to involve only the four sensations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sweet, salty, starch, and bitter.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salty, fatty, bitter, and sweet.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sour, bitter, sweet, and starchy.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bitter, sweet, sour, and salty.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taste sensation umami is most likely to attract us to foods that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sweet.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bitter.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starchy.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rich in protein.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taste sensation is best experienced as MSG?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0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sweet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sour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umami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salty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Aubrey is eating beef and broccoli from a local Chinese restaurant. This dish is likely to have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strong umami flavor.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mild bitter taste.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strong sour taste.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minimal salty flavor.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Sweet flavors tend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provide a source of energy.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potentially poisonous.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aid in repairing tissue.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provide sodium.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Bitter flavors may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provide a source of energy.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potentially poisonous.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aid in repairing tissue.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provide sodium.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an example of how our ancestors may have used taste to survive?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5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spitting out a food that tasted unpleasant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trying a new food several times before learning to like the taste of the food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enjoying the taste of fresh berries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breastfeeding offspring until they were around 3 or 4 years old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Bryson is 4 years old and his mother is trying to persuade him to eat the spinach served with dinner. He refuses. His refusal may demonstrate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2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need for eating to bring pleasure.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inheritance of biological wisdom related to food toxicity.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his strive for independence from his mother.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that he is not hungry right now.</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sense of ________ is a chemical sense.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taste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kinesthesia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equilibrium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Inside each little bump on the top and sides of your tongue are 200 or more taste buds, each containing a pore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1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catches food chemicals.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releases neurotransmitters.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catches food chemicals and releases neurotransmitters.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does not catch food chemicals nor release neurotransmitters.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receptor cells that project antenna-like hairs are located within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eardrum.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phantom limbs.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taste buds.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nociceptors.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Interestingly, each of the 50 to 100 receptor cells located in each of our taste bud pores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0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responds increasingly to sweet-tasting molecules.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transmits its message to a matching partner cell in our temporal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present at birth and last our entire lifetime.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doubles in size as we 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Information from the taste buds travels to an area of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parietal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occipital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temporal lobe.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Receptor cells for our sense of ________ reproduce themselves every week or two.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body position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hearing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taste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equilibrium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Maria preferred the taste of the caramel candies when they cost $20 a pound than when they cost $10. This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McGurk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top-down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synesthesia.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precognition.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sense of smell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telepathy.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vestibular sense.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transduction.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olfaction.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senses is best described as a chemical sense?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kinesthesia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audition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equilibrium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smell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Suppose that you forgot to turn off your gas stove and the gas is enveloping your enclosed kitchen. Which of the following would be most useful in alerting you to the gas?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nociceptors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olfactory receptors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vestibular sacs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basilar membrane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Messages from olfactory receptor cells are NOT relayed to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limbic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temporal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olfactory bulb.</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information from ________ instantly alerts the brain by bypassing the thalamus.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kinesthetic receptor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olfactory receptor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taste receptor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nociceptors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olfactory receptors are activated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nociceptors.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phantom limb sensations.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airborne molecules.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basilar membrane.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There are so many different odor molecules that it takes many different ________, designed by a large family of ________, to detect them.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nociceptors; 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olfactory bulbs; receptor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receptors; genes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membranes; olfactors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straight men smelled ovulating women’s T-shirts, the men became more sexually interested and experienced increased testosterone. This is directly related to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pheromones.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olfaction.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umami.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gustation.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has found that when people in relationships smell their romantic partner’s scent, their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 levels decrease.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 levels increase.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anxiety levels decrease.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anxiety levels increase.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Researchers have found that when mice smell a predator’s scent, their brain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4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signals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signals stress.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instigates the fight-or-flight mechanism.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initiates the activity of olfactory receptors.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how we experience and remember sights and sounds, we may struggle to learn to identify subtle ________ differences.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0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smell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muscle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taste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Areas of the brain involved in memory are closest to areas of the brain responsible for our sense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touch.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smell.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hearing.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Claire walks in the mall, she smells the scent from the candle store. The smell reminds her of celebrating Christmas at her grandmother’s house as a child. This demonstrates the connection between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childhood memories and gender.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smell and memory.</w:t>
                  </w:r>
                </w:p>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 candles and olfaction.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olfaction and the brain.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412. </w:t>
            </w:r>
            <w:r>
              <w:rPr>
                <w:rStyle w:val="DefaultParagraphFont"/>
                <w:rFonts w:ascii="Times New Roman" w:eastAsia="Times New Roman" w:hAnsi="Times New Roman" w:cs="Times New Roman"/>
                <w:b w:val="0"/>
                <w:bCs w:val="0"/>
                <w:i w:val="0"/>
                <w:iCs w:val="0"/>
                <w:smallCaps w:val="0"/>
                <w:color w:val="000000"/>
                <w:sz w:val="24"/>
                <w:szCs w:val="24"/>
                <w:bdr w:val="nil"/>
                <w:rtl w:val="0"/>
              </w:rPr>
              <w:t>Because of the brain’s circuitry, memories are likely to be most quickly evoked by exposure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bright colors.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soft touches.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fr-FR" w:eastAsia="fr-FR"/>
                    </w:rPr>
                    <w:t>fragrant odors.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fr-FR" w:eastAsia="fr-FR"/>
                    </w:rPr>
                    <w:t>loud sounds.</w:t>
                  </w:r>
                </w:p>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associated with our ability to identify scents?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ethnicity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expertise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sense of the position and movement of individual body parts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vestibular sense.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olfaction.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kinesthesia.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interaction.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Millions of position and motion sensors in muscles, tendons, and joints all over your body, called ________, provide constant feedback to your brain, enabling your sense of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proprioceptors; kinesthesia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pheromones; olfaction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proprioceptors; olfaction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pheromones; kinesthesis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Receptor cells for kinesthesia are located in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temporal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tendons, joints, and muscles.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olfactory bulb.</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auditory nerve.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quarterback is able to sense the position and movement of his throwing arm while passing a football. This ability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synesthesia.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kinesthesia.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psychokinesis.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tinnitus.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Your sense of equilibrium is controlled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8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semicircular canals.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vestibular sacs.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semicircular canals and vestibular sacs.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neither semicircular canals nor vestibular sacs.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semicircular canals are one of the structures most directly relevant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hearing.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kinesthesia.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vestibular sense.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Fluid-filled ________ that look like a three-dimensional pretzel are involved in our sense of equilibrium.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semicircular canals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vestibular sacs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proprioceptors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olfactory bulbs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421. </w:t>
            </w:r>
            <w:r>
              <w:rPr>
                <w:rStyle w:val="DefaultParagraphFont"/>
                <w:rFonts w:ascii="Times New Roman" w:eastAsia="Times New Roman" w:hAnsi="Times New Roman" w:cs="Times New Roman"/>
                <w:b w:val="0"/>
                <w:bCs w:val="0"/>
                <w:i w:val="0"/>
                <w:iCs w:val="0"/>
                <w:smallCaps w:val="0"/>
                <w:color w:val="000000"/>
                <w:sz w:val="24"/>
                <w:szCs w:val="24"/>
                <w:bdr w:val="nil"/>
                <w:rtl w:val="0"/>
              </w:rPr>
              <w:t>Which structure involved in our sense of equilibrium is calcium-crystal-filled?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semicircular canals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vestibular sacs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proprioceptors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olfactory bulb</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Judith falls down regularly. This may demonstrate that she has a problem with 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olfactory sense.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vestibular sense.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sense of gustation.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sense of pain.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Tiny hair-like receptors that monitor the tilting of your head are located in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temporal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tendons, joints, and muscles.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olfactory bulb.</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vestibular sacs.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play the biggest role in our feeling dizzy and unbalanced after a thrilling roller coaster ride?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olfactory receptors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nociceptors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basilar membranes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semicircular canals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Carrie was spinning in circles and has stopped suddenly. Now she feels dizzy. This is related to 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olfactory sense.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vestibular sense.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sense of gustation.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sense of pain.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you have difficulty with balance it may be due to the two structures in your inner ear not properly sending signals to your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occipital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cortex.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sense influencing another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embodied 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vestibular sense.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interaction.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kinesthesia.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Landon is at the doctor’s office. Because of the COVID-19 pandemic, Landon and the doctor both have to wear masks. Because Landon is hard of hearing, he often can’t understand what a person is saying without seeing mouth movements. With the doctor wearing a mask, Landon is finding it difficult to understand what she is saying. Landon’s need to see a person speaking demonstrates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embodied 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vestibular sense.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interaction.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kinesthesia.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Baseball umpires’ vision informs their hearing of when the ball hits a player’s glove to determine if a base runner is safe or out. This demonstrates how</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smell and touch interact.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vision and hearing interact.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hearing and touch interact.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taste and smell interact.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McGurk effect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phantom limb sensations.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anosmia.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tinnitus.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interaction.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Hearing</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ba</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 seeing mouth movements for</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ga</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may result in our perceiving</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da</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synesthesia.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psychokinesis.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interaction.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kinesthesia.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the months when there is a large amount of pollen in the air, your hay fever severely affects your sense of smell. At the same time, your food all seems to taste the same. This illustrates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interaction.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kinesthesia.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tinnitus.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 are face-to-face with Lisa, who is silently mouthing the words, “Show me the can.” At the same time, Myra, who is standing behind you, says aloud, “Show me the pan.” Your perceiving that Myra actually said, “Show me the man” would best illustrate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synesthesia.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McGurk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embodied cognition.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of us visually read lips as part of our hearing. This is best illustrated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retinal disparity.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cochlear implants.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phantom limb sensations.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McGurk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sounds were accompanied by a puff of air on people's neck or hands, they more often misheard airless sounds such as</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ba</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or</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da</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pa</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or</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ta</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synesthesia.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psychokinesis.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interaction.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kinesthesia.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influence of our physical gestures on our psychological preferences is said to be an indication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embodied 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psychokinesis.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phantom limb sensations.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interconnection of brain circuits that process sensory experiences with brain circuits responsible for abstract thinking contributes to what psychologists call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embodied 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kinesthesia.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wearing a sweater rather than a T-shirt, students are more likely to perceive other students as socially warmer.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McGurk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psychokinesis.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synesthesia.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embodied cognition.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the library, Jayden was sitting on a hard wood chair while studying for his psychology exam. Malcolm was studying for the exam while sitting on his soft bed. When Jayden and Malcolm were told that a friend had cheated on the last exam, Jayden was more likely than Malcolm to suggest that the student should be expelled from school.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synesthesia.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McGurk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embodied cognition.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hikers perceive a hill as steeper when carrying heavy backpacks rather than light backpacks, this would best illustrate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embodied 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synesthesia.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phantom limb sensations.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psychokinesis.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Delilah is drinking a warm latte with Emery. She previously had a cold Pepsi with Emery’s</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identical twin Vivian. Delilah may perceive Emery to be the warmer sister. This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synesthesia.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psychokinesis.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embodied cognition.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put in a foul-smelling rather than a pleasant-smelling room, members of a jury perceived immoral acts such as stealing as more disgusting. This best illustrates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McGurk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embodied 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synesthesia.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 some people, hearing certain sounds may activate color-sensitive regions of the cortex so as to trigger a sensation of color. This phenomenon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tinnitus.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telepathy.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synesthesia.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kinesthesia.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While listening to music, Gloria feels as though she can see the sound of music.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synesthesia.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embodied 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kinesthesia.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olfaction.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Psychics' suggestions that perception can occur apart from sensory input involve claims for the existence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phantom limb sensations.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posthypnotic suggestion.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synesthesia.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Telepathy refers to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86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extrasensory transmission of thoughts from one mind to another.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extrasensory perception of events that occur at places remote to the perceiver.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perception of future events, such as a person's fate.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ability to understand and share the emotions of another person.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Leonard insists that he is psychic and knows where the jewelry store burglars have hidden their loot. Leonard is claiming to possess the power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psychokinesis.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telepathy.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clairvoyance.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extrasensory ability to perceive a skiing accident taking place in a distant location is to ________ as the extrasensory ability to know at any moment exactly what your brother is thinking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telepathy; precognition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precognition; psychokinesis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psychokinesis; clairvoyance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clairvoyance; telepathy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Ruby insists that her dreams frequently enable her to perceive and predict future events. Ruby is claiming to possess the power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telepathy.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clairvoyance.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psychokinesis.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Thomas claims that he can make a grandfather clock begin to run again simply by entering a state of intense mental concentration. Thomas is claiming to possess the power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telepathy.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clairvoyance.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psychokinesis.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Vince just watched a movie in which one of the characters could levitate objects. The character’s ability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telepathy.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psychokinesis.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clairvoyance.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precognition.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Parapsychology refers to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9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study of phenomena such as ESP and psychokinesis.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study of perceptual illusions.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study of synesthesia.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direct transmission of thoughts from one mind to another.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453. </w:t>
            </w:r>
            <w:r>
              <w:rPr>
                <w:rStyle w:val="DefaultParagraphFont"/>
                <w:rFonts w:ascii="Times New Roman" w:eastAsia="Times New Roman" w:hAnsi="Times New Roman" w:cs="Times New Roman"/>
                <w:b w:val="0"/>
                <w:bCs w:val="0"/>
                <w:i w:val="0"/>
                <w:iCs w:val="0"/>
                <w:smallCaps w:val="0"/>
                <w:color w:val="000000"/>
                <w:sz w:val="24"/>
                <w:szCs w:val="24"/>
                <w:bdr w:val="nil"/>
                <w:rtl w:val="0"/>
              </w:rPr>
              <w:t>Dr. Balantac is a university professor whose main area of research is ________, the study of paranormal phenomena.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embodied 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parapsychology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clairvoyance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precognition</w:t>
                  </w:r>
                </w:p>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454. </w:t>
            </w:r>
            <w:r>
              <w:rPr>
                <w:rStyle w:val="DefaultParagraphFont"/>
                <w:rFonts w:ascii="Times New Roman" w:eastAsia="Times New Roman" w:hAnsi="Times New Roman" w:cs="Times New Roman"/>
                <w:b w:val="0"/>
                <w:bCs w:val="0"/>
                <w:i w:val="0"/>
                <w:iCs w:val="0"/>
                <w:smallCaps w:val="0"/>
                <w:color w:val="000000"/>
                <w:sz w:val="24"/>
                <w:szCs w:val="24"/>
                <w:bdr w:val="nil"/>
                <w:rtl w:val="0"/>
              </w:rPr>
              <w:t>Psychics who have worked with police departments in an effort to solve difficult crimes have demonstrated the value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clairvoyance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telepathy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precognition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None of these things</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greatest difficulty facing contemporary parapsychology is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3"/>
              <w:gridCol w:w="801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inability to subject claims of ESP to scientific testing.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lack of a reproducible ESP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willingness of many experts to accept fraudulent evidence.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difficulty of persuading many ordinary people that there really is such a thing as ESP.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existence of convincing scientific evidence that ESP is possible would pose the greatest challenge to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6"/>
              <w:gridCol w:w="80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contemporary scientific understanding of human nature.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continued existence of parapsychology.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continuation of research on the processes that underlie ordinary forms of sensation and perception.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ordinary belief systems of most Americans.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74"/>
      <w:gridCol w:w="530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Macmillan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Borders>
        <w:top w:val="nil"/>
        <w:left w:val="nil"/>
        <w:bottom w:val="nil"/>
        <w:right w:val="nil"/>
        <w:insideH w:val="nil"/>
        <w:insideV w:val="nil"/>
      </w:tblBorders>
      <w:tblCellMar>
        <w:top w:w="0" w:type="dxa"/>
        <w:left w:w="0" w:type="dxa"/>
        <w:bottom w:w="0" w:type="dxa"/>
        <w:right w:w="0" w:type="dxa"/>
      </w:tblCellMar>
    </w:tblPr>
    <w:tblGrid>
      <w:gridCol w:w="5226"/>
      <w:gridCol w:w="3484"/>
      <w:gridCol w:w="2090"/>
    </w:tblGrid>
    <w:tr>
      <w:tblPrEx>
        <w:tblW w:w="10800" w:type="dxa"/>
        <w:tblBorders>
          <w:top w:val="nil"/>
          <w:left w:val="nil"/>
          <w:bottom w:val="nil"/>
          <w:right w:val="nil"/>
          <w:insideH w:val="nil"/>
          <w:insideV w:val="nil"/>
        </w:tblBorders>
        <w:tblCellMar>
          <w:top w:w="0" w:type="dxa"/>
          <w:left w:w="0" w:type="dxa"/>
          <w:bottom w:w="0" w:type="dxa"/>
          <w:right w:w="0" w:type="dxa"/>
        </w:tblCellMar>
      </w:tblPrEx>
      <w:tc>
        <w:tcPr>
          <w:tcW w:w="225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89"/>
            <w:gridCol w:w="4637"/>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Name: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15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56"/>
            <w:gridCol w:w="2928"/>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Class:</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9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478"/>
            <w:gridCol w:w="1612"/>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Date: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r>
  </w:tbl>
  <w:p>
    <w:pPr>
      <w:bidi w:val="0"/>
    </w:pPr>
    <w:r>
      <w:br/>
    </w:r>
    <w:r>
      <w:rPr>
        <w:rStyle w:val="DefaultParagraphFont"/>
        <w:rFonts w:ascii="Times New Roman" w:eastAsia="Times New Roman" w:hAnsi="Times New Roman" w:cs="Times New Roman"/>
        <w:b/>
        <w:bCs/>
        <w:strike w:val="0"/>
        <w:color w:val="000000"/>
        <w:sz w:val="24"/>
        <w:szCs w:val="24"/>
        <w:u w:val="single"/>
        <w:bdr w:val="nil"/>
        <w:rtl w:val="0"/>
      </w:rPr>
      <w:t>TB1 Chapter 06: Multiple Choice</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Macmillan Learning Testbanks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TB1 Chapter 06: Multiple Choice</dc:title>
  <dc:creator>Clnash john</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GM3DAMZUGA3TANJZ</vt:lpwstr>
  </property>
</Properties>
</file>