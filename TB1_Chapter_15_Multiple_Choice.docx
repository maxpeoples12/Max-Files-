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pushed for gentler, more humane treatments for those suffering from psychological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 and Jonathan Shedler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David Shapiro and Carl Rogers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Joseph Wolpe and Aaron Beck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Philippe Pinel and Dorothea Dix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Unfortunately, increased homelessness and incarceration can partly be attributed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deinstitutionalization.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Psychotherapy</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therapy deriving from the psychoanalytic tradition that views individuals as responding to unconscious forces and childhood experiences and seeks to enhance self-insight.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approach that uses techniques from various forms of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therapy that aims to improve psychological functioning by increasing a person's awareness of underlying motives and defenses.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treatment involving psychological techniques that consists of interactions between a trained therapist and someone seeking to overcome difficulties and achieve personal growth.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disorders that can be overcome with techniques such as counterconditioning are most likely to be treated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a trained therapist, Dr. Freel uses psychological techniques to help someone overcome psychological difficulties and achieve psychological growth. Dr. Freel is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family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brain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treatment of serious psychological disorders with prescribed medications or medical procedures that directly influence the nervous system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cognitive-behavioral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Yang treats his patients with schizophrenia by prescribing antipsychotics or, in more serious cases, transcranial magnetic stimulation. The treatment being applied by Dr. Yang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cognitive-behavioral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Pacia has prescribed an antipsychotic drug to eliminate his patient’s hallucinations. Dr. Pacia is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eclectic approach to psychotherapy is one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treats patients with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emphasizes the importance of 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involves treatment in a group setting.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uses techniques from various forms of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Zubal, who specializes in treating people with anxiety disorders, uses techniques from several forms of therapy to treat his clients. Dr. Zubal is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eclectic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cognitive-behavioral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Cavaleiro is a clinical psychologist who treats her clients with classical conditioning techniques; she also encourages them to reverse their self-defeating beliefs, and sometimes she interprets their resistances. Dr. Cavaleiro’s therapeutic approach would best be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eclectic.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first psychological therapy was introduced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Joseph Wolpe.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Aaron Beck.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Rogers.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first major psychological therapy was Sigmund Freud’s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Saunders is helping a client overcome his feelings of anxiety by addressing his repressed feelings from childhood. Dr. Saunders is clearly practicing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eclectic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Modern therapists working from the psychodynamic perspective are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humanistic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Freud’s 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behaviorist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cognitive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believed that people could ________ by releasing energy that had been devoted to id-ego-superego conflicts.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eliminate resistance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achieve less anxious living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understand therapeutic interpretation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achieve self-fulfillment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Helping people gain insight into the unconscious origins of their disorder is a central aim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token economy.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primary goal of psychoanalysis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 and reinforce more productive behaviors in place of maladaptive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bring repressed feelings to conscious awareness in order to help the person reduce growth-impeding inner conflicts.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provide unconditional positive regard to the person seeking help.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actively confront irrational thought patterns.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Mr. Karkera has spontaneously talked about his childhood, his therapist tries to help him bring repressed feelings of hate for his parents into conscious awareness. The therapist’s goal best reflects a primary aim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believed that childhood experiences result in unresolved conflicts and frustrated urges that are ________ but can continue to influence a person's thoughts and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discharged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resisted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 believed that there are threatening things we ________, meaning that we do not want to know them, so we deny them.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paraphrase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reflect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shape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 techniques are designed to help patients become aware of their repressed thoughts and feelings. In other words, the therapist is helping them gain ________ into the origins of their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interpretation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approaches to therapy would most likely involve efforts to understand an adult's psychological disorder by exploring that person's childhood experiences?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Gaunt is a psychoanalyst and is trying to help Helen understand her present problems by exploring her childhood experiences. According to psychoanalytic theory, this ________ will help Helen gain insight into the origin of her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counterconditioning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historical reconstruction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virtual reality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central therapeutic technique of psychoanalysis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progressive relaxation.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active listening.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Liz described for her psychotherapist a recent fight with her mother, the therapist instructed her to close her eyes and talk about any thoughts related to this experience, even if they were nasty or embarrassing. The therapist was making use of a technique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active listening.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psychoanalysts, resistance refers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expression toward a therapist of feelings linked with earlier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blocking from consciousness of anxiety-laden material during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replacement of a genuine concern for others with self-centeredness.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conversion of psychological conflicts into physical and behavioral disorders.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psychoanalysis, when patients who are instructed to free associate about an event abruptly change the topic being discussed or suddenly go silent, it probably signals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interpretation.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which approach to therapy do psychotherapists expect that patients are often motivated to resist discussing anxiety-laden material?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Theo is seeing a psychoanalyst. When Theo starts to talk about his childhood relationship with his parents, he begins to stutter. Sigmund Freud would most likely have interpreted Theo’s stuttering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counterconditioning.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progressive relaxation.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resistance.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psychoanalyst who notes the supposed meaning of a patient's dream in order to provide the patient with new insight is engaging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interpretation.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counterconditioning.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important component of psychoanalysis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active listening.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dream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Jake is telling her psychoanalyst about a dream in which she slides off a skidding sled to avoid injury. Jake’s therapist suggests that the dream imagery reflects her desperate efforts to cope with difficulties with her romantic relationship. The analyst's suggestion best illustrates the practice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interpretation.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 months into therapy, Sharat’s psychoanalyst felt that Sharat was ready to hear his explanations of various resistances and dreams to help Sharat recognize repressed childhood experiences. Sharat’s therapist was using the psychoanalytic technique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interpretation.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 refers to a client's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conversion of psychological conflicts into physical and behavioral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expression toward a therapist of feelings linked with earlier life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replacement of self-centeredness with a genuine concern for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translation of threatening dream content into nonthreatening images.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 has begun to bring fruit baskets to his therapist. He also feels jealous of the time the therapist spends with other patients. To a psychoanalyst, this is most indicative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the past two weeks, Marlene has been saying nasty things to her therapist. Marlene often responds in the same way to her brothers and sisters. Marlene is probably unconsciously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 is most likely to view patient transference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symptom of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sign of healthy personality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potential aid to the patient in developing insight.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 that no further therapy is needed.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form of therapy has been criticized for offering interpretations that cannot be proven or disproven?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cognitive-behavioral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 would most likely involve discouraging patients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experiencing strong positive or negative feelings for their therapist.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discontinuing psychotherapy whenever they felt it was no longer necessary.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talking about anxiety-arousing material during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talking about whatever comes to mind.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United States, managed health care has limited the number of psychotherapy sessions that may be covered by insurance. This is particularly likely to discourage the widespread practice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virtual reality exposure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modification.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which helped form the foundation for treating psychological disorders, continues to influence modern therapists working from the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 cognitive-behavioral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 psychodynamic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Cognitive-behavioral therapy; person-centered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 psychodynamic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Ruth has developed hateful feelings toward her best friend. Her therapist is helping her to understand how her feelings reflect childhood relationships. The therapist’s goal is most clearly consistent with the aims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Helping patients gain perspective on feelings they seem to be defending against is a major goal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token economy.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________, people can best understand their current symptoms by focusing on important relationships and events, including childhood experiences.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 techniques involve efforts to understand patients' current symptoms by focusing on recurring patterns in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interpersonal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dysfunctions.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eating habits and drug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self-blaming explanations.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 is ________ than traditional psychoanalysis.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effective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briefer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expensive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commonly used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Jonathan Shedler, a ________ therapist, observed that people can have both loving and hateful feelings toward the same person, and that people can desire something and also fear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Hazel’s past relationships with her parents, her former romantic partner, and her last employer have been characterized by common patterns of bitterness and emotional indifference. Helping Hazel to gain insight into these recurring relationship patterns would be of greatest concern during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modification.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therapist David Shapiro reported helping a client to realize that he couldn’t say “I love you” to his wife because it would feel soft and unmanly, he was in effect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exposing the client’s unconscious conflicts.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inoculating the client against future conflicts.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introducing the client to himself.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counterconditioning the client.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 therapies aim to improve psychological functioning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discouraging people from using antidepressant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progressive relaxation to reduce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a person's awareness of underlying motives and defenses.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personality tests to accurately diagnose the person's difficulties.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psychoanalysis and humanistic therapy stress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2"/>
              <w:gridCol w:w="80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importance of insight and increased self-understanding.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 new conditioned responses that are incompatible with previously learned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importance of determining an accurate baseline measurement for the incidence of problem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importance of focusing on past relationships and social interactions rather than on present experiences.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humanistic perspective emphasizes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4"/>
              <w:gridCol w:w="80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boosting people's self-fulfillment by helping them grow in self-awareness and self-acceptance.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motives and conflicts.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reinforcement and punishment in counterconditioning.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aversive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Mihaela’s therapist focuses on helping her to grow in self-awareness and self-acceptance. Her therapist practices which type of 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modification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humanistic therapist most likely to try to teach a client?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focus more on other people's feelings than on their own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adapt more readily to social norms and expectations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imitate the behavior of others who are happy and successful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take more responsibility for their own feelings and actions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Instead of focusing on unconscious thoughts and impulses, ________ therapies focus on conscious thoughts and self-perceptions.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Unlike psychodynamic therapists, humanistic therapists tend to focus on the ________ more than the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present; future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past; present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present; past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past; future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past is to ________ as the present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 counterconditioning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therapy; 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 humanistic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 behavior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 is also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nondirective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active listening.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counterconditioning.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 was developed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Aaron Beck.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Joseph Wolpe.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Albert Ellis.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Rogers.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therapeutic approach relies most heavily on patients' discovering their own ways of effectively dealing with their difficulties?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nondirective therapy, such as Rogers’ person-centered therapy, the therapist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6"/>
              <w:gridCol w:w="80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uses free association to enable patients to talk about anything on their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listens, without judging or interpreting, and allows the client to direct the session.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pairs a fear response with a new response that is incompatible with fear.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helps people change their mind with new, more constructive ways of perceiving and interpreting events.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Rogers encouraged therapists to foster client growth by exhibiting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resistance, transference, and interpretation.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 progressive relaxation, and adaptive habits.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genuineness, acceptance, and 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self-awareness, self-acceptance, and self-fulfillment.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Considering Carl Rogers’ views about therapy, which of the following is NOT something that can be used to improve interpersonal communication?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summarize what the other person has said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seek clarification of the person’s statements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reflect on the feelings of the other person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 on the problem behaviors of the other person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Rogers, by engaging in ________, therapists may help clients feel freer and more open to change.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acceptance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genuineness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Crivelente’s client feels freer and more open to change. Dr. Crivelente appears to have done well at expressing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genuineness.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acceptance.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interpretation.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Rogers encouraged person-centered therapists to ________ during the process of 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clearly communicate their diagnosis of a client's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genuinely express their own true feelings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the immediate causes of a client's difficulties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make a list of situations that trigger the client's anxiety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Jeroen’s person-centered therapist openly and honestly shares his own feelings about what Jeroen is saying. Jeroen’s therapist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3"/>
              <w:gridCol w:w="80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modeling genuineness in a way that encourages Jeroen to also express himself in an open and honest way.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fostering countertransference so that Jeroen will understand the difficulties of being a therapist.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systematic desensitization so that Jeroen understands that all people have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trying to counteract Jeroen’s negative cognitive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Empathic understanding of the patient's subjective experiences is a major goal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Kumar’s client is describing an unhappy childhood relationship. By sensing and reflecting her client’s unhappy feelings about the relationship, Dr. Kumar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genuineness.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acceptance.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interpretation.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Echoing, restating, and clarifying what a client expresses is most central to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counterconditioning.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active listening.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important feature of person-centered therapy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active listening.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Willem told his therapist, “My friend said that my behavior was mean and selfish,” the therapist answered, “It sounds like your friend told you that you were no good. Am I right?” The therapist’s response illustrates the technique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active listening.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a counseling session, the therapist suggests to Christophe and Anis that they each restate their partner’s comments before making their own. The therapist was applying a technique most closely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cognitive-behavioral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Rogers referred to a caring, nonjudgmental attitude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active listening.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Carol Rogers provided some guidance in how we can improve communication in our relationships by engaging in active listening. Which of the following is NOT one of his suggestions?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reflect what the other person is feeling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provide an interpretation of what the other person has said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paraphrase what the other person has said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ask for clarification regarding statements said the other person has made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Tebbeb is a person-centered therapist and strives to provide unconditional positive regard to her clients. Which of the following is NOT something she should do?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Paraphrase what her clients say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Interpret what her clients say to 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Invite clarification of her clients' statements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Reflect her clients' feelings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 New Roman" w:eastAsia="Times New Roman" w:hAnsi="Times New Roman" w:cs="Times New Roman"/>
                <w:b w:val="0"/>
                <w:bCs w:val="0"/>
                <w:i w:val="0"/>
                <w:iCs w:val="0"/>
                <w:smallCaps w:val="0"/>
                <w:color w:val="000000"/>
                <w:sz w:val="24"/>
                <w:szCs w:val="24"/>
                <w:bdr w:val="nil"/>
                <w:rtl w:val="0"/>
              </w:rPr>
              <w:t>Jacob’s parents agreed to pay his college tuition; however, they were disappointed that he planned to attend a private college instead of going to the state university his mother had attended. According to Carl Rogers, Jacob’s parents are withholding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empathic understanding.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counterconditioning.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transference.</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Ryno’s psychotherapist is nonjudgmental and supportive of him even when Ryno reveals some of his questionable motives and less-than-admirable personality traits. The psychotherapist most clearly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eclectic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healing power of insight and self-awareness is LEAST likely to be emphasized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therapies.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basic assumption of behavior therapy is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faulty patterns of thinking are producing the current difficulties.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problem behaviors are the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every family has unspoken rules of interaction and communication that have contributed to the current difficulties.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therapist must be nondirective and provide the client with unconditional positive regard and empathic understanding.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Beth is terribly afraid of snakes. The therapist has developed therapy sessions in which Beth can replace fear with calm when she sees a snake. Beth’s therapist is applying ________ 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research on the principles of learning has most directly influenced the development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therapies have been derived from concepts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classical conditioning therapies, maladaptive symptoms are usually considered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unconditioned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conditioned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unconditioned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conditioned responses.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technique that has been used to help people unlearn fear responses?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counterconditioning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reduce a client’s fear of going to the dentist, a therapist repeatedly paired the sight of a drill that triggered a learned fear response with the taste of coconut that triggered an unlearned sense of pleasure. The therapist was most clearly using a technique involving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token economy.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learning theorist who, believing that maladaptive symptoms could be conditioned responses, developed a successful conditioning therapy for chronic bed-wetting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Mary Cover Jones.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 H. Mowrer.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Ivan Pavlov.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Joseph Wolpe.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treatment for bed-wetting, the child sleeps on a liquid-sensitive pad that when wet, triggers an alarm and awakens the child. This treatment is a form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procedure that trains people to make new responses to stimuli that currently trigger unwanted responses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counterconditioning.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 counterconditioning techniques for replacing unwanted responses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 and 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dialectical behavior therapy and stress inoculation training.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 and 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 and exposure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Damaris’ mother tries to reduce her fear of heights by giving the 4-year-old her favorite toy as soon as they’re on a tall bridge. The mother’s strategy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counterconditioning.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dialectical behavior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was the first behavioral psychologist to use counterconditioning techniques?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Mary Cover Jones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Joseph Wolpe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Aaron Beck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Albert Ellis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Mary Cover Jones was able to replace 3-year-old Peter’s fear of rabbits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unconditional positive acceptance and empathic understanding.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him don a head-mounted display unit that projected images of rabbits.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replacing his fear with a relaxed state that cannot coexist with fear.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operant conditioning techniques such as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Mary Cover Jones, 3-year-old Peter lost his fear of rabbits when one was repeatedly presented while he was eating his midafternoon snack. This episode best illustrated the potential usefulness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exposure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Reducing patients' anxiety by having them repeatedly experience in safe settings the things they fear and often avoid is most central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token economy.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exposure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Joseph Wolpe refined the counterconditioning procedures first introduced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Mary Cover Jones.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Ivan Pavlov.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Aaron Beck.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Albert Ellis.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Joseph Wolpe is best known for promoting the development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dialectical 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exposure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Vinny suffers from PTSD and is undergoing exposure therapy for treatment. For therapy to be most effective, Vinny will need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good interpretation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avoid 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supportive family and friends.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type of exposure 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token economy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 is a form of ________, which is a type of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 dialectical 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active listening; biomedical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 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exposure therapy; behavior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token economy is to operant conditioning as ________ is to classical conditioning.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active listening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catastrophizing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depriving a client access to an addictive drug.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associating unwanted behaviors with unpleasant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replacing a positive response to a harmful stimulus with a negative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associating a pleasant relaxed state with anxiety-arousing stimuli.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 is based on the idea that ________ in fear-provoking situations can gradually eliminate anxiety.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active listening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Mateo is terribly afraid of heights. His behavior therapist has asked him to make a list of heights that trigger increasing levels of anxiety. The therapist will then teach Mateo progressive relaxation, after which he will have him climb to different heights in order of the anxiety they create in him. This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virtual reality exposure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token economy.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of systematic desensitization is most likely to require patients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 free association to extinguish their fears.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construct a list of anxiety-triggering situations.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take more personal responsibility for self-defeating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associate unwanted behaviors with unpleasant feelings.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systematic desensitization, the therapist first helps the person to create a(n) ________, in which the person rank-orders the increasing levels of fear they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relaxation plan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token economy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 hierarchy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dialectic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Gordon is so afraid of being confined in an elevator that he experiences mild anxiety when thinking about taking an elevator to a higher floor in the building, intense anxiety when pressing the elevator button, and extreme anxiety when getting into the elevator. His greatest fear, however, is experienced while in the elevator. During the process of systematically desensitizing his anxiety, the therapist is likely to ask Gordon first to imagine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getting into an elevator.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pressing the elevator button.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riding in an elevator.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thinking about getting into an elevator.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systematic desensitization, releasing tension in one muscle group after another until you achieve a comfortable, complete state of relaxation is called ________ relaxation.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simulated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progressive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Progressive relaxation is a technique used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counterconditioning.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Aitana’s behavior therapist is teaching her how to release tension in one muscle group after another until she reaches a comfortable state of complete relaxation. Aitana is learning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progressive relaxation.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token economy.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112. </w:t>
            </w:r>
            <w:r>
              <w:rPr>
                <w:rStyle w:val="DefaultParagraphFont"/>
                <w:rFonts w:ascii="Times New Roman" w:eastAsia="Times New Roman" w:hAnsi="Times New Roman" w:cs="Times New Roman"/>
                <w:b w:val="0"/>
                <w:bCs w:val="0"/>
                <w:i w:val="0"/>
                <w:iCs w:val="0"/>
                <w:smallCaps w:val="0"/>
                <w:color w:val="000000"/>
                <w:sz w:val="24"/>
                <w:szCs w:val="24"/>
                <w:bdr w:val="nil"/>
                <w:rtl w:val="0"/>
              </w:rPr>
              <w:t>Tyler is afraid to post on social media because he thinks people will laugh at what he says. His therapist instructs him to relax and imagine he is reaching for his phone and opening the appropriate app. The therapist's technique best illustrates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dialectical 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classical conditioning technique that treats anxiety through creative electronic simulations in which people can safely face their greatest fears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modification.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virtual reality exposure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Terry’s therapist uses a counterconditioning technique that is especially helpful when it is too expensive, difficult, or embarrassing for a person to directly confront an anxiety-arousing situation. This technique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virtual reality exposure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token economy.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Virtual reality exposure therapy is most similar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dialectical 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behavior therapy techniques has been used to help people overcome a fear of flying?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virtual reality exposure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Nolan is terrified of flying. Which form of therapy may be used to create a flying experience in a cost-effective and easy-to-implement way?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virtual reality exposure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cognitive-behavioral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family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Binita is in therapy to treat her extreme fear of flying. Because it is extremely expensive to recreate flying episodes for Binita’s therapy, the therapist may recommend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modification.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virtual reality exposure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Recent research has found that people treated with ________ have experienced significant relief from real-life fear and social anxiety.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antidepressant medications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virtual reality exposure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psychosurgery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therapeutic lifestyle change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which form of therapy is unwanted behavior systematically associated with unpleasant experiences?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virtual reality exposure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 involves replacing a negative response to a harmless stimulus with a positive response, whereas ________ involves replacing a positive response to a harmful stimulus with a negative response.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treating alcohol use disorder, therapists have clients consume alcohol that contains a nausea-producing drug. This technique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help Connie quit biting her nails, a therapist coats her nails with terrible-tasting nail polish. The therapist is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cognitive-behavioral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Agus smokes two packs of cigarettes a day. To reduce his need for cigarettes, a behavior therapist would most likely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Johann wants to lose weight, so he is trying therapy in which he eats hamburgers that contain a nausea-producing drug. When Johann is not in the therapist’s office, however, he knows that the hamburgers will not make him nauseous. This awareness contributes to the limited effectiveness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progressive relaxation.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126. </w:t>
            </w:r>
            <w:r>
              <w:rPr>
                <w:rStyle w:val="DefaultParagraphFont"/>
                <w:rFonts w:ascii="Times New Roman" w:eastAsia="Times New Roman" w:hAnsi="Times New Roman" w:cs="Times New Roman"/>
                <w:b w:val="0"/>
                <w:bCs w:val="0"/>
                <w:i w:val="0"/>
                <w:iCs w:val="0"/>
                <w:smallCaps w:val="0"/>
                <w:color w:val="000000"/>
                <w:sz w:val="24"/>
                <w:szCs w:val="24"/>
                <w:bdr w:val="nil"/>
                <w:rtl w:val="0"/>
              </w:rPr>
              <w:t>The practice of behavior modification is based on the application of ________ principles.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cognitive-behavioral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operant conditioning</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Reinforcing desired behaviors and withholding reinforcement for undesired behaviors is most central to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modification.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progressive relaxation.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the best description of behavior modification?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2"/>
              <w:gridCol w:w="80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are asked to construct a list of anxiety-triggering situations.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People's actions are influenced by controlling the consequences of those 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a client says during the course of therapy is repeated or rephrased.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Attention is focused on patients' positive and negative feelings toward their therapists.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129. </w:t>
            </w:r>
            <w:r>
              <w:rPr>
                <w:rStyle w:val="DefaultParagraphFont"/>
                <w:rFonts w:ascii="Times New Roman" w:eastAsia="Times New Roman" w:hAnsi="Times New Roman" w:cs="Times New Roman"/>
                <w:b w:val="0"/>
                <w:bCs w:val="0"/>
                <w:i w:val="0"/>
                <w:iCs w:val="0"/>
                <w:smallCaps w:val="0"/>
                <w:color w:val="000000"/>
                <w:sz w:val="24"/>
                <w:szCs w:val="24"/>
                <w:bdr w:val="nil"/>
                <w:rtl w:val="0"/>
              </w:rPr>
              <w:t>Andrew is an uncommunicative 6-year-old with ASD. Which of the following could be used to teach him how to interact with other people?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shaping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token economy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insight</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with intellectual disabilities have been taught to care for themselves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Therapists practice ________ by using positive reinforcers to reward closer and closer approximations of a desired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progressive relaxation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modification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approach that has helped children with ASD learn to interact successfully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inoculation training.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early intensive behavioral intervention program that helped children with autism spectrum disorder learn to interact successfully involved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dialectical 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Praising socially withdrawn children when they make eye contact with others and ignoring them during a temper tantrum best illustrates an application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token economy is an operant conditioning procedure in which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5"/>
              <w:gridCol w:w="80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reinforcers are given for desired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unwanted behavior is associated with unpleasant feelings.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pleasant relaxed state is associated with gradually increasing anxiety-triggering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therapist provides the client with unconditional positive regard.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token economy represents an application of the principles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Mrs. Stein has schizophrenia; her most obvious symptom is an inability to communicate with other people. To help her become more socially active, institutional staff members give her tokens whenever she talks to someone. She is allowed to exchange these tokens for TV times and day trips. Staff members are making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active listening.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token economy.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 is to classical conditioning as ________ is to operant conditioning.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token economy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active listening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Critics of ________ have expressed a concern that appropriate patient behaviors will disappear following the discontinuation of a token economy.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modification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Mae is trying to get her 5-year-old daughter to go to bed. Which of the following would best serve as a successful reinforcer to get Mae’s daughter to go to bed?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promising to take her to Florida next spring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letting her stay up until she gets tired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reading a book of her choice as soon as she is in bed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Proponents of behavior modification have suggested that institutionalized patients can be weaned from ________ by shifting them to other rewards common to life outside an institution.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drug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token economy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12-step program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technique reduces people to puppets controlled by therapists! It doesn't respect human freedom.” This criticism is most likely to be directed at the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token economy.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Advocates of token economies point out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3"/>
              <w:gridCol w:w="80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extrinsic rewards actually never stop, so it’s okay to deprive people of rewards temporarily.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deciding which behaviors to reinforce is inhumane and anti-freedom.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depriving people of something they desire may be authoritarian, but it works.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positive rewards to reinforce adaptive behavior is more humane than institutionalizing people.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assumption that thoughts intervene between events and our emotional reactions is most clearly central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progressive relaxation.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modification.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exposure therapies.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type of therapy that emphasizes that dwelling on negative thoughts sustains those thoughts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146. </w:t>
            </w:r>
            <w:r>
              <w:rPr>
                <w:rStyle w:val="DefaultParagraphFont"/>
                <w:rFonts w:ascii="Times New Roman" w:eastAsia="Times New Roman" w:hAnsi="Times New Roman" w:cs="Times New Roman"/>
                <w:b w:val="0"/>
                <w:bCs w:val="0"/>
                <w:i w:val="0"/>
                <w:iCs w:val="0"/>
                <w:smallCaps w:val="0"/>
                <w:color w:val="000000"/>
                <w:sz w:val="24"/>
                <w:szCs w:val="24"/>
                <w:bdr w:val="nil"/>
                <w:rtl w:val="0"/>
              </w:rPr>
              <w:t>Cognitive therapies would be most likely to encourage clients with depression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carefully observe the negative consequences of their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take more personal responsibility for their own negative feelings and 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stop blaming themselves for negative circumstances beyond their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identify a list of anxiety-arousing situations.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Mrs. Lawrence’s husband died four years ago, but she is still unable to function normally because she feels guilty that she couldn’t prevent his death. To reduce Mrs. Lawrence’s depression, a therapist is actively encouraging her to stop blaming herself. The therapist’s approach is most representative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Aaron Beck developed a ________ therapy for depression.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Beck believed that challenging people's automatic negative thoughts could be therapeutic. This view formed the basis of his ________ therapy, which assumes that changing people's thinking can change their functioning.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Miles is a high school senior who believes he is not intelligent enough to get into college and that his life is worthless and hopeless. Miles would profit the most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Jones' counterconditioning.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Wolpe's 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Beck's 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Freud's psychoanalysis.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relentless rehearsal of overgeneralized, self-blaming thoughts by depressed clients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catastrophizing.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inoculation training focuses on helping people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associate unwanted behaviors with unpleasant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replace negative self-talk with more positive comments.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associate a pleasant relaxed state with anxiety-arousing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establish empathic, caring relationships with others.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part of her therapy, Breanna is learning how to restructure her thinking when under stressful situations. Breanna is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aversive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virtual reality exposure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inoculation training.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counterconditioning.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that has concluded that being able to “talk back” to negative thoughts reduces depression and anxiety supports the basic premise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Leah’s romantic partner tells her that their relationship is over. According to cognitive therapists, which “self-talk” would allow Leah to best handle the loss?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9"/>
              <w:gridCol w:w="80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 will never find another romantic partner as good as this one was.”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 am unlovable, I don't blame him for breaking up with 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 am totally responsible for the break-up.”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 am sad, but I guess it was not meant to be. I will grow from this experience.”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Training people to actively dispute their own self-defeating ideas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Coach Bird teaches his quarterback to “focus” when passing to a wide receiver. His technique best illustrates the application of ________ therapy to sports training programs.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form of therapy most directly encourages clients to question their reasoning, decatastrophize their thinking, and reattribute responsibility for past outcomes?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therapist may encourage a client to change from thinking “I totally failed my exercise training program” to “I fell short of some training goals but I can make some specific changes in my schedule to succeed next time.” This technique is used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token economy.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directive used by a cognitive therapist when attempting to get clients to test their beliefs?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7"/>
              <w:gridCol w:w="80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explore difficult situations and assess possible consequences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challenge total self-blame and negative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give unconditional positive regard to clients and accept all of their feelings and thoughts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 through the actual worst-case consequences of the situation they face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Ariana tends to view every comment by her co-workers as criticism, which leads to feelings of depression. Her therapist suggests that she question her interpretations and rank her thoughts and emotions from mildly to extremely upsetting. The goal of these cognitive therapy techniques is to get Ariana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 her beliefs.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reveal her beliefs.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her beliefs.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Nadine’s therapist teaches her to change her habit of total self-blame and negative thinking, while noting behaviors for which she may be truly responsible, as well as aspects that aren’t her responsibility. In doing so, she should resist extreme thinking. With these techniques, the therapist is aiming to get Nadine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 her beliefs.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reveal her beliefs.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her beliefs.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integrative therapy that aims to modify both self-defeating thinking and maladaptive actions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token economy.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cognitive-behavioral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Cognitive-behavioral therapy is a(n) ________ therapy that combines changing self-defeating thinking with changing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token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integrative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inoculation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Shim is a psychotherapist who is teaching clients to replace their self-defeating thinking with more realistic views of events in their lives and to participate in activities that they enjoy. Dr. Shim is most likely to be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therapist.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cognitive-behavioral therapist.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classic study, people learned to prevent their compulsive behaviors by relabeling their obsessive thoughts. The success of this process confirmed the effectiveness of ________ for treating obsessive-compulsive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cognitive-behavioral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one of the disorders that research has found to be effectively treated by cognitive-behavioral 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PTSD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autism spectrum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Dialectical behavior therapy is a form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exposure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cognitive-behavioral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therapy that helps change harmful and even suicidal behavior patterns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dialectical behavior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Providing strategies that support the need for both self-acceptance and self-change is most clearly emphasized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dialectical behavior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Craig’s therapist helps him to accept some of the painful emotions he felt when his romantic partner ended their relationships while at the same time urging and helping him to develop effective strategies for reducing unnecessary feelings of anger. The therapist’s approach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dialectical 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virtual reality exposure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psychodynamic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form of psychotherapy is LEAST likely to occur in therapist-led small groups?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 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therapy is typically more effective than individual therapy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1"/>
              <w:gridCol w:w="80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making people aware of their irrational negative thinking and replacing it with new ways of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enabling people to discover that others have problems similar to their own.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ensuring that therapists will become more emotionally involved in clients' real-life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eliminating clients' anxiety during the process of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benefit of group 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saves therapists' time and clients' money.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offers an opportunity to explore social behaviors and develop social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enables people to see that others share their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discourages clients from trying out new ways of behaving.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Jacquelyne suffers from an eating disorder and goes to a group therapy session each week. She finds this form of therapy helpful. This is likely because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be quite costly for 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involves systematic desensitization and active listening techniques.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provides an environment in which the therapist can work with her individually and provide unconditional positive regard.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enables her to see that others have similar experiences and feelings.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Carmen suffers from anxiety and depression. She meets once a week with a therapist and a small group of people who also suffer from anxiety and depression. Carmen is engaging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family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benefit of family 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6"/>
              <w:gridCol w:w="80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highlights the emotional conflicts among family members.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helps the children develop social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helps family members discover new ways of preventing or resolving conflicts.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provides relief to family members, who see that others share their problems.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form of therapy is most likely to emphasize the importance of examining a person's role within a social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family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help Mr. Strothers overcome his drug addiction, his therapist first attempted to learn whether his use of cocaine was somehow a reaction to his wife’s behavior. The therapist’s concern is most likely to be characteristic of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family therapist.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self-help and support groups focus on ________ illnesses.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terminal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stress-induced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stigmatized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group of young men and women with drug addictions meet each week to share their experiences and encourage one another in their efforts to overcome their addiction. The benefits they receive from this interaction best illustrate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 token economy.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self-help groups.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virtual reality exposure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famous 12-step program is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CBT.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DBT.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EMDR.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is to dysfunctional behaviors as ________ is(are) to stressful relationships.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therapy; group and family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 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 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Cognitive-behavioral therapy; psychodynamic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 is to ________ as self-insight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 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 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therapy; cognitive-behavioral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family therapy; cognitive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reason that clients tend to say they are satisfied with their 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they have improved, they need to attribute their improvement to the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Even if the problems remain, they want to say something positive about their therapist.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want to believe the therapy was worth the effort.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problems remain, and they need to find a new therapist.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often enter psychotherapy during a period of crisis in their lives. This helps us understand why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6"/>
              <w:gridCol w:w="80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prefer behavior therapies over other forms of treatment.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seldom block anxiety-laden thoughts from consciousness.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tend to overestimate the effectiveness of their psychotherapy.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claim to receive the most effective treatment from highly experienced clinicians.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placebo effect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relief from symptoms without psychotherapy.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alleviation of depression and anxiety by means of aerobic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drugs in the treatment of psychological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healing power of positive expectations.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Constantin mistakenly attributes his improvement in feelings of sadness and anxiety to answering a questionnaire about his personality. His immediate relief from many of his symptoms after completing the questionnaire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randomized clinical trial.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evidence-based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placebo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Psychologists call a client’s need to believe that therapy was worth the time and money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effort justification.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placebo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Marvin spent three years in therapy after experiencing unending sorrow over the loss of a parent. Which of the following factors is most likely to lead him to exaggerate the effectiveness of his psychotherapy?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evidence-based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randomized clinical trials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need to justify his investment in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Clinicians’ tendency to unconsciously seek evidence that confirms their beliefs and to ignore contradictory evidence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effort justification.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illusory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Therapists' perceptions of the effectiveness of psychotherapy are more likely to be overly positive because clients justify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entering therapy by emphasizing their financial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leaving therapy by emphasizing their psychological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entering therapy by emphasizing their psychological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leaving therapy by emphasizing their financial well-being.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Clients often stay in touch with their psychotherapists only if satisfied with the treatment they received. This helps us understand why therapists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 developing a therapeutic alliance.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prefer person-centered therapy over other forms of treatment.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 diagnosing clients' disorders during the course of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often overestimate the effectiveness of psychotherapy.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Therapists may unconsciously seek evidence that supports their preconceptions and ignore or distort contradictory evidence. This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illusory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Larsson sent a short survey to former clients asking their opinion of his services. He kept the questionnaires with positive comments and threw out those with negative comments, assuming that the negative comments were due to client issues. Dr. Larsson concluded that he is a very effective therapist. Dr. Larsson may be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therapeutic alliance.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effort justification.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illusory correlation.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seeking evidence that confirms their beliefs and ignoring contradictory evidence, therapists may perceive associations that don’t really exist. This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illusory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effort justification.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197. </w:t>
            </w:r>
            <w:r>
              <w:rPr>
                <w:rStyle w:val="DefaultParagraphFont"/>
                <w:rFonts w:ascii="Times New Roman" w:eastAsia="Times New Roman" w:hAnsi="Times New Roman" w:cs="Times New Roman"/>
                <w:b w:val="0"/>
                <w:bCs w:val="0"/>
                <w:i w:val="0"/>
                <w:iCs w:val="0"/>
                <w:smallCaps w:val="0"/>
                <w:color w:val="000000"/>
                <w:sz w:val="24"/>
                <w:szCs w:val="24"/>
                <w:bdr w:val="nil"/>
                <w:rtl w:val="0"/>
              </w:rPr>
              <w:t>Dr. Payne believes that when his clients leave therapy, he has resolved their problems. Dr. Payne is ________ between their leaving therapy and their mental health.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assuming a confirmation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making an illusory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establishing therapeutic alliance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engaging in evidence-based practice</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that summarized 24 studies of psychotherapy outcomes generated shock and a spirited debate regarding the effectiveness of psychotherapy because the researchers found that therapy appeared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too expensive and time-consuming.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beneficial than drug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helpful only for those with relatively mild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more beneficial than no treatment at all.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summary of 24 studies of psychotherapy outcomes found that psychotherapy was not necessarily the reason that people with disorders improved. This research was criticized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study was too expensive and time-consuming.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was no control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sample was small.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confounding variables were not considered.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best outcome studies for evaluating the effectiveness of psychotherapy typically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virtual reality.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token economies.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randomized clinical trials.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EMDR.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Outcome studies in which people on a waiting list are randomly assigned to therapy or no therapy and then evaluated by others who don’t know whether therapy was given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evidence-based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randomized clinical trials.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therapeutic alliance.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Jans is conducting a study in which she randomly assigns people on a waiting list to either therapy or no therapy. Other researchers who do not know which participants received the therapy assess the effectiveness of the therapy. This is an example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randomized clinical trial.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eclectic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conditioning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Bonnie is participating in a research study in which group assignment is completely random. Later, both groups will be compared to determine if the therapy was effective.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randomized clinical trial.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procedure for statistically combining the results of many different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a variety of therapeutic techniques in the treatment of a single client.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counseling and treatment of troubled individuals by friends, family, and other nonprofessionals.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decision making that integrates the best available research with clinical experience and patient characteristics.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Caste is researching the effects of virtual reality exposure therapy on treating people with PTSD. She combines the results of 50 different studies on the topic to determine the therapy’s effectiveness. She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preparing a randomized clinical trial.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conducting a 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practicing eclectic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testing a behavioral intervention.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performing a meta-analysis of some 475 psychotherapy outcome studies, researchers reported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 supports the efficacy of psychotherapy.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psychotherapy is no more effective than talking to a friend.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psychotherapy harms just as many people as it helps.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impossible to measure the effectiveness of psychotherapy.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Jacobson is conducting a study in which he combines the conclusions of a large number of different studies on the effects of various forms of therapy for eating disorders. Dr. Jacobson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engaged in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conducting a 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practicing eclectic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testing a behavioral intervention.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does NOT provide an example of how psychological disorders and substance abuse are costly to society?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are related to increased crime.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are related to increased accidents.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can lead to employment.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can lead to high costs for treatment.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209. </w:t>
            </w:r>
            <w:r>
              <w:rPr>
                <w:rStyle w:val="DefaultParagraphFont"/>
                <w:rFonts w:ascii="Times New Roman" w:eastAsia="Times New Roman" w:hAnsi="Times New Roman" w:cs="Times New Roman"/>
                <w:b w:val="0"/>
                <w:bCs w:val="0"/>
                <w:i w:val="0"/>
                <w:iCs w:val="0"/>
                <w:smallCaps w:val="0"/>
                <w:color w:val="000000"/>
                <w:sz w:val="24"/>
                <w:szCs w:val="24"/>
                <w:bdr w:val="nil"/>
                <w:rtl w:val="0"/>
              </w:rPr>
              <w:t>Psychotherapy is considered cost-effective. Why might this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7"/>
              <w:gridCol w:w="8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It diminishes the absenteeism of people with substance abuse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It boosts employees’ psychological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When people seek psychological treatment, their search for other medical treatment drops substantially.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Psychotherapy is cost-effective for all these reasons.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shown that clients' level of satisfaction with psychotherapy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unrelated to the level of training and experience of their therapists.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depends on whether they received individual treatment or group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depends on whether they were treated with cognitive therapy or 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depends on whether they were treated by a psychiatrist, psychologist, or social worker.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terms of the effectiveness of therapy, research has found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4"/>
              <w:gridCol w:w="8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more specific the problem, the more likely that the person can be cured.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Freud's therapy is still the most effective type of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no such thing as an effective form of therapy for psychological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eclectic approach is the most preferred form of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Lucas suffers from posttraumatic stress disorder, and Sophia suffers from insomnia. Considering the text discussion of treatment effectiveness and specific issues, which therapy would be most effective for both Lucas and Sophia?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conditioning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and cognitive-behavioral therapies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form of therapy has been found to be especially effective in the treatment of posttraumatic stress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cognitive-behavioral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conditioning therapies have achieved especially favorable results in the treatment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specific phobias.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Cheker is a 25-year-old electrician who has an extreme fear of heights. The most effective way to treat Cheker’s problem would involve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conditioning therapies.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Harper suffers from depression. Which therapy or therapies would NOT be effective in treating her depression?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and cognitive-behavioral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conditioning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Joyce has been diagnosed with major depressive disorder. Which of the following therapies may be most beneficial to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conversion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conditioning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Alonso suffers from extreme anxiety. Which therapy(ies) would probably be an effective treatment for him?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conversion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conditioning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 and cognitive and cognitive-behavioral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 has been found to be helpful in the treatment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dysfunctions.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Aretha is mildly depressed as a result of her break-up with her romantic partner. Which therapy(ies) has(have) proven to be effective in treating her condition?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conversion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therapies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American Psychiatric Association, the Canadian Psychological Association, and the British Psychological Society have warned against ________ that propose to change people’s sexual orientation.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conditioning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conversion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nondirective counseling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most likely to contribute to inflated perceptions of the effectiveness of pseudotherapies?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randomized clinical trials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decision making that integrates the best available research with clinical expertise and an understanding of patient characteristics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pseudotherapy.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randomized clinical trial.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evidence-based practice.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Bakare integrates the best available research with her clinical expertise and with the preferences and characteristics of her client. She is engaged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randomized clinical trial.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evidence-based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Gazzara has a new client with symptoms of extreme anxiety. Before beginning therapy, Dr. Gazzara makes sure that the outcomes of published randomized clinical trials support the effectiveness of the therapy she plans to use. She also makes sure that her own expertise along with the client’s characteristics and preferences warrant its implementation. Dr. Gazzara’s approach to initiating treatment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randomized clinical trial.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therapeutic alliance.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evidence-based practice.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Therapists who emphasize ________ may use technology to analyze information about their clients during a time of crisis.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randomized clinical trial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evidence-based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proposed benefit of psychotherapy?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new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caring relationship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common ingredient underlying the success of diverse psychotherapies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2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professional training and experience of the therapist.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escape from real-life pressures offered by psychotherapy.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length of time the client spends in psychotherapy.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client's expectation that through psychotherapy things will get better.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Sandor has a phobic fear of rats and is optimistic that exposure therapy will be an effective therapy for his fear. His optimism highlights how psychotherapy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ineffective.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costly.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evidence-based.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offers hope.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 that placebos can reduce some of the distressing symptoms of psychological disorders best illustrates the therapeutic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hope.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Clients often benefit from psychotherapy because it provides them with an explanation for their symptoms and frees them from false beliefs. This best illustrates the therapeutic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new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randomized clinical trials.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association.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Renee has always thought that she was not good enough to meet her parents’ expectations and so has been depressed for the last six months. She finally decided to try psychotherapy. The therapist has focused on reversing her negative thinking and getting her to think more about how well she is doing in school, for example. This illustrates the therapeutic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expecting things will get better.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gaining a new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establishing a therapeutic alliance.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therapist who has the same values as she has.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Psychotherapies share three benefits: hope, a new perspective, 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evidence-based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placebo.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empathic, trusting, caring relationship.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improvement within a short time.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therapeutic alliance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9"/>
              <w:gridCol w:w="80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transference of feelings from earlier relationships to person-therapist interactions.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form of therapy conducted with groups rather than individuals.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bond of trust and mutual understanding between a therapist and a client.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program developed by the American Psychological Association to advance evidence-based practice.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earning a client's trust, empathic and caring therapists promote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evidence-based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therapeutic alliance.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eclectic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236. </w:t>
            </w:r>
            <w:r>
              <w:rPr>
                <w:rStyle w:val="DefaultParagraphFont"/>
                <w:rFonts w:ascii="Times New Roman" w:eastAsia="Times New Roman" w:hAnsi="Times New Roman" w:cs="Times New Roman"/>
                <w:b w:val="0"/>
                <w:bCs w:val="0"/>
                <w:i w:val="0"/>
                <w:iCs w:val="0"/>
                <w:smallCaps w:val="0"/>
                <w:color w:val="000000"/>
                <w:sz w:val="24"/>
                <w:szCs w:val="24"/>
                <w:bdr w:val="nil"/>
                <w:rtl w:val="0"/>
              </w:rPr>
              <w:t>After several sessions, Nyra's relationship with her therapist is not going as well as she had hoped. The therapist seems to be focused on telling her how to think and feel rather than having Nyra express her feelings and thoughts. Nyra and her therapist have not developed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evidence-based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therapeutic alliance.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eclectic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transference.</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Briefly trained caregivers are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psychiatrists.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counselors.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paraprofessionals.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Garfield has recently recovered from substance use disorder and now wants to help other people with similar problems. Because of the common elements of the therapeutic alliance, he may be very effective in helping others. Garfield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paraprofessional.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psychiatrist.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counselor.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are less likely to need psychotherapy if they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randomized clinical trials.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caring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self-justification motive.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Therapists who encourage clients to think primarily about others' expectations are likely to experience difficulty forming a strong ________ with clients who value individualism.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therapeutic alliance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psychotherapy outcome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randomized clinical trial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Melendez practices various forms of psychotherapy, but all emphasize the importance of personal desires, identity, and goals. Dr. Melendez’s therapeutic practice is biased toward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resilience.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experiment, Asian American clients were more likely to perceive counselor empathy if their counselor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encouraged free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was actively religious.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shared the clients' cultural values.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practiced systematic desensitization.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living in “cultures of honor,” which prize ________, tend to be more reluctant to seek mental health care.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academic achievement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strength and toughness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token economy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positive regard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trouble sign that a person should seek help from a mental health professional?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difficulties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sudden mood shifts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 hopeful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Nizar suffered a severe back injury. His doctor prescribed OxyContin. However, even after the pain had subsided, Nizar pretended he was still in pain and continued to take the OxyContin. His behavior is a sign that he should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try a different medication.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 online to find other sources of OxyContin.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find another doctor.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seek a mental health professional’s help.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fact that there are more than 10,000 mental health apps suggests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online help has been more successful than in-person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in-person therapeutic alliance is difficult to develop.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people are seeking help online.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and more people are acting as therapists.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Psychologists with a Ph.D. or Psy.D. who specialize in the practice of psychotherapy are typically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workers.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psychiatrists.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Tafic has a Ph.D. in psychology and specializes in cognitive-behavioral therapy. Dr. Tafic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social worker.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psychiatrist.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counselor.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professionals outside the field of psychology are prepared to offer psychotherapy in the process of completing a graduate program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anthropology.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philosophy.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Martis has a master’s in social work and has participated in a supervised postgraduate program. As a clinical social worker, he is allowed to offer psychotherapy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substance abusers.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with everyday personal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need prescription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students suffering from major depressive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Psychotherapists who can prescribe drugs in treating people with serious psychological problems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psychiatric social workers.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psychiatrists.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counselors.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Miranda-Allen prescribes drugs for the treatment of generalized anxiety disorder, and she encourages rest and relaxation training for clients suffering from excessive anxiety. It is most likely that Dr. Miranda-Allen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social worker.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psychiatrist.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therapist.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American Psychological Association, therapists should follow all of the following principles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establish a role of authority over their clients.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honest, truthful, and accurate.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fair and promote justice for their clients.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respect the dignity of their clients.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Maison is currently in graduate school and aims to be a therapist when he is finished. He should be aware that there are specific principles he will be expected to follow. These principles include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aim to benefit his clients.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ensure his clients are not harmed during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take on an authoritative role.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honest with his clients.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treatment of psychological disorders with prescription drugs, electrical stimulation of the brain, or brain surgery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psychopharmacology.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Treating our mind and body as independent entities seems especially inappropriate to those who take a ________ approach to 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biopsychosocial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Muddin emphasizes that recovery from major depressive disorder involves a continuous interplay among clients’ physical reactions to antidepressant drugs, their ability to learn new ways of thinking, and the support of a loving partner. The professor’s emphasis best illustrates a(n) ________ approach to 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biopsychosocial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Leander tends to spend time rethinking the events of the day and assuming that she performed badly on her assigned tasks. Therapeutic lifestyle advocates would suggest that she redirect her negative thoughts and think more positively; that is, she should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her rumination.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become more self-aware.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engage in less alone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make new friends.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therapists assume that the mind and body are a unit. This means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can easily be separated.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therapeutic lifestyle change would be ineffective.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interchangeable.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you affect one you affect the other.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promoting therapeutic lifestyle change, researchers have noted that human brains and bodies were designed for physical activity 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tardive dyskinesia.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engagement.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developed training seminars that promote therapeutic lifestyle change. These seminars would likely be most effective in helping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Darlene cope effectively with 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Jeremy effectively cope with antisocial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 effectively cope with major depressive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Larry effectively cope with dissociative identity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Barbara is under a lot of stress at work. To help her reduce the stress, modern researchers might suggest that she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engage in outdoor physical activity in a natural setting.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at least 10 hours each night.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get more alone time to think about the sources of her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check with her doctor about physical therapies.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Engaging in which of the following increases fitness and vitality and stimulates endorphins and can even rival the effectiveness of antidepressant drugs?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sleeping 7 to 8 hours each night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sleeping 9 to 10 hours each night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aerobic exercise for 30 minutes a day, at least three times a week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aerobic exercise for 60 minutes a day, seven days a week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Fifteen to 30 minutes with a light-emitting box each morning will influence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body's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animal magnetism.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meta-analysis.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Darius spends 15 to 30 minutes each morning with a light-emitting box. According to therapeutic lifestyle change advocates, this is likely to increase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body’s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ability to sleep well at night.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rumination.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a daily ________ supplement may promote healthy brain functioning.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hormone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omega-3 fatty acid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carbohydrate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Psychopharmacology involves the study of how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diseases influence psychological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exercise alleviates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drugs affect mind and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psychosurgery and ECT influence emotions.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Berdos is studying the effect of drugs on mind and behavior. His area of research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therapeutic lifestyle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tardive dyskinesia.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psychopharmacology.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evaluate any new drug’s effectiveness, researchers need to know all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many people recover without treatment.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quickly people recover without treatment.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administered the drug.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whether recovery due to the drug or to the placebo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Zuercher believes that most psychological disorders result from chemical imbalances. In her work as a therapist, Dr. Zuercher is most likely to make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psychosurgery.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drug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lobotomies.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form of therapy has played the greatest role in contributing to the sharp reduction in the number of residents in U.S. mental hospitals?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psychosurgery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electroconvulsive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drug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testing a new drug, researchers control for a placebo effect by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brain stimulation.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group of senior citizens receives a new but untested pill for COVID-19 and a second group is given an inactive pill. Neither the citizens nor the experimental researchers know which group has received the new pill. In this experiment, the investigators are making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brain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SSRIs.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Gabriel had a stomachache. His girlfriend gave him what she thought was Pepto-Bismol but was really a mint. In 30 minutes, Gabriel reported that his stomachache was gone. The “effectiveness” of the mint was due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technique.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tardive dyskinesia.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placebo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resilience.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275. </w:t>
            </w:r>
            <w:r>
              <w:rPr>
                <w:rStyle w:val="DefaultParagraphFont"/>
                <w:rFonts w:ascii="Times New Roman" w:eastAsia="Times New Roman" w:hAnsi="Times New Roman" w:cs="Times New Roman"/>
                <w:b w:val="0"/>
                <w:bCs w:val="0"/>
                <w:i w:val="0"/>
                <w:iCs w:val="0"/>
                <w:smallCaps w:val="0"/>
                <w:color w:val="000000"/>
                <w:sz w:val="24"/>
                <w:szCs w:val="24"/>
                <w:bdr w:val="nil"/>
                <w:rtl w:val="0"/>
              </w:rPr>
              <w:t>Drugs used to treat schizophrenia and other forms of severe thought disorders are called ________ drugs.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antianxiety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antidepressant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antipsychotic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mood-stabilizing</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Jerome suffers from schizophrenia. What type of drug is he likely to be given to help reduce his symptoms?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antidepressant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antianxiety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antipsychotic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mood-stabilizing drugs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Thorazine is a(n) ________ drug that dampens responsiveness to irrelevant stimuli and is most useful for people with positive symptoms of schizophrenia.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SSRI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antipsychotic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mood-stabilizing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Chlorpromazine is an antipsychotic drug that reduces paranoia and auditory hallucinations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reducing involuntary muscle movements.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dampening responsiveness to irrelevant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decreasing the availability of norepinephrine.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elevating arousal and mood.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Bella is experiencing auditory hallucinations related to schizophrenia. Which drug would be most effective for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Thorazine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Xanax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Ativan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Paxil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 is taking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color w:val="000000"/>
                <w:sz w:val="24"/>
                <w:szCs w:val="24"/>
                <w:bdr w:val="nil"/>
                <w:rtl w:val="0"/>
              </w:rPr>
              <w:t>l</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 to help reduce his symptoms related to Parkinson’s disease. As a side effect, he might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tremors.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loss.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fatigue.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Darren believes that his schoolmates are trying to kill him, and he hears voices telling him to kill them first. Darren’s symptoms are most likely to be relieved by ________ drugs.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antidepressant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mood-stabilizing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antipsychotic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Antipsychotic drugs are ________ helpful to patients experiencing positive symptoms of schizophrenia and ________ effective in changing negative symptoms.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equally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DISADVANTAGE of antipsychotic drugs?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Antipsychotics are not effective in changing symptoms such as apathy and withdrawal.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Antipsychotics are less likely to produce tardive dyskinesia.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Antipsychotics do not reduce hallucinations and delusions.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Antipsychotics increase the chance of developing depressive symptoms.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antipsychotic drugs work to diminish psychotic symptoms by blocking the activity of ________. They do this by occupying this neurotransmitter's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 axons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 receptor sites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 receptor sites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 axons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drugs that work by occupying the receptor sites for dopamine and blocking its activity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antianxiety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antidepressant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antipsychotic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mood-stabilizing drugs.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Sluggishness, tremors, and twitches similar to those of Parkinson's disease are most likely to be associated with the long-term use of certain ________ drugs.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antidepressant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antipsychotic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mood-stabilizing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antianxiety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Tardive dyskinesia is characterized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attacks.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involuntary muscle movements.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Tardive dyskinesia is often associated with long-term use of drugs that occupy certain ________ receptor sites.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acetylcholine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Genesis has been taking antipsychotic drugs for two years and has recently noticed involuntary movements of her facial muscles. Genesis has a condition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SSRI.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tardive dyskinesia.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the newer-generation antipsychotics have been effective in treating the symptoms of schizophrenia, they have side effects, such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addiction.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obesity and diabetes.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hypertension.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dizzy spells.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Newer-generation antipsychotic drugs such as risperidone and olanzapine have ________ side effects than the first-generation antipsychotic medications. However, they increase the risk of diabetes and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tremors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twitches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fewer; paranoia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fewer; obesity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the first-generation antipsychotic medications, which of the following is an advantage of the newer antipsychotics?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more likely to reduce the hallucination and delusions of 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much less likely to cause movement-related side effects such as tardive dyskinesia.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increase brain levels of dopamine in more brain areas.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much better at increasing brain levels of serotonin.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Aiden experiences delusions of grandeur, and extraneous sounds constantly distract him from things that require his attention. Which of the following drugs is most likely to relieve these distressing symptoms?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Ativan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olanzapine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Depakote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Zoloft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widespread use of antipsychotic medications resulted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dramatic decline in the number of people who were hospitalized for mental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new laws requiring the shutdown of almost all state mental hospitals.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surge in the number of people who were hospitalized for mental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dramatic increase in the number of people showing up in emergency rooms suffering from drug overdoses.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Hundreds of thousands of patients have returned to work and to near-normal lives as a result of antipsychotics combined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better hospital programs.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life-skills programs and family support.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antianxiety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exercise and nutritional supplements.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Martha has been unable to get a job because of the hallucinations she experiences. What might a general practitioner recommend that would help Martha lead a near-normal life?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Risperdal and light exposure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Zyprexa and psychotherapy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Depakote and aerobic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Zoloft and nutritional supplements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Antianxiety drugs control anxiety and agitation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the availability of norepinephrine.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blocking the activity of 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prolonging the time serotonin molecules remain in the brain’s synapses.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depressing central nervous system activity.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of antianxiety drugs?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used to treat epilepsy.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depress the central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increase the availability of neurotransmitters.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reduce responsiveness to irrelevant stimuli.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Xanax and Ativan are ________ drugs.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antidepressant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antipsychotic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mood-stabilizing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antianxiety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Xanax would most likely be prescribed in order to help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1"/>
              <w:gridCol w:w="80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Cynthia give up her irrational belief that her husband is a foreign government spy.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Cassius get rid of his suicidal thoughts and feelings of apathy and hopelessness.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Jerome overcome feelings of nervous apprehension and an inability to relax.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Bradan discontinue his habit of smoking more than three packs of cigarettes a day.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Jayden’s psychiatrist prescribed the antianxiety drug Ativan in combination with psychotherapy. Jayden is most likely being treated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schizophrenia.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antianxiety drug has been found to help relieve the symptoms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criticism most likely to be made regarding the use of antianxiety drugs as an ongoing treatment is that they may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produce involuntary movements of the facial muscles, tongue, and limbs.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block the normal reuptake of excess serotonin from synapses.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symptoms without resolving underlying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overreactions to distracting or irrelevant stimuli.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Taking an antianxiety drug at the first sign of tension can create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side effects such as tremors.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resilience.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learned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discontinuing heavy use of an antianxiety drug, Angela experienced increased anxiety and difficulty sleeping. Angela was experiencing symptoms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withdrawal.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resilience.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tardive dyskinesia.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addition to their use in treating depression, antidepressant drugs are now being used to treat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hallucinations and delusions of persecution.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tardive dyskinesia and attention-deficit/hyperactivity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and related disorders and posttraumatic stress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 and dissociative identity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Prozac is an antidepressant drug that partially blocks the reabsorption and removal of ________ from synapses.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acetylcholine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chlorpromazine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individuals is most likely to benefit from Prozac?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2"/>
              <w:gridCol w:w="80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Jack, who has lost his sense of identity and wandered from his home to a distant 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Andrea, who hears imaginary voices telling her that she will suffer a fatal accident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Tami, who is so addicted to cigarettes that she doesn't want to quit smoking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Shannon, who feels helpless and apathetic and thinks her life is meaningless and worthless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Several widely used antidepressant drugs are most often called ________ because they are used in treating disorders other than depression—from anxiety to strokes.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placebos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mood-stabilizing medications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serotonin reuptake inhibitors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norepinephrine blockers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Pedro is taking an antidepressant drug to treat his posttraumatic stress disorder. Because the drug is used to treat disorders other than depression (such as PTSD), the drug is called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cognitive-behavioral drug.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newer-generation antidepressant.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 stabilizer.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serotonin reuptake inhibitor.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serotonin reuptake inhibitors are frequently prescribed for the treatment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tardive dyskinesia.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antidepressants block the reuptake or breakdown of both serotonin and another neurotransmitter, norepinephrine. These antidepressants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antipsychotic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mood-stabilizing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dual-action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possible explanation for the delayed effect of antidepressant drugs is that the increased availability of serotonin seems to promote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metabolic rates.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tardive dyskinesia.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norepinephrine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an experimental drug that researchers believe may prove to be a quicker-acting antidepressant compared with other drugs being used to treat depression?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Thorazine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ketamine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Ativan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Paxil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Ketamine is being explored as a quick-acting ________ drug that blocks receptor sites for the neurotransmitter glutamate.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antipsychotic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antidepressant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mood-stabilizing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Judith suffers from depression and has been given a medication that can help her in as little as one hour. She was given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Thorazine.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Risperdal.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Zyprexa.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ketamine.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good alternative to antidepressant drugs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aerobic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lobotomy.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exposure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Thorazine.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Sixteen-year-old Moira has been depressed during this last semester, but she doesn’t want to take drugs. An alternative way for her to lift her spirits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see a person-centered therapist.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undergo electroconvulsive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engage in aerobic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eat a more balanced diet.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Lanny suffers from mild depression. Considering some of the negative effects of antidepressant medications, which of the following would most likely be suggested as an alternative treatment?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humanistic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aerobic exercise and CBT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antianxiety medications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 works, top down, by changing thought processes. Antidepressant drugs work, bottom up, on the emotion-forming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limbic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David has been diagnosed with major depressive disorder. His psychiatrist, who has prescribed Zoloft, is also likely to use ________ therapy to change David’s habitual negative thinking.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virtual reality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cognitive-behavioral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placebos, antidepressant drugs provide ________ benefits to patients with severe symptoms of depression and ________ benefits to patients with mild symptoms of depression.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minimal; substantial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substantial; minimal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minimal; minimal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substantial; substantial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Originally used to treat epilepsy, ________ seems to be especially helpful in treating the manic episodes of bipolar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Thorazine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Depakote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Prozac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lithium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lithium failed to reduce Carrie's manic episodes, her doctor tried a drug originally used to treat epilepsy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Prozac.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Depakote.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Thorazine.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Paxil.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drugs has been found to be effective in treating the manic episodes associated with bipolar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Thorazine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color w:val="000000"/>
                      <w:sz w:val="24"/>
                      <w:szCs w:val="24"/>
                      <w:bdr w:val="nil"/>
                      <w:rtl w:val="0"/>
                    </w:rPr>
                    <w:t>l</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Ativan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Depakote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Lithium is often an effective ________ drug.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antipsychotic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antidepressant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mood-stabilizing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simple salt ________ effectively levels the emotional highs and lows of bipolar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Depakote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lithium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Zoloft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Paxil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Avery, a 35-year-old editor, alternates between extreme sadness and weariness and extreme excitement and overactivity. The drug most likely to prove beneficial to her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lithium.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Xanax.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Zoloft.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Thorazine.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Lithium correlates with a lower risk of ________ among people with bipolar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obesity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suicide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tardive dyskinesia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Electroconvulsive therapy for treating severely depressed patients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application of repeated pulses of magnetic energy to the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the double-blind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sending a brief electrical current through the brain of an anesthetized patient.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destruction of brain tissue.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procedures is associated with some memory loss for the treatment period but no apparent brain damage?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electroconvulsive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Lizbeth has attempted suicide twice in the last year due to severe depression that is not responding to antidepressants. Her psychiatrist has recommended electroconvulsive therapy, which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brief electric current through the brain of an anesthetized patient.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repeated pulses surge through a magnetic coil held close to a person's skull.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injecting the patient with insulin or another chemical that induces a seizure.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surgical implantation of a device in the chest wall that delivers intermittent electrical stimulation to the brainstem.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Electroconvulsive therapy has proven to be effective in the treatment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phobias.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Savannah’s feelings of worthlessness, sadness, and hopelessness have become so severe that she is considering suicide. Which of the following treatments is likely to provide her with the quickest effective relief from her anguish?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electroconvulsive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antipsychotic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lobotomy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antianxiety drugs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has(have) been found to stimulate neurogenesis and new synaptic connections.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Mood-stabilizing medications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Antianxiety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Psychosurgery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Electroconvulsive therapy is most effective if the patient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on the verge of committing suicide.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not given an anesthetic.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also receives antidepressant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experiences convulsions.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transcranial direct current stimulation (tDCS), the therapist administers ________ of electricity to the scalp of a depressed person.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700–800 milliamps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50–60 milliamps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 milliamps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10–20 milliamps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________, the therapist administers a 1- to 2-milliamp electric current to the scalp; with ________, repeated pulses surge through a magnetic coil held close to the skull.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electroconvulsive therapy; deep brain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electroconvulsive therapy; transcranial magnetic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transcranial direct current stimulation; transcranial magnetic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transcranial electrical stimulation; deep brain stimulation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Sharat is being treated for his depression. The therapist, who administers a 1- to 2-milliamp electric current to Sharat’s scalp, is using ________; Drago’s therapist, on the other hand, is applying ________, in which repeated pulses surge through a magnetic coil held close to the skull.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electroconvulsive therapy; deep brain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electroconvulsive therapy; transcranial magnetic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transcranial direct current stimulation; transcranial magnetic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transcranial electrical stimulation; deep brain stimulation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treatment procedure involves the application of repeated pulses of magnetic energy to the brain?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psychosurgery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individuals is most likely to benefit from TMS?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Jaydon, who suffers from an excessive fear of needles and the sight of blood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Anissa, whose depressive episodes have been increasing in both length and frequency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Zackory, who engages in aggressive sexual behavior and has been diagnosed with antisocial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Elena, who experiences auditory hallucinations and delusions of persecution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biomedical treatments provides some of the benefits of ECT without triggering memory loss or other serious side effects?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lobotomy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transcranial magnetic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antipsychotic medication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psychosurgery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some research, the effectiveness of transcranial magnetic stimulation (TMS) comes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manipulating electrodes that have been placed in the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electrical signals sent to the scalp.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energizing the left frontal lobe of the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electrically shocking the brain.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possible explanation for the effectiveness of ________ is that it may reduce depression by causing nerve cells to form new functioning brain circuits through the process of long-term potentiation.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tDCS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transcranial magnetic stimulation (TMS)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chlorpromazine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psychosurgery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has been suggested that the effectiveness of TMS results from nerve cells forming new functioning circuits through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therapeutic lifestyle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psychopharmacology.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Ivy suffers from schizophrenia, such as social apathy and memory loss. Which of the following may help reduce her symptoms?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DBS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psychosurgery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psychodynamic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Helen Mayberg and her colleagues have used ________ to manipulate activity in a neural hub that bridges the frontal lobes and the limbic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psychosurgery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antipsychotic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brain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brain stimulation involves the implantation of ________ into the brain.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SSRIs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lithium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electrodes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new nerve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brain stimulation has been reported to provide relief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dissociative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phobias.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Ethan received a diagnosis of major depressive disorder several years ago. His psychiatrist tried treating him with Zoloft, but Ethan’s depression has not responded, so the psychiatrist has suggested applying a pacemaker that activates implanted electrodes in a brain area that functions as the neural “sadness center.” Ethan’s psychiatrist is recommending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lobotomy.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DBS.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LEAST-used biomedical intervention for changing thoughts and behavior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electroconvulsive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psychosurgery.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drug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Psychosurgery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passing an electric current through the entire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injecting lithium directly into the limbic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removing or destroying brain tissue.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procedures.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developed the surgical procedure known as lobotomy?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Stephen Ilardi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Egas Moniz</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Cade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Egas Moniz found that he could calm uncontrollably emotional and violent patients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0"/>
              <w:gridCol w:w="8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stimulating 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injecting lithium directly into the limbic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cutting the nerves connecting the frontal lobes with the emotion-controlling centers of the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activating neurons that inhibit negative activity.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Inserting a medical instrument through each eye socket was part of a procedure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double-blind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lobotomy.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Between 1936 and 1954, lobotomies were most likely to be performed on patients who were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severely disturbed.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hopelessly depressed.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notably overweight.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consistently forgetful.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MRI-guided precision surgery is occasionally done to cut the brain circuits involved in severe cases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Trevor suffers from OCD. Which type of brain stimulation therapy might be effective in treating his OCD symptoms?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lobotomy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brain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transcranial magnetic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microscale psychosurgery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is to depression as ________ is(are) to brain malfunction.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Therapeutic lifestyle change; drug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stimulation; psychosurgery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Psychosurgery; drug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Therapeutic lifestyle change; psychosurgery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and an unhealthy lifestyle is to ________ as brain malfunction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brain stimulation; drug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therapeutic lifestyle change; psychosurgery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drug therapy; therapeutic lifestyle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therapeutic lifestyle change; brain stimulation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Identifying and eliminating the socially stressful conditions that contribute to psychological disorders is of most central interest to the advocates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exposure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biomedical therapies.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preventive mental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Boosting parents' and teachers' skills at nurturing children's achievements and resulting self-esteem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biomedical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psychopharmacology.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preventive mental health.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Hodgson is convinced that psychological disorders are understandable responses to a disturbing and stressful world rather than disturbances within the individual personality. Dr. Hodgson’s belief is most consistent with the assumptions that underlie the work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fr-FR" w:eastAsia="fr-FR"/>
                    </w:rPr>
                    <w:t>psychoanalysts.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fr-FR" w:eastAsia="fr-FR"/>
                    </w:rPr>
                    <w:t>cognitive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exposure therapists.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community psychologists.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personal strength that enables people to cope with stress and recover from adversity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resilience.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combat-stressed veterans do not later exhibit posttraumatic stress disorder.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resilience.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withdrawal.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tardive dyskinesia.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psychological changes that result from struggling with extremely challenging life crises demonstrate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double-blind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growth.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psychopharmacology.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Contisa is a breast cancer survivor and now reports a greater appreciation for life and more meaningful relationships. She is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decline.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growth.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therapeutic lifestyle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growth.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surviving the loss of family members to the horrors of war, Jacinda developed an enlarged capacity to empathize with those who suffer and to care for those in need. Her response to stressful life circumstances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growth.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tardive dyskinesia.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Chapter 15: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Chapter 15: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