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Our capacity to learn new behaviors that help us cope with our changing world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adaptability.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Psychologists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learning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adapting to the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responding to external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rewarding behavioral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acquiring through experience new and relatively enduring information or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Sam so strongly associates watching football games with eating hamburgers that he habitually eats them while at the stadium even when he’s not hungry. His eating habit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our mind naturally connects events that occur in sequence, we learn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averting.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enjoying listening to the music of Justin Bieber on the radio, you expect that attending one of his concerts will also be enjoyable.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learned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Acquiring new habits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Noah bites his nails in math class because math—which isn’t his best subject—makes him nervous. Repeating this behavior in the same context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increase Noah’s math 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lead to math anxiety.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cause Noah to form a habit.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reduce Noah’s ability to concentrate.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sea slug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Aplysia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will withdraw its gills if it is squirted with water. If the squirts continue, as they do in nature, the withdrawal response will diminish. But if the sea slug receives an electric shock right after being squirted, the withdrawal of the gills will grow stronger.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adaptability.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Conditioning is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 is a type of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which a behavior becomes more likely to recur if followed by a reinforcer or less likely to recur if followed by a punisher.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which we link two or more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that occurs as an automatic response to some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that references mental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a stimulus is any event or situation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triggers 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signals a reward.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elicits 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evokes a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Hayley is frightened by the sound of an ambulance siren. The sound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Julia's poodle has learned that the buzzing of an electric can opener signals the arrival of its food.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 is defined as a(n) ________ response to some stimulus.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novel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automatic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Classically conditioned habits are said to involve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 an example of a respondent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studying for a test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blushing when embarrassed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thanking someone for her help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sniffing to locate the source of a strange odor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Zach smells the food his father is cooking for dinner and begins to salivate. He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 is to ________ as operant behavior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3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learning; 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 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automatic response; a behavior that produces consequences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________, we learn to repeat acts followed by good results and avoid acts followed by bad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People learn to associate their putting money in a vending machine and pressing a button with the delivery of a snack. This best illustrates the process underlying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Behaviors that operate on the environment, producing a consequence,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Bert’s little sister accidentally locked herself inside the family car, Bert used his father’s car key to unlock the door. Bert’s action could best be described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acquisition of mental information by observing events, watching others, or through language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specific behaviors simply by watching others perform them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Abigail, who is 16 years old, is replacing a battery as her 7-year-old sister Johanna watches. The following week, when Johanna’s talking toy breaks, she replaces the battery herself. Johanna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one monkey sees a second monkey open a box that contains a banana, the first animal opens a similar box with great speed.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type of learning in which one comes to associate two stimuli and thereby anticipate events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first experimental studies of associative learning were conducted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Rosalie Rayner.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Ivan Pavlov.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B. Watson considered himself to be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physiological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psychoanalyst.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Behaviorism was the view that psychology should scientifically study behavior without reference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mental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B. Watson would have expressed the greatest disapproval of attempts to scientifically study whether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consumer buying habits are influenced by newspaper advertisements.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worker productivity is influenced by hourly wage 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academic achievement is influenced by a positive self-concept.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aggressive behavior is influenced by threats of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researcher first realized that certain “psychic secretions” pointed to a simple but important form of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Rosalie Rayner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Ivan Pavlov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Last year, Dr. Thomas used hydrogen peroxide to clean the spot where he planned to administer a vaccination shot to Serena. Which of the following processes accounts for the fact that Serena now becomes fearful every time she sees hydrogen peroxide?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How many researchers on Ivan Pavlov’s team were women?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none of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about 10 percent of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over half of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almost 80 percent of them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a stimulus that elicits no response before conditioning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Before Pavlov conditioned a dog to salivate in response to a tone, the tone was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conditioner.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Each morning, Lucinda deactivates her home’s alarm system, producing a loud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beep</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 opens the back door; and places her cat Fluffy’s food on the back porch. Now, Fluffy salivates to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beep</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 What is the neutral stimulus in this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salivation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back door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beep</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Salena is afraid of spiders. Recently, when she went to put on her blue jacket a spider surprised her. She screamed, quickly took her jacket off, and began stomping on it. Several days later, when Salena sees her blue jacket, she is fearful and refuses to put it on. In this example, the neutral stimulus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spider.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her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her blue jacket.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her screaming.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NewRomanPSMT" w:eastAsia="TimesNewRomanPSMT" w:hAnsi="TimesNewRomanPSMT" w:cs="TimesNewRomanPSMT"/>
                <w:b w:val="0"/>
                <w:bCs w:val="0"/>
                <w:i w:val="0"/>
                <w:iCs w:val="0"/>
                <w:smallCaps w:val="0"/>
                <w:color w:val="000000"/>
                <w:sz w:val="24"/>
                <w:szCs w:val="24"/>
                <w:bdr w:val="nil"/>
                <w:rtl w:val="0"/>
              </w:rPr>
              <w:t>Before Ivy painfully learned that the hissing sound made by the snake</w:t>
            </w:r>
            <w:r>
              <w:rPr>
                <w:rStyle w:val="DefaultParagraphFont"/>
                <w:rFonts w:ascii="TimesNewRomanPSMT" w:eastAsia="TimesNewRomanPSMT" w:hAnsi="TimesNewRomanPSMT" w:cs="TimesNewRomanPSMT"/>
                <w:b w:val="0"/>
                <w:bCs w:val="0"/>
                <w:i w:val="0"/>
                <w:iCs w:val="0"/>
                <w:smallCaps w:val="0"/>
                <w:color w:val="000000"/>
                <w:sz w:val="24"/>
                <w:szCs w:val="24"/>
                <w:bdr w:val="nil"/>
                <w:rtl w:val="0"/>
              </w:rPr>
              <w:t xml:space="preserve"> signaled</w:t>
            </w:r>
            <w:r>
              <w:rPr>
                <w:rStyle w:val="DefaultParagraphFont"/>
                <w:rFonts w:ascii="TimesNewRomanPSMT" w:eastAsia="TimesNewRomanPSMT" w:hAnsi="TimesNewRomanPSMT" w:cs="TimesNewRomanPSMT"/>
                <w:b w:val="0"/>
                <w:bCs w:val="0"/>
                <w:i w:val="0"/>
                <w:iCs w:val="0"/>
                <w:smallCaps w:val="0"/>
                <w:color w:val="000000"/>
                <w:sz w:val="24"/>
                <w:szCs w:val="24"/>
                <w:bdr w:val="nil"/>
                <w:rtl w:val="0"/>
              </w:rPr>
              <w:t> she was about to receive a bite, Ivy felt no fear in response to the hissing sound. At that time, the sound of the hissing snake was most clearly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unconditioned stimulus.</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an unlearned, naturally occurring response to an unconditioned stimulus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 an unconditioned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playing marbles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running through a maze to get a food reward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shaking in cold weather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clapping after an exciting concert performance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Nolan hears the bell from the ice cream truck and immediately begins to salivate. He is exhibiting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acquired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Pavlov's experiments, the taste of food triggered the dog's salivation. Salivation to the taste of food was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a stimulus that naturally and automatically triggers an unconditioned response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Pavlov's experiments on the salivary conditioning of dogs, the US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salivation to the sound of a 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salivation to the food in the mouth.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Aldous Huxley's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Brave New World</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 infants develop a fear of books after books are repeatedly presented with a loud noise. In this fictional example, the loud noise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Jay is with his partner, he feels happy and content. Because they text and talk frequently, Jay has set up a special ring tone for his partner. Now, when he hears the ring tone, Jay feels happy and content. Which of the following is the unconditioned stimulus in this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Jay's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feelings of happiness and contentment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Jay's phone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ring tone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Pavlov's experiments, the sound of the tone triggered the dog's salivation. Salivation to the sound of a tone was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“psychic secretions” that Pavlov initially considered an annoyance were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a learned response to a previously neutral stimulus is referred to 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Claire, who is 5 years old, has learned to fear the sight of a syringe. This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an originally neutral stimulus that comes to trigger a conditioned response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dog salivates to the sound of a tone because the tone has regularly been associated with the delivery of food. In this case, the tone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To assess whether Dana had suffered brain trauma after a car accident, researchers conditioned her to blink in response to a sound that signaled the delivery of a puff of air directed toward her face. In this application of classical conditioning, the sound was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real estate agent showed George several pictures of a house situated on a golf course while they were eating a mouth-watering bowl of chili. Later, when George was given a tour of the house, he drooled with delight. For George, the house was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 NOT a process of classical conditioning that Pavlov explored?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the initial stage of learning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Dr. Sparta and his assistants condition a flatworm to contract its body to a light by repeatedly pairing the light with electric shock. The stage in which the flatworm’s contraction response to light is first established and gradually strengthened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Monica took her 4-year-old son Bryce to watch the July 4th fireworks. The fireworks were repeatedly accompanied by loud, frightening explosive sounds. The mere sight of fireworks first began to trigger a learned fear reaction in Bryce during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the conditioned stimulus signals the impending occurrence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the NS becomes a ________ after it reliably signals the impending occurrence of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 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UR; 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 UR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Professor Warburton plans to condition a dog to salivate to the ringing of a bell by pairing the ringing bell with food. The dog will learn to salivate to the sound of the bell most quickly if the experimenter rings the bell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five seconds before the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half a second before the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at precisely the same time as the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half a second after the food.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Male Japanese quail became sexually aroused by a red light that was repeatedly associated with the presentation of a female quail. The sexual arousal triggered by the red light was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smell is most likely to trigger sexual arousal if presented immediately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an appropriate 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an appropriate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before an appropriate 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before an appropriate 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 is most clearly biologically adaptive because it enables us to learn that the ________ predicts the onset of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 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 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UR; 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 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 occurs when a ________ is no longer paired with a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UR; 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 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 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 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the diminishing of a conditioned response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Tim was scratched by a cat, he became afraid of all cats. He has since been exposed to many non-aggressive cats in safe settings, and his fear of cats has gradually faded. Tim’s diminishing fear of cats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NewRomanPSMT" w:eastAsia="TimesNewRomanPSMT" w:hAnsi="TimesNewRomanPSMT" w:cs="TimesNewRomanPSMT"/>
                <w:b w:val="0"/>
                <w:bCs w:val="0"/>
                <w:i w:val="0"/>
                <w:iCs w:val="0"/>
                <w:smallCaps w:val="0"/>
                <w:color w:val="000000"/>
                <w:sz w:val="24"/>
                <w:szCs w:val="24"/>
                <w:bdr w:val="nil"/>
                <w:rtl w:val="0"/>
              </w:rPr>
              <w:t>Allison, who was recently stung by a bee in her neighbor Gia’s garden, now tenses with fear every time she passes Gia’s house. As weeks go by without her getting stung again, however, the association weakens and Allison begins to relax. This process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generalization.</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reappearance, after a time lapse, of an extinguished CR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Evan twisted his ankle after he accidentally ran into another skateboarder. As a result, he developed a conditioned fear of skateboarding. However, he was able to extinguish his conditioned fear by practicing alone on a quiet neighborhood street for a week. The reappearance of his previously extinguished fear when he skateboarded at the skate park two weeks later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occurrence of spontaneous recovery suggests that during extinction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 is eliminated.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 is eliminated.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 is suppressed.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 is suppressed.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classical conditioning, generalization refers to the tendency for the conditioned response to be evoked by stimuli that are similar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Three-year-old Juan was bitten by the neighbor’s dog yesterday. Juan now fears all small, four-legged animals. His fear demonstrates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Darleen’s therapist seems to her to be very much like her mother. As a result, Darleen tends to react to the therapist in much the same way she reacts to her mom. Her reactions to her therapist best illustrate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Colin tends to wet his bed because he is dreaming and doesn’t wake up in time to get to the bathroom. Because his bedwetting is embarrassing, Colin now becomes nervous whenever he senses an urge to urinate. If getting ready for bed to go to sleep at night subsequently makes Colin unusually anxious, this would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unconditioned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Joseph is 3 years old and is afraid of a moving car. He is also afraid of moving trucks, motorcycles, and bicycles.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a toddler who fears moving cars also becomes afraid of moving trucks and motorcycles, their ________ fear has proven to be adaptive.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extinguished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Recent research has documented that ________ fears linger in memory.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extinguished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Dogs conditioned to salivate when rubbed on their back also begin to salivate when rubbed on their stomach or head.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At Golda’s baby shower, each guest receives an amusing party favor: a “dirty diaper”-shaped sugar cookie filled with melted chocolate. The cookies are from the best bakery in town, but most guests feel too repulsed to eat them. It is likely the guests’ reactions to a naturally disgusting stimulus have ________ other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discriminated between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generalized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spontaneously recovered from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been extinguished by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Years after being tortured, one Argentine writer reported still flinching with fear at the sight of black shoes.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Compared with nonabused children, abused children react more strongly to an angry face.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ability to distinguish between a conditioned stimulus and similar stimuli that do not signal an unconditioned stimulus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Your heart may pound when a wolf approaches but not when a puppy approaches you. This best illustrates the adaptive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Professor Miu has identified specific neural circuits that link a conditioned stimulus with an upcoming unconditioned stimulus. His research is clearly influenced by the findings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Tirrell.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Winfrey.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one study, conditioning neutral brand logos with positive or negative images caused people to like or dislike those brands.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that classical conditioning is 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application of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that learning can be studied objectively.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power of consumerism.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Pavlov's research on classical conditioning was important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it highlighted the role of cognitive processes in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 many different species of animals, including humans, can be classically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it demonstrated an essential difference between animal and human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all learning depends on respondent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Who showed us how a process such as learning could be studied objectively?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Michael Tirrell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B.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Pavlov's studies of classical conditioning were most clearly valuable because they provided the young discipline of psychology with a model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animal consciousness.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scientific methodology.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introspection.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People who formerly abused drugs often feel a craving when they are again in the drug-using context. Their brains have become conditioned to associate that context with a drug’s reward because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Brad, who has alcohol use disorder, usually drinks at parties with a particular group of friends. It is likely that these friends have become a ________ for Brad’s alcohol cravings.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a particular taste accompanies a drug that influences an immune response, the taste by itself can come to produce an immune response. This demonstrates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Professor Berdheart is studying learning in mice. In his study, just after the mice taste a sweet liquid, they are injected with a drug that produces a nausea response. Later, the taste of the sweet liquid by itself triggers a nausea response.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type of learning that makes it difficult to avoid eating sweets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Watson and Rayner's study of Little Albert demonstrated how specific fears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can interfere with the process of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can be extinguished.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are acquired through 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may be produced through 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learning to fear a white rat, Little Albert also feared a furry coat. This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his parents yelled at him for spilling his milk at a restaurant, Arnie became afraid to go to the restaurant. In this case, yelling was a(n) ________ for Arnie's fear.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unconditional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conditioner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By using a therapist’s conditioning strategy and entering 20 elevators a day for 10 days, a client successfully eliminated his longtime fear of elevators. His reduction of fear best illustrated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What conditioning technique have psychologists used to promote personal growth?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Following an accident, Kate—an experienced driver—has developed an intense fear of highway driving. Kate’s therapist tells her to drive for a short time on the highway daily for two weeks to diminish her fear. What conditioning technique does this represent?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Psychologist Mary Cover Jones was the first to extend Watson and Rayner’s results by showing how conditioning can also ________ fear in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create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trigger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reduce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augment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to associate two stimuli is to ________ as learning to associate one’s behavior with its consequences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 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 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 that occurs automatically in response to a stimulus is to ________ as behavior that operates on the environment to produce a consequence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 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learning; cognitive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which form of learning is behavior influenced by its consequences?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Janet is trying to teach her daughter to say “please” and “thank you.” She is most likely to use principles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by observation.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Jazmine associates a rainstorm with the electricity going out in her house, so when the rain starts, she gets the candles ready. Jazmine’s behavior results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partial reinforcement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Because Liam was given a time-out on several occasions for throwing food, he no longer does so. Liam's behavior change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Voluntary behaviors that become more frequent when followed by reinforcers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Marisa’s nail biting has become habitual because her feelings of anxiety decrease when she bites her nails. This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type of learning in which behavior is diminished if followed by a punisher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Steven used to hit his sister. After his parents took his toys and games away for one week, Steven stopped hitting his sister. This demonstrates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 is most closely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law of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psychologist who elaborated on what Edward Thorndike called the law of effect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Keller Breland.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Norman Guttman.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Marian Breland.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Skinner's work elaborated what Edward Thorndike had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law of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resistance to 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Behaviors followed by favorable consequences become more likely, and behaviors followed by unfavorable consequences become less likely. This principle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intermittent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law of 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Nadine curses more frequently around her friends, who laugh approvingly; she curses less frequently around her parents, who criticize her language.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law of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Thorndike used fish rewards to encourage cats to learn their way out of a puzzle box. In doing so, he showed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rewarded behavior tends to recur.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punishment teaches new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reinforcers and punishers have similar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 is unlikely to occur in such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Skinner’s operant conditioning revealed principles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reinforcement 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acquisition and 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Skinner box is the popular name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puzzle box.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identifying reinforcement 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operant chamber.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Skinner box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aversive or punishing event that decreases the occurrence of certain undesirable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“slot machine” used to study the effects of partial reinforcement on human gambling practices.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chamber containing a bar or key that an animal can manipulate to obtain a reward.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television projection device designed for use in laboratory studies of 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Professor Zang and her team are studying how rapidly a hungry rat will learn to press a bar for a food reward. The researchers are probably using a(n) ________ to study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Pavlovian maze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chamber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 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Renee gives her young daughter a star every time she cleans her room before going to bed. This is a great idea as the star will come to serve as a(n) ________ for cleaning the room, strengthening the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punisher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event that strengthens the behavior it follows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If bears find insects after they move decaying logs, they more frequently move decaying logs. This most clearly indicates that finding insects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classically conditioned habit.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 is a(n) ________ procedure.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 is a procedure in which reinforcers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designed to evoke 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interspersed with punishers to speed the process of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used to guide actions closer and closer to a desired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given on a variable-ratio 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 is effective by rewarding ________ to the desired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behaviors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reinforcers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behaviors related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successive approximations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Aurora makes rewards given to her pet contingent on specific desired behaviors, such as sitting, she is ________ her dog’s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averting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You would be most likely to use operant conditioning to teach a dog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fear cars in the street.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dislike the taste of dead birds.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wag its tail whenever it is excited.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walk on its hind legs.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Arcanjo is teaching a German Shepherd to jump through hoops. Initially, he gives the dog a treat for approaching the hoop, then only for jumping up in front of the hoop, and finally only for jumping through the hoop. Arcanjo is using the method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successive approximations.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Gianna is toilet training her 2-year-old son. Gianna will probably have more success if she rewards him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successive approximations.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Seven-year-old Amir often becomes distracted as he’s getting ready for school, making the whole family late. His father offers him a sticker for brushing his teeth on Monday; on Tuesday, for brushing his teeth</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getting dressed; and on Wednesday, for brushing his teeth, getting dressed,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and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putting on his shoes. His father is using the method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event or situation signaling that an operant response will be reinforced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discriminative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pigeon is consistently reinforced with food for pecking a key after seeing an image of a human face, but not reinforced for pecking after seeing other images. By signaling that a pecking response will be reinforced, the image of a human face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discriminative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Mr. Stevenson rewards students only when they answer questions correctly. As a result, the students have stopped participating in class. Mr. Stevenson most clearly needs to be informed of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Pigeons have been trained to discriminate cancerous from healthy tissue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Any stimulus that, when presented after a response, strengthens the response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To help Camila learn how to use a pencil to write her name, her mother gives her a special treat each time she uses the pencil correctly. The treat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Every Sunday morning, Frank makes breakfast for the family so that his parents will allow him to use the car. In this instance, using the car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To help Oliver learn how to use a spoon to eat his cereal, his mother gives him a sticker each time he holds the spoon correctly so that he gets the cereal into his mouth. The sticker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Kathryn suffers terrible leg cramps during the night. To relieve the pain, Kathryn performs several stretching exercises. The exercises are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Ned, a banker, works out at the local gym every day after work because it reduces his work anxiety. Ned’s habit of going to the gym is maintained by a ________ reinforcer.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Receiving delicious food is to escaping electric shock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 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 secondary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reinforcer; delayed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reinforcement;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reinforcers ________ behaviors, and negative reinforcers ________ behaviors.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increase; decrease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increase; increase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have no effect on; decrease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Any stimulus that, when removed after a response, strengthens the response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Stacey has a migraine headache and takes medicine to relieve the pain. In this case, the medicine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reinforcers could best be described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discriminative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innately satisfying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you give your dog a treat for coming to you after you call his name, you are using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Carla is teaching her daughter how to print. Every time her daughter successfully writes a letter, Carla gives her a small cookie. In this instance, the cookie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taste of a cold drink on a hot day and relief from the pain of a sprained wrist are both ________ reinforcers.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stimulus that gains its reinforcing power through its learned association with a primary reinforcer is a ________ reinforcer.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 the best example of a conditioned reinforcer?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clapping for a delightful dance recital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scolding for eating popcorn before dinner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cold ginger ale for mowing the lawn on a hot day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ending the pain from a burn after lifting one’s hand from a hot stove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Leonard was paid $75 for six hours of work. The money was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a long walk to campus in uncomfortable shoes, Deena sits down on a bench and enjoys resting her aching feet. She has a few minutes before class, so she checks her social media feed and feels pleased that many friends have liked her recent post. In this case, sitting down is a ________ and the social media likes are a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 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 conditioned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 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 conditioned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removal of electric shock is to the receipt of money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reinforcer; immediate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 conditioned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 continuous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an effort to condition a rat to press a bar, you reward it immediately when it presses the bar, before it has a chance to engage in other “unwanted” behaviors such as sniffing or scratching.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intermittent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If you want to teach a parrot to talk by dinnertime, you would be best advised to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 rather than 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 rather than 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reinforcers rather than delayed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reinforcers rather than positive reinforcers.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Clarissa works much harder pulling grapes off the vine if she gets paid when she fills each bucket rather than at the end of the workday. This best illustrates that her grape picking is strongly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fixed-interval 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Iris and Annette are college students who study hard throughout the semester, thinking all the while about their final grades and how these will impact their employment opportunities. This best illustrates that human behavior can be influenced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Researchers have found that when rewarding rats with food for desired behavior, a delay of more than________ in administering the reward will prevent the rat from actually learning the desired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10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15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30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45 seconds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Paul’s food selections at mealtimes are more strongly influenced by his momentary enjoyment of high-calorie foods than by the prospect of an unhealthy weight gain and elevated blood pressure levels.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fixed-interval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This is Michael’s third season playing football. He knows that at the end of the season he will receive a trophy, just as he did at the end of the last two seasons. He really wants to get another trophy. Michael is clearly responding to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pattern that defines how often a desired response will be reinforced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reinforcement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Hernando wants to teach his dog to come when he calls. To ensure that the behavior will not later become extinct, he should use ________ reinforcement until the response is mastered followed by ________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continuous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Each time is to some of the time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reinforcement is to 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ratio reinforcement is to fixed-interval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internal reinforcement is to variable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 is to continuous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a behavior is reinforced every time it occurs, what has occurred?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Camila is house training her new puppy Taffy. She gives Taffy a tasty treat each time the dog lets her know it needs to go out. She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a person reinforces a response only part of the time, it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response is learned most rapidly and is most resistant to extinction if it is acquired under conditions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reinforcement followed by 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reinforcement followed by secondary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 followed by 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reinforcement followed by primary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Resistance to extinction is most strongly encouraged by ________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intermittent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way slot machines reward gamblers with money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Five-year-old Kelly asks his parents for ice cream every time they open the freezer. At first they granted every request, but now they do so less consistently. Research suggests that Kelly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soon give up asking for ice cream entirely.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come to ask for ice cream only occasionally.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continue to ask for ice cream nearly every time the freezer is opened.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ask for ice cream only when he and his parents are outside the house.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fixed-ratio schedule of reinforcement is one in which a response is reinforced only after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specified time period has elapsed.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unpredictable time period has elapsed.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specified number of responses have been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unpredictable number of responses have been made.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Sue shops at a discount store for her children’s clothes. For every $100 she spends, she receives a 10 percent discount on her next purchase. She is being rewarded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Callum is a painter who wants to be paid for each room he paints rather than with an hourly wage. Callum prefers working on a ________ schedule of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Pedro and Alan sell insurance policies by phone. Pedro is paid $100 for every six calls he makes, while Alan is paid $100 for every policy he sells, regardless of the number of calls he makes. Pedro’s telephoning is reinforced on a ________ schedule, whereas Alan’s is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 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 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 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 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partial reinforcement schedule that reinforces a response after an unpredictable number of responses is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Kavi likes to play scratch-off lottery tickets and occasionally wins. This is an example of a(n)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People who play roulette are reinforced on a ________ schedule because the numbers they bet do not always come up.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Asking potential partners for a date is most likely to be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fixed-interval schedule of reinforcement is one in which a response is reinforced only after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unpredictable time period has elapsed.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specified time period has elapsed.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specified number of responses has been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unpredictable number of responses has been made.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You go clothes shopping at your favorite store every Wednesday because you know that each Wednesday is “Wacky Discount Wednesday” and that you will get 15 percent off your total purchase. This is an example of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Ms. Avila is the CEO for a social media firm and stays inside her office most of the time. At the same time every hour, however, she steps outside her office to see what her employees are doing. The employees have learned to work especially hard during the five minutes before and while she is outside her office. Their work pattern is typical of responses that are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partial reinforcement schedule that reinforces a response that occurs after an unpredictable period of time is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At the beginning of the semester, Professor Jones tells her history students that they will be quizzed at unpredictable times throughout the term. Studying for Professor Jones’ course will clearly be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Watching the night sky for shooting stars is likely to be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Jennifer has been waiting for Sam to reply to her text message. She has been checking her phone periodically for the past day. When he finally responds, she has been rewarded on which reinforcement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Erika’s parents are concerned about her social media use. Erika checks her phone constantly for messages, updates, and likes, often refreshing the page thirty or forty times until something new appears. Erika is being rewarded on a(n)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Armani checks Instagram every few minutes to see if anyone has responded to or liked his posts. Those responses are reinforcing him according to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response rates tend to be ________ when linked to a ratio schedule rather than an interval schedule. Operant response rates tend to be ________ consistent when linked to a variable schedule rather than a fixed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higher;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lower;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higher;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lower; less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reinforcement schedule that, when graphed, resembles a staircase is the ________ schedule of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reinforcement schedule that resembles a slide is the ________ schedule of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Punishment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9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any event or situation that evokes a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stimulus that evokes no response before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event that increases the frequency of the behavior that it follows.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event that decreases the frequency of the behavior that it follows.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Strengthening a response by removing something negative is to ________ as a consequence that decreases the frequency of a preceding behavior is to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 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punishment; 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reinforcement; negative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Theodore quit gambling after he lost an entire paycheck at his local casino and could not pay his rent that month. This best illustrates the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Sarah does not have to do her regular chores because she has demonstrated good behavior, ________ has occurred. When Joshua is grounded for a week for staying out past his curfew, ________ has occurred.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 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punishment; 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 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Studies suggest that criminal behavior is most likely to be deterred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moderate levels of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swiftly delivered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threat of severe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unpredictable level of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Withdrawing a rewarding stimulus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Taking away the driver's license of a reckless teen driver is intended to serve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Nate did not come home last night by curfew, so his parents have now grounded him.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Kayla stopped talking disrespectfully to her parents after they suspended her weekly allowance as a result. Taking away Kayla’s allowance served as ________ for her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NewRomanPSMT" w:eastAsia="TimesNewRomanPSMT" w:hAnsi="TimesNewRomanPSMT" w:cs="TimesNewRomanPSMT"/>
                <w:b w:val="0"/>
                <w:bCs w:val="0"/>
                <w:i w:val="0"/>
                <w:iCs w:val="0"/>
                <w:smallCaps w:val="0"/>
                <w:color w:val="000000"/>
                <w:sz w:val="24"/>
                <w:szCs w:val="24"/>
                <w:bdr w:val="nil"/>
                <w:rtl w:val="0"/>
              </w:rPr>
              <w:t>Janet has recently blocked Shannon on her social media account because Shannon’s comments are often rude. This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positive punisher.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negative punisher.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negative reinforcer.</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Administering an aversive stimulus following an operant response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Veronica is unkind to her younger brother Sammy, her parents instruct her to do all of Sammy’s chores. Afterward, Veronica is more attentive to how she treats Sammy. In this case, the extra chores are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punishment is the introduction of a(n) ________ stimulus following a behavior, and negative punishment is the withdrawal of a(n) ________ stimulus following a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pleasant; pleasant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aversive; aversive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pleasant; aversive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aversive; pleasant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How many children in less developed countries are spanked or otherwise physically punished?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More than 2 in 3</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2 in 10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2 in 20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Fewer than 2 in 50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 NOT a consequence of physical punishment?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It teaches discrimination among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It can teach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It provides direction for appropriate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It may increase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 of 2019, ________ countries had outlawed hitting in the home.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48</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72</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100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156</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that some responses, but not others, will be punished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child who is punished for hitting his sister but not for hitting other kids on the school playground may demonstrate a patterned habit of hitting that is indicative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use of physical punishment may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lead to the suppression but not the redirection of undesirable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 aggression as a way of coping with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lead people to fear and avoid the punishing agent.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have all of these results.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To change a child's undesirable behaviors, psychologists would advise parents to make greater use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 than of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reinforcement than of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 than of 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reinforcers than of secondary reinforcers.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introduction of a pleasant stimulus is to ________ as the withdrawal of a pleasant stimulus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reinforcer; 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reinforcer; delayed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reinforcement;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reinforcer; secondary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Some studies indicate that people learn and grow best from feedback that tells them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how they have succeeded.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where they have failed.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how they compare to their peers.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what their failures reveal about their learning style.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 argued that behavior is shaped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external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emotions.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unconscious motives.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conscious thoughts.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explaining serious childhood misbehavior, B. F. Skinner would most likely have emphasized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inherited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childhood fears.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faulty child-raising practices.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weak internalized conscience.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Skinner's critics have claimed that he neglected the importance of the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personal 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early childhood experiences.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pleasure-seeking tendencies.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cultural background.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Some critics of Skinner said that he dehumanized people by neglecting their personal freedom and by seeking to control their actions. What was his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science of human behavior is related to human neurology.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Internal thoughts and feelings only cause complications and disruptions for the human race.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Internal thoughts and feelings should be redirected toward human betterment.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Since external consequences already control people’s behavior, why not administer those consequences toward human betterment?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 argued that “machines and textbooks” could promote effective learning by allowing for both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reinforcement and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 and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 and 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 and 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Many schools use online ________ programs that enable students to work at their own pace.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adaptive quizzing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 LEAST likely to be considered an important component of effective student instruction involving the use of interactive software?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Pacing the presentation of educational materials according to a student's unique level and rate of learning is best exemplified by ________ computer software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adaptive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secondary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Chris learned how to make touchdown passes by successfully making very short passes before throwing to the receiver from increasingly longer distances. This learning strategy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variable-interval scheduling.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AI programs are teaching humans about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methods of human instruction.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limits of human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effectiveness of human instruction.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processes involved in human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Valeriya owns a small clothing store. Whenever she notices a sales associate being especially helpful to customers or suggesting additional items they might buy to complete an outfit, she’s sure to praise the associate immediately after the customer leaves. What principle is Valeriya using to motivate her employees?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delayed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primary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Three years ago, the DeSouza Paper Company included its employees in a profit-sharing plan in which workers receive raises based on the company’s profits. Since company executives began this plan, worker productivity at DeSouza has increased. This productivity increase is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Seven-year-old Ernie sometimes throws temper tantrums if his father refuses to give him a specific food at snack time. Parent-training experts would suggest that Ernie’s father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2"/>
              <w:gridCol w:w="8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threaten to punish Ernie if he continues his tantrums.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offer to give Ernie the food he wants if he stops tantruming.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give Ernie a brief time-out and reward him at other times when he behaves well.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keep the house free of Ernie’s favorite snack foods to reduce the frequency of Ernie’s tantrums.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To use operant conditioning to develop an exercise regimen, psychologists would suggest that you</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announce your exercise goals and how you plan to achieve them.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reward yourself even when you fail to fulfill your exercise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gradually increase the rewards as your exercising becomes more habitual.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avoid trying to keep track of exactly how much you have exercised.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Darren has vaped for three years and has decided to quit. What should he do first?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State a realistic goal in measurable terms and announce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Decide how, when, and where he will work toward his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Monitor how often he engages in his desired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 the desired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would be the most appropriate step in attempting to check your progress on a behavior change?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State a realistic goal in measurable terms and announce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Decide how, when, and where you will work toward your goal.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Monitor how often you engage in your desired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Reinforce the desired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Both classical and operant conditioning are forms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organism learns associations between events it does not control during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learned association between behaviors and resulting events is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learned association between two stimuli is most central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fixed-interval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involuntary response is to ________ as a voluntary response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behavior; 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 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 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study of respondent behavior is to ________ as the study of operant behavior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Thorndike;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Skinner; Thorndike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Thorndike; Pavlov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integrated understanding of associative learning in terms of genetic predispositions, culturally learned preferences, and the predictability of certain associations is most clearly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Pavlov's 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Watson's 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biopsychosocial approach.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NewRomanPSMT" w:eastAsia="TimesNewRomanPSMT" w:hAnsi="TimesNewRomanPSMT" w:cs="TimesNewRomanPSMT"/>
                <w:b w:val="0"/>
                <w:bCs w:val="0"/>
                <w:i w:val="0"/>
                <w:iCs w:val="0"/>
                <w:smallCaps w:val="0"/>
                <w:color w:val="000000"/>
                <w:sz w:val="24"/>
                <w:szCs w:val="24"/>
                <w:bdr w:val="nil"/>
                <w:rtl w:val="0"/>
              </w:rPr>
              <w:t>Which of the following is NOT associated with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biological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psychological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social-cultural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w:eastAsia="TimesNewRomanPSMT" w:hAnsi="TimesNewRomanPSMT" w:cs="TimesNewRomanPSMT"/>
                      <w:b w:val="0"/>
                      <w:bCs w:val="0"/>
                      <w:i w:val="0"/>
                      <w:iCs w:val="0"/>
                      <w:smallCaps w:val="0"/>
                      <w:color w:val="000000"/>
                      <w:sz w:val="24"/>
                      <w:szCs w:val="24"/>
                      <w:bdr w:val="nil"/>
                      <w:rtl w:val="0"/>
                    </w:rPr>
                    <w:t>All of these are associated with learning</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Understanding that learning to play a particular sport is related to one's genetic predispositions, learned behaviors from one's home environment, and motivation provided by one’s parents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constraints.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fact that each species comes predisposed to learn things that are crucial to its survival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constraints on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relevance of cognitive learning in survival.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difference between operant conditioning and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 and acquisition.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NewRomanPS-ItalicMT, serif" w:eastAsia="TimesNewRomanPS-ItalicMT, serif" w:hAnsi="TimesNewRomanPS-ItalicMT, serif" w:cs="TimesNewRomanPS-ItalicMT, serif"/>
                <w:b w:val="0"/>
                <w:bCs w:val="0"/>
                <w:i/>
                <w:iCs/>
                <w:smallCaps w:val="0"/>
                <w:color w:val="000000"/>
                <w:sz w:val="24"/>
                <w:szCs w:val="24"/>
                <w:bdr w:val="nil"/>
                <w:rtl w:val="0"/>
              </w:rPr>
              <w:t>Preparedness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is defined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6"/>
              <w:gridCol w:w="80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biological predisposition to learn associations that have survival value.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tendency of learned behavior to gradually revert to biologically predisposed patterns.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that occurs but is not apparent until there is an incentive to demonstrate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process of observing and imitating a specific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Joseph became violently ill after eating a turkey sandwich a few months ago. Ever since then, just the thought of a turkey sandwich makes him feel sick. Joseph’s taste aversion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idea that any perceivable neutral stimulus can serve as a conditioned stimulus was challenged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Garcia and Koelling’s findings on taste aversion in rats.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Pavlov’s findings on the conditioned salivary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Watson and Rayner’s findings on fear conditioning in infants.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Bandura’s findings on observational learning and aggression in children.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Garcia and Koelling's studies of taste aversion in rats demonstrated the impact of ________ on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constraints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fixed-interval reinforcement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has helped prevent coyotes and wolves from attacking sheep?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taste 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Taste aversion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both acquisition and 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limits on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effect of 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limits on 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Wanda used to enjoy eating string beans. But after eating string beans contaminated by nausea-producing toxins, she developed a taste aversion to string beans.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Our ancestors learned to avoid foods and situations that made them sick, which helped them survive and leave descendants. This demonstrates that ________ favors traits that aid survival.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natural selection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Evidence that organisms most readily learn behaviors favored by natural selection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Who proposed the theory of natural selection?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Garcia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Robert Rescorla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Allan Wagner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Generally, ________ predispose(s) organisms to learn associations that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evolution; are advantageous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constraints; are naturally 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 are naturally adaptive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predictability; are advantageous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chemotherapy in a clinic triggers nausea, cancer patients may develop a nausea response to the sights, sounds, and smells associated with the clinic.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It’s easier to train pigeons to flap their wings to avoid being shocked than to flap their wings for a food reward. This illustrates the importance of ________ in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limits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Animals tend to revert from newly learned habits to their biologically predisposed behaviors.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James has tried to teach his cat to sit for food. After his cat performed the trick, the cat went back to ignoring commands and meowing for food.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pigs learned to pick up and deposit wooden coins in a piggy bank, the pigs subsequently dropped the coins repeatedly and pushed them with their snout. This best illustrates the importance of ________ in operant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taste 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Ivan Pavlov and John B. Watson ________ the impact of biological constraints on classical conditioning and they ________ the impact of cognitive processes on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underestimated; overestimated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overestimated; underestimated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underestimated; underestimated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overestimated; overestimated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Both Watson and Pavlov believed that the behavior of rats and dogs could be reduced to mindless mechanisms. To them, this meant there was no need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consider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attempt to predict or control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understand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infer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views of learning advanced by Ivan Pavlov and John B. Watson underestimated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neutral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responses.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Who demonstrated that animals can learn the predictability of an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Kimble and Garcia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Rescorla and Wagner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Skinner and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Pavlov and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predictability rather than the frequency of CS-US associations appears to be crucial for classical conditioning. This highlights the importance of ________ in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Trisha has learned to expect rain after she feels the wind picking up. This suggests that associative learning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genetic predispositions.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psychologist who emphasizes cognitive processes would be likely to suggest that classical conditioning depends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6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organism's behavior in response to environmental stimulation.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amount of time between the presentation of the CS and the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how frequently an organism is exposed to an association of a CS and a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organism's expectation that a US will follow a 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response rates remain highest when individuals anticipate that their behavior will actually lead to further reinforcement. This best illustrates the importance of ________ in operant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constraints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Demetria fails to see any connection between her contributions to the company’s success and the size of her annual bonus. As a result, she no longer puts much effort into her job, even though she really wants a big bonus. This best illustrates the importance of ________ in the operant conditioning of work habits.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biological limits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mental representation of the layout of one’s environment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mirror neuron.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prosocial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cognitive map.</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two weeks working at the local library, Mieko formed a mental picture of the layout of the library and is now able to go quickly to the correct shelves. Mieko has developed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 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that occurs but is not apparent until there is an incentive to demonstrate it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If rats are allowed to explore a maze, given no obvious rewards, they will later run the maze with few errors when a food reward is placed at the end. Their good performance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Avia has always homeschooled her children and has not given them “grades” on their assignments. Instead, she would make them redo any assignments that were completed incorrectly. But her daughter started complaining about her schoolwork, saying that she did not want to do it, especially her math. So, Avia decided to try giving grades for completed work. Now her daughter completes her assignments faster, gets high marks on her assignments, and no longer complains about her work.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fact that learning can occur without reinforcement is most clearly demonstrated by studies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 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Studies of latent learning highlight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You are trying to train your dog to sit, and so you work with him every day after lunch and then again after dinner. After several days, you notice that your dog sits on his own, without your command, around lunchtime. This demonstrates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how latent learning is involved in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use of cognitive maps in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role of cognitive processes in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role of 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Our ability to learn by witnessing the behavior of others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pioneering researcher of observational learning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Garcia.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Albert Bandura.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John B.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a classic experiment, preschool children pounded and kicked a large, inflated Bobo doll that an adult had just pounded and kicked. This experiment illustrated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Hernando is watching his older brother practice martial arts. Hernando then imitates the same behaviors and actions while playing with friends. Hernando is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effect of 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associative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Abran wears his collar turned up because he noticed that his older brother Levi and Levi’s friends all do so. This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 Bandura’s classic experiment, after observing an adult beating an inflated doll, preschool children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imitated only the modeled aggressive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both imitated the modeled aggressive behaviors and displayed some non-modeled aggressive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imitated both the modeled aggressive behaviors and some previously observed prosocial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overestimated their ability to imitate the modeled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Abigail watched her big sister play soccer last season and win a trophy for her participation. Abigail now wants to play soccer so that she too can win a trophy. Her understanding of how her big sister got the trophy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Learning to anticipate consequences by watching others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Adam and Joel, both 5 years old, have seen all the Marvel movies. Joel’s father recently found the boys sitting on a high tree limb, ready to try flying to the ground. What best accounts for the boys’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watching online videos of Olympic figure skaters performing their routines and winning medals, 10-year-old Samia, who has never skated before, is certain she’ll be able to perform similar feats immediately. This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limitation of 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power of 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application of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benefit of vicarious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Leeza, who is fourteen, has begun blowing off her schoolwork and spending all her time with friends. As a result, her grades have dropped, and she is in danger of failing two courses. Leeza’s parents hope that her older sister Anne, who has just received a college scholarship and learned that she will be her high school’s valedictorian, can be a good model for Leeza. This vicarious reinforcement is most likely if Leeza perceives Anne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serious and thoughtful.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successful and similar to herself.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kind and willing to help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friendly and unintimidating.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We are most likely to imitate the behavior of models if we observe that their actions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conditioned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followed by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violent or antisocial.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tendency to engage in behaviors that we observe others being rewarded for performing best illustrates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Mathilda saw her brother being scolded for drawing on the wall, Mathilda stopped drawing on the wall.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We are especially likely to vicariously experience the reinforcing outcomes of those people we perceive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antisocial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similar to ourselves.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work of ________ has been used to reduce unplanned childbearing, protect against AIDS, and promote environmental conservation.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Albert Bandura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Charles Darwin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Albert Bandura's work has provided social models for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reducing unplanned pregnancies.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protecting against AIDS.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promoting environmental conservation.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encouraging adaptive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Researchers found that ________ are activated when a monkey moves a peanut into its own mouth and when a monkey simply observes other monkeys move a peanut into their mouths.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antisocial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Frontal lobe neurons that some scientists believe fire when we perform a certain action or when we observe another performing a certain action are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Psychologists are currently debating whether our physical capacity for mentally simulating the observed behavior of others is due to specialized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respondent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Some scientists believe that mirror neurons provide a neural basis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are activated both by throwing a ball and by simply watching another person throw a ball?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taste aversions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Some research on observational learning would suggest that a televised boxing match may lead viewers to mentally simulate boxing thanks to the activation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taste aversions.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Different groups of vervet monkeys learned to prefer either blue or pink corn. All but one of their 27 infant monkeys subsequently came to prefer the same color corn preferred by the adult monkeys in their group. This subsequent outcome best illustrated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one monkey sees a second monkey touch four pictures in a certain order to gain a banana, the first monkey learns to imitate that sequence.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Rhesus macaque monkeys are more likely to reconcile after a fight if they grow up with forgiving older macaque monkeys.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Whacking the water to drive prey fish into a clump became common among humpback whales as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social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taste 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Without conscious reflection, people often yawn when they observe others yawning. Researchers are now considering whether this can be attributed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 activity.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Sandy finds it harder to frown when watching her brother smile than when seeing him frown. Scientists are currently debating whether this can be attributed to the activation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By 8 to 16 months, infants imitate various novel gestures they see others perform.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fixed-interval 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When we watch someone experience electric shocks, we become more fearful in our own choices, as if we had experienced the shocks ourselves.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Ciara watches as her daughter falls off her bicycle and begins to cry. In response, Ciara will most likely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release of her own body’s natural painkillers.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physical pain similar to her daughter’s.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emotional and physical numbness.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repeated mental simulations of the event.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Even children as young as 2 years old will stroke a plastic jar with a feather before reaching inside the jar for a toy if they have seen an adult do so.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overimitation.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brain's capacity to simulate and vicariously experience the observed postures and facial expressions of others most clearly contributes to the development of a child's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Recognizing that one of your friends is feeling angry and that another friend is feeling sad illustrates an ability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theory of mind.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Helpful and constructive actions best illustrate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fixed-ratio 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overimitation.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Eric learned to care for his own children by observing the many ways his parents carefully nurtured his siblings. This best illustrates the value of observational learning for promoting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 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antisocial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Socially responsive toddlers who readily imitate their parents tend to become preschoolers with a strong internalized conscience.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Models are most effective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observer perceives them as helpful.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they are demonstrating prosocial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they are biologically related to the observer.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their actions and words are consistent.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Ramsey manages an office-supply store. To help new employees learn communication, sales, and customer service skills, he would most likely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overimitation.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behavior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Faisal frequently tells his children that it is important to wash their hands before meals, but he rarely does so himself. Experiments suggest that his children will learn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practice and preach the virtues of cleanliness.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practice cleanliness but not preach its virtues.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neither practice nor preach the virtues of cleanliness.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preach the virtues of cleanliness but not practice cleanliness.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Research has found an association between films that glorify high-speed chases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increase in tickets for running red lights.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decrease in tickets for running red lights.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 increase in speeding tickets.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 decrease in speeding tickets.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Children of abusive parents often learn to be aggressive by imitating their parents. This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318. 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Children may imitate behaviors they see in television shows, movies, and videos.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fixed-interval reinforcement schedules.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319. 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For those watching violent media, the violence-viewing effect is strongest if an attractive person commits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justified violence that causes no visible pain or harm.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unjustified violence that causes no visible pain or harm.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justified violence that causes a lot of visible pain or harm.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unjustified violence that causes a lot of visible pain or harm.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320. 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Experimental studies have shown that media violence viewing can cause aggression. This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antisocial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violence-viewing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unjustified violence.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321. 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Desensitization and imitation are two factors that contribute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taste 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violence-viewing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322. 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Correlational studies show that prolonged viewing of televised violence ________ increased rates of violent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inhibits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causes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is unrelated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predicts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323. 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After watching violent cartoons, Jeremy and Julie engaged in the very same violence they saw on TV, such as flying karate kicks. This best illustrates that one of the factors contributing to the violence-viewing effect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324. 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is(are) likely to contribute to the violence-viewing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desensitization and 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neither desensitization nor imitation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325. 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Carolyn recently discovered that since the introduction of television, there have been twice as many homicides in the United States and Canada. What conclusion can she reach?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introduction of television caused the change in the homicide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change in the homicide rate led to the introduction of television.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There is a relationship between the introduction of television and the change in the homicide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She cannot make any conclusions based on the information provided.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326. 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Trevor’s parents recently allowed him to watch a violent superhero movie for the first time. Shortly afterward, Trevor body-slammed his friend while they were playing. This is something he does not normally do. His change in behavior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desensitization and 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neither desensitization nor imitation.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327. </w:t>
            </w: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Which of the following is NOT a criticism of media violence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size of the effect is low.</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results may be unreliable.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Other cultures with similar levels of media violence have different levels of violent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NewRomanPSMT, serif" w:eastAsia="TimesNewRomanPSMT, serif" w:hAnsi="TimesNewRomanPSMT, serif" w:cs="TimesNewRomanPSMT, serif"/>
                      <w:b w:val="0"/>
                      <w:bCs w:val="0"/>
                      <w:i w:val="0"/>
                      <w:iCs w:val="0"/>
                      <w:smallCaps w:val="0"/>
                      <w:color w:val="000000"/>
                      <w:sz w:val="24"/>
                      <w:szCs w:val="24"/>
                      <w:bdr w:val="nil"/>
                      <w:rtl w:val="0"/>
                    </w:rPr>
                    <w:t>The results are valid.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07: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07: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