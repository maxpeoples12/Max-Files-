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months after experiencing a terrifying home invasion, Jack finds himself constantly scanning his environment for possible threats and jumping at the slightest noises. Jack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 is typically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unusually high rate of metabolism.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episodes of binge eating that alternate with compensatory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self-focused, self-inflating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inaccurate self-perception.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 withdrawal and haunting nightmares of war veterans best illustrate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Fifteen-year-old Jeanie, who has always been a healthy weight, began a drastic weight-loss diet several months ago. Although her weight is now far below normal for her height and her health has begun to suffer, Jeanie believes she is overweight and maintains a distorted image of her body. Jeanie is exhibiting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dissociative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years after being robbed at gunpoint, Brittany still experiences jumpy anxiety and has haunting memories of the robbery. She also has trouble sleeping. Brittany is most clearly showing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Fourteen-year-old Ana has long felt dissatisfied with her body and preoccupied with how others perceive her. After restricting her food intake and losing several pounds, she was pleased to receive compliments from her mother and sister, both of whom struggle with disordered eating. She has since begun skipping meals, portioning and weighing her food, and exercising excessively. As a result, her weight has plummeted, and she is exhibiting symptoms of malnutrition. Ana might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Elly was in a convenience store when a man burst in and robbed the cashier. Elly has since been unable to return to work. She can't seem to stop thinking about the event. She has recurrent nightmares, is unable to sleep, and does not want to leave her home. It is most likely that Elly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Severely restricted eating and an intense fear of weight gain is to ________ as binge eating followed by self-induced vomiting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 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 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 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 binge-eating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recovering after a trauma, many people display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onset of ________ may begin after a person has broken diet restrictions and gorged.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Mandi experienced extreme stress related to a natural disaster that affected her neighborhood. It’s 10 days later and she has fully recovered from the experience.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binges that alternate with behaviors to compensate are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stress-related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psychological changes that result from struggling with extremely challenging life crises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Jessica’s weight is within the normal range for her height. She often binge-eats, then compensates by taking laxatives. Jessica may be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fugue state.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the emotional distress after experiencing a trauma, the ________ the risk for developing PTSD.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lower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attempting a restrictive diet and ultimately binging on foods she had forbidden herself to eat, 22-year-old Tasha has become preoccupied with food. She frequently binge-eats sweet, high-fat foods, then takes laxatives and vomits. Tasha is exhibiting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Andrea and Jen recently completed military service in a war zone. Upon returning home, Andrea developed PTSD but Jen did not. Why might this be the case?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Andrea, Jen experienced higher levels of emotional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Jen, Andrea experienced higher levels of emotional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 is experiencing posttraumatic growth and Andrea is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Andrea is experiencing posttraumatic growth and Jen is not.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those with bulimia nervosa, those with binge-eating disorder are NOT likely to ________ following binge eating.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remorse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purge or fast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indigestion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those who had more difficulty ________were more likely to experience PTSD after a trauma.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 emotional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negative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 unwanted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negative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Dimitri feels anxious, he eats excessive amounts of sweet, high-fat food. Afterward, Dimitri feels remorse but does not purge or exercise excessively. Dimitri is demonstrating the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influence the development of PTSD after a trauma?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 differences in memory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systemic 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a significant level of emotional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interpreting normal stress-related memories as pathological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anorexia nervosa often come from families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not protective of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high achieving and competitive.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experiencing poverty.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don't care about physical appearance.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psychologists believe that mental health professionals have been diagnosing normal stress-related bad memories and dreams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Kai is an adolescent male who aims to be excessively muscular. Which of the following factors is NOT associated with this pursuit?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self-evaluation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fret about falling short of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perfectionist 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concern about how others view him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common problems brings people into primary care doctors’ offices?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medically unexplained illnesses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analysis of 222 studies, the rise in eating disorders in the last half of the twentieth century coincided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the heritability of anorexia.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reduction in the family ideal of high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dramatic decline in Western women’s body 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the consumption of fast foods.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psychological disorder in which the symptoms take a bodily form without apparent physical causes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represent a possible cultural influence on the development of eating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images of unnaturally thin models and celebrities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of identical twins to share a genetic vulnerability to eating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variability of body ideals across time and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decline in Western women’s body 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Jerri’s stomach hurts frequently but the doctors aren’t able to identify a physical cause. Jerri may have symptoms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Frequent exposure to images of unnaturally thin fashion models and celebrities is most likely to be a factor contributing to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the most common psychological disorder in China?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 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most vulnerable to anorexia nervosa and bulimia nervosa are those who ________ value thinness and have the ________ body dissatisfaction.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least; least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greatest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least; greatest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least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who interpret normal sensations as symptoms of a dreaded disease may be demonstrating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illness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posttraumatic stress disorder.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might be useful in preventing the development of eating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1"/>
              <w:gridCol w:w="8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that the diagnostic criteria in the DSM-5 are incorrect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interactive programs to teach body acceptance to those at risk for developing eating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that the eating disorder classification criteria do not generalize well outside of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accurately measure genetic risk factors in the development of eating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 in which a person interprets normal physical sensations as symptoms of a disease, was formerly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hypochondriasis.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Prevention of eating disorders is ________. Where prevention does not work, it is ________ that the person will improve with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possible; not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not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possible; likely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Ivy has a pain in her side and is convinced that her kidneys are failing. Ivy may have symptoms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characteristic of a neurodevelopmental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 abnormalities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altered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 onset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William and Linda frequently interpret their normal body sensations as symptoms of disease. William responds to these fears by visiting several physicians each month. Linda responds by avoiding medical care completely. It is likely that William is experiencing ________ and Linda is experiencing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 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 somatic symptom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 illness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 anxiety disorder; illness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89"/>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Intellectual disability was formerly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retardation.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Down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w:eastAsia="Times New Roman" w:hAnsi="Times New Roman" w:cs="Times New Roman"/>
                <w:b w:val="0"/>
                <w:bCs w:val="0"/>
                <w:i w:val="0"/>
                <w:iCs w:val="0"/>
                <w:smallCaps w:val="0"/>
                <w:color w:val="000000"/>
                <w:sz w:val="24"/>
                <w:szCs w:val="24"/>
                <w:bdr w:val="nil"/>
                <w:rtl w:val="0"/>
              </w:rPr>
              <w:t>Rats that received unpredictable electric shocks in a laboratory experiment became apprehensive when returned to that same setting. This illustrates that anxiety may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classical conditioning.</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Amanda’s score on an intelligence test is less than 70. This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may be diagnosed as having an intellectual disability.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on the autism spectrum.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rigidly fixated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tends to be overly active and impulsive.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suggest that specific phobias are learned would be most likely to emphasize the role of ________ in the onset of anxiety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 of varying intellectual disability caused by an extra copy of chromosome 21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Asperger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Down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Marilyn is afraid of dogs and refuses to walk alone in her neighborhood, where many people have dogs. Her therapist suggests that she is fearful because she was bitten by a dog when she was young; thus, she has generalized her fear to all dogs. The therapist’s suggestion most clearly reflects a view that her fear is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Adrianne is 5 years old and has an extra copy of chromosome 21. She has been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Down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Asher experiences claustrophobia, a fear of closed spaces. His therapist suggests that his reaction to closed spaces is a generalization of the fear triggered by his childhood experience of being accidentally locked in his closet. The therapist’s suggestion indicates a belief that Asher’s fear results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biological predisposition.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would NOT be diagnosed with an intellectual disability?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Twenty-one-year-old Jack has Down syndrome and lives in a supervised residential treatment facility.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has an IQ of 80 and is able to live on his own with some help from his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Fourteen-year-old Jujuan has extreme difficulty with language, cannot read, cannot follow basic rules, and needs help with his personal hygiene.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Twenty-five-year-old Christine has an IQ of 65 and lives at home, where she receives assistance with learning practical and social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classical conditioning process is associated with the development of specific phobias?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Janet’s 27-year-old daughter, Anne, has an intellectual disability. It is most likely that Anne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unusually creative.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received an intelligence test score between 80 and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born with a missing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difficulty adapting to the demands of independent adult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scratched by a stray cat develops a fear of all cats.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IQ of approximately 70 or below and difficulty adapting to the normal demands of life is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cognitive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intellectual disability.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Davey’s fear of heights prevents him from entering tall buildings, flying, or driving over bridges. Davey's fear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diagnosed with an intellectual disability score approximately 70 or below on an intelligence test and also demonstrate a limitation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painful and frightening event may trigger the development of a specific phobia. This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repetitive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who has an intellectual disability, has never learned how to speak, read, or write. Which area of independent living is he having difficulties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conceptual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Anything that enables us to avoid or escape a feared situation can ________ our maladaptive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has an intellectual disability and has difficulties following basic rules and laws. He also has poor interpersonal skills. Which area of independent living is he having difficulties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conceptual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operant conditioning process is associated with the development of specific phobias?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criterion/criteria for being diagnosed with an intellectual disability is/are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low intelligence test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with independent living demands.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having a low intelligence test score and difficulty with independent living demands.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having a low intelligence test score nor difficulty with independent living demands.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Behaviors such as avoiding insects or snakes may increase in frequency because they reduce anxiety.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estimates indicate that almost ________ children in Canada are diagnosed with autism spectrum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62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100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hand washing often increases in frequency because it relieves feelings of anxiety. This best illustrates the impact of ________ on compulsive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autism spectrum disorder may have difficulty inferring others’ thoughts and feelings.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exceptional skill in a specific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pay attention for long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absence of conceptual or social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is obsessed with avoiding germs. He feels compelled to disinfect his apartment every day and will not allow anyone to touch him. His therapist suggests that Jeremy continues his maladaptive behavior because it temporarily reduces his anxiety. The therapist’s suggestion most directly reflects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 who has autism spectrum disorder, likely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impulsivity.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is afraid of germs and contamination. She has learned that washing her hands every 30 minutes makes her feel better. This demonstrates how maladaptive behaviors can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 looks less at others’ eyes and has difficulty reading other people’s thoughts and feelings. These are characteristics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Down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 thoughts typically ________ anxiety and compulsive behaviors typically ________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Damaris was diagnosed with Asperger syndrome when he was 6 years old. His disorder is now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intellectual disability.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Down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Seven-year-old Carson is in the kitchen when his sister burns her hand on a hot cookie sheet. Carson is now intensely afraid of cookie sheets. This best illustrates that fear can be learned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DSM-5, a condition formerly known as “Asperger syndrome” is now included under the label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 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Hypervigilance, including the interpretation of harmless stimuli as threatening, can contribute to feelings of anxiety. This best illustrates that feelings of anxiety are affected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working in STEM fields are somewhat more likely than others to exhibit traits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intellectual disability.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a creak in an old house triggers feelings of panic depends on whether we interpret the sound as a breeze or as a possible knife-wielding intruder. This best illustrates the importance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provide support for the idea that people with ASD are “systemizers”?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underconnectivity in the brains of people with ASD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in STEM fields’ exhibiting of ASD-like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 skill at reading facial expressions and understanding others’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many genes appear to contribute to ASD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Kylee tends to misinterpret stimuli as threatening, such as interpreting heart palpitations as signs of a heart attack. This demonstrates that Kylee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through 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hypervigilant.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OCD.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studies have found that those with ASD have fewer-than-normal fiber tracts connecting the front and back of the brain.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underconnectivity.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synchrony.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________ percent of the worries experienced by those with anxiety disorders were NOT based on real threats.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Matthew, who has autism spectrum disorder, is having a conversation with some friends who do not have this disorder. As they speak and gesture, Matthew is ________ likely than his friends to feel some of what the others are feeling, and his brain is ________ likely to be active in areas involved in mirroring others’ 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 for the genetic basis for the development of OCD comes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field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inner psychological dynamics.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twin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studies.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 and/or hyperactivity and impulsivity are major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LEAST likely to develop PTSD?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Anna, who was burglarized and has a history of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Bill, who experienced war trauma and has higher-than-normal activity in the amygdala when he views traumatic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 who experienced a mugging but has no history of PTSD in his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who was recently assaulted and has a twin sister with PTSD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Larry has difficulty organizing his daily schedule of work responsibilities. He often makes careless mistakes or fails to complete his work because he is so easily distracted. Larry's behavior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studies suggest that genes influence anxiety disorders by regulating brain levels of neurotransmitters, including ________, which influences sleep, mood, and attending to threat.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 is diagnosed ________ often in girls than in boys. In the United States, approximately ________ percent of 2- to 17-year-olds receive this diagnosis.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18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9</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neurotransmitter heightens activity in the brain's alarm centers?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w:eastAsia="Times New Roman" w:hAnsi="Times New Roman" w:cs="Times New Roman"/>
                <w:b w:val="0"/>
                <w:bCs w:val="0"/>
                <w:i w:val="0"/>
                <w:iCs w:val="0"/>
                <w:smallCaps w:val="0"/>
                <w:color w:val="000000"/>
                <w:sz w:val="24"/>
                <w:szCs w:val="24"/>
                <w:bdr w:val="nil"/>
                <w:rtl w:val="0"/>
              </w:rPr>
              <w:t>The fact that, in the United States, 9.4 percent of 2- to 17-year-old children and only 2.5 percent of adults meet the criteria for a diagnosis of ADHD may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ADHD is actually a group of different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clinicians are inconsistent in how they diagnose 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symptoms related to ADHD lessen as children grow into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too much controversy around the disorder.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traumatic experience may trigger a lasting phobia in a child with a sensitive, high-strung temperament. The same experience, however, may have no long-term impact on a child with a more relaxed temperament. This best illustrates the role of ________ in the development of phobias.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disorders may co-exist with a learning disorder or with defiant and temper-prone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Down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PTSD patients, early childhood trauma can leave ________, which attach to our chromosomes and turn certain genes on or off.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Brian has trouble sitting still in class, impulsively interrupts his teachers, is constantly distracted, and frequently forgets to complete homework assignments. His teachers may suggest to Brian’s parents that Brian be evaluated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experiences can influence gene expression and thereby increase the chances of developing a disorder such as PTSD.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effects.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are skeptical of the rise in ADHD diagnoses have most strongly emphasized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increased use of stimulant drugs has increased the incidence of ADHD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today's more frequent diagnoses of ADHD reflect our increased awareness of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by nature are not designed to sit for hours in chairs inside.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 is a neurobiological disorder associated with abnormal brain functioning.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Traumatic fear-learning experiences create fear circuits within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anterior cingulate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support the increase in ADHD diagnoses have most strongly emphasized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are not designed to sit for hours in chairs inside.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 drugs calm hyperactivity and increase the ability to sit and 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diagnoses of ADHD reflects an increased awareness of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therapies help with the distress associated with ADHD.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 panic attacks, specific phobias, OCD, and PTSD express themselves biologically as overarousal of brain areas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impulse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regulating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controlling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Adderall is a ________ drug, it is commonly used in the treatment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 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 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 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 ADHD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those with generalized anxiety disorder, the brain’s danger-detecting system is especially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traumatized.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 is often treated with the ________ drugs Ritalin and Adderall.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hunger-arousing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sleep-inducing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w:eastAsia="Times New Roman" w:hAnsi="Times New Roman" w:cs="Times New Roman"/>
                <w:b w:val="0"/>
                <w:bCs w:val="0"/>
                <w:i w:val="0"/>
                <w:iCs w:val="0"/>
                <w:smallCaps w:val="0"/>
                <w:color w:val="000000"/>
                <w:sz w:val="24"/>
                <w:szCs w:val="24"/>
                <w:bdr w:val="nil"/>
                <w:rtl w:val="0"/>
              </w:rPr>
              <w:t>Brain scans of people with ________ reveal hyperactivity in the anterior cingulate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somatic symptom disorder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specific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Anxiety-related disorders are thought to reflect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 social behaviors that have escalated beyond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danger-detection system that has become hyperactive.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worry and sleep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intense anxiety that escalates into terrifying panic attacks.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can more easily extinguish a fear of driving a car than a fear of holding snakes. This is best explained from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suggested that compulsive acts typically exaggerate behaviors that contributed to the survival of the human species. This idea best illustrates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anxiety is a response to ________, depression is often a response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objects or events; generalized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threat of future loss; past and current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thoughts; unconscious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 experience; current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Beddu believes depression is adaptive because it slows people down, conserves energy, and focuses attention. Professor Beddu is emphasizing a ________ explanation of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disorder in which a person experiences 2 or more weeks with either depressed mood or loss of interest or pleasure, in addition to five additional symptoms,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depressed, sleepless, listless, worthless, and lacking in interest for most of a three-week period is most likely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number-one reason people seek mental health services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people with major depressive disorder, interest in activities is ________ and agitation may be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reduced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reduced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with major depressive disorder is most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seasonal pattern of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alternations between extreme hopelessness and unrealistic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persistent irrational fear of other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personal worthlessness.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Danys has been laid off from her job and is struggling to pay for her rent and groceries. She becomes depressed, lethargic, and listless, has trouble concentrating, and loses interest in activities that used to bring her pleasure. Danys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Arrin has been diagnosed with major depressive disorder. Which one of the following symptoms is she most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heightened ability to think, concentrate, and make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manic episodes, characterized by euphoria, high energy, and grandiose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tendency to have frequent or unexpected panic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repetitive thinking of death or suicide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last month, Elena has felt lethargic and has been unable to get out of bed in the morning. She has withdrawn from friends and family because she feels worthless and unlovable. Elena is most likely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 classifies major depressive disorder as the presence of at least five symptoms over a 2-week period. Which of the following is NOT one of those five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depressed mood most of the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challenges regulating appetite and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agitation or lethargy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________ percent of American adults will have experienced depression in the past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seasonal pattern of depression is suggested by the fact that in some people symptoms increase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summer.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winter.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seasonal pattern of symptoms is most likely to be a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Janette experiences depression each winter and then recovers each spring.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seasonal pattern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________ alternate between states of lethargic depression and overexcited mania.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state in which an individual is overexcited, hyperactive, and wildly optimistic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manic phase of bipolar I disorder, individuals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overactive.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uncontrollable grief and despair.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Maureen, who has been depressed and lethargic for the past month, suddenly begins feeling excessively energetic and optimistic. When she calls her father, he has difficulty understanding her fast, erratic speech. Although she is usually careful with her money, she spends her entire paycheck on new clothes and becomes irritated when her roommate suggests she save for that month’s rent and groceries. Maureen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seasonal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 disorder is to ________ as bipolar II disorder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hypomania; 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 hypomania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 heritability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Extreme mood swings are to ________ as moving between depression and hypomania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II disorder; bipolar 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 bipolar 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 disorder; bipolar II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II disorder; 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whose occupations rely on precision and logic are LESS likely than those who rely on emotional expression to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seasonal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 are most likely to strike people in which occupation?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architect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engineer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journalist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Frideric Handel composed his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Messiah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3 weeks of intense, creative energy. Many believe Handel had a mild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 tend to be ________ common and ________ dysfunctional than major depressive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likely has the more dysfunctional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who developed major depressive disorder when she was young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who was recently diagnosed with 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who has been diagnosed with 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Tracey, who has 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1994 and 2003, there was a 40-fold increase in the number of under-20 Americans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seasonal pattern of depression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new DSM-5 classifications have reduced the number of child and adolescent bipolar diagnoses, as some of those who exhibit persistent irritability and frequent outbursts are now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DSM-5's new category of disruptive mood dysregulation disorder will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pathologize the overactivity of young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a larger gender gap in diagnoses of 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the number of child and adolescent bipolar diagnoses.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the number of people diagnosed with mood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Thirteen-year-old Lester is often irritable and has recurring behavior outbursts in class and while playing with friends. Lester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behavioral or cognitive change that accompanies major depressive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emptiness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negative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males and females, depressed feelings tend to increase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Antonia has three children and a full-time job, and she feels pressured to assume responsibility for most of the household chores. This may place Antonia at higher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self-defeating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generally ________ vulnerable than women to disorders involving internal states such as anxiety or depression. Men are generally ________ vulnerable than women to disorders involving external behaviors such as alcohol use disorder or antisocial conduct.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his boss, Jane, Jim is at an increased risk for developing a disorder that involves external symptoms. Which of the following is NOT one of those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inhibited sexual 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conduct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impulse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disorders is most likely to self-terminate, even without professional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experiencing childhood abuse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related to a person's risk of adult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doubles a person's risk of adult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triples a person's risk of adult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slightly increases a person's risk of adult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regarding depression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is typically unrelated to stressful life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is unlikely to be overcome without professional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is associated with abnormally high levels of the neurotransmitter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past generations, depression strikes earlier and more often.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is more likely to be a shared tendency between identical twins than between fraternal twins. This most clearly supports explanations of this disorder from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explanatory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extent to which individual differences are attributable to genes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bipolar disorders has been estimated to be ________ than the heritability of major depressive disorder and ________ than the heritability of generalized anxiety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greater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find the genes that put people at risk for depression, researchers locate families in which the disorder appears across several generations, then look for differences in DNA from affected and unaffected family members.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vicious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dysregulation.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researcher using linkage analysis might predict that which of the following people is most at risk of major depressive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Marcus, who has a cousin with 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who has a fraternal twin with 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Pablo, whose identical twin with major depressive disorder was raised in a different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Cindra, who has an older sister with 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 is of greatest interest to those who attempt to explain major depressive disorder and bipolar disorders from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explanatory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 experiences depression, which can cause her brain’s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 centers to become less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 to be activated.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 to become less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 to be more 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researcher scanning the brain of a study participant during and after an episode of major depressive disorder would expect to see an increase in the activity level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 matter.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ventricles.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that alleviate mania tend to reduce levels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depression, the neurotransmitter serotonin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abundant.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uncompromised.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Marissa has been diagnosed with major depressive disorder. The amounts of ________ and norepinephrine in her brain are likely to be depleted when she is depressed.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Paxil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Zoloft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Intellectual disability is considered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neurodevelopmental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innate intelligence 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Repetitive physical exercise may reduce depression, in part because it increases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 production.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be diagnosed with an intellectual disability, one’s score on an intelligence test must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or below.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 or below.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low levels of the neurotransmitter serotonin are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psychological disorder is a syndrome marked by a clinically significant disturbance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is aggressive, persistent, and intentional.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is selfish, habitual, and avoidable.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person's cognition, emotion regulation, or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is biologically influenced, unconsciously motivated, and difficult to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Janelle, who is experiencing depression, has begun jogging daily in hopes of reducing her symptoms. This may help, because repetitive physical exercise increases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disorders consist of emotions, behavior, and cognitive processes that are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of daily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Orwell eats a diet rich in vegetables, fish, and olive oil, referred to as the “Mediterranean Diet.” This will reduce the chances of him developing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syndrome marked by a clinically significant disturbance in a person's thoughts, emotion regulation, or behavior is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trauma.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psychological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eat a “Mediterranean diet” have a comparatively low risk of depression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late-life cognitive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problems, which are caused by inflammation in the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Dysfunctional behaviors are maladaptive, which means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 with normal day-to-day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socially unacceptable.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 from those of most other people in your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result only from genetic changes.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Orama suggests that major depressive disorder is influenced by stressful life experiences that lay down molecular genetic tags, turning genes on or off. The professor’s suggestion most clearly highlights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explanatory styles.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Aretha is so anxious about interacting with other people that she prefers to spend all her time alone in her room. This behavior is most likely to be diagnosed as a symptom of a psychological disorder because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also noticeable in other members of her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preventing her from functioning effectively.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caused by a biological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 for her to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explores how people's assumptions and expectations influence their perceptions.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Peggy has a syndrome that is marked by a clinically significant disturbance in her thinking, behavior, and emotions. This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aspect of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Morris tends to do well in school but believes that his grades will be low each term. He also plays baseball but believes that his team will always lose the next game. Morris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conduct.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Sebastian has been so depressed for the last month that all he can do is lie in bed, cry, and wonder whether his life has meaning. He has not been able to go to work or attend school, and he feels distressed by his situation. Sebastian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experiencing symptoms that are dysfunctional, but not disabling.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exhibiting behavior that, while maladaptive, is not clinically significant.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enduring a normal aspect of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social-cognitive perspective, women are more vulnerable to depression than men because they are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externalize blame.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memory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socially withdrawn.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Thoughts, emotions, or behaviors that interfere with normal day-to-day life are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fretting and overthinking about problems and their causes.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 about having any depressed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explaining our own failures in terms that are global, stable, and internal.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recall experiences that are consistent with one's current good or bad mood.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Eli’s moods alternate between overwhelming excitement and extreme depression, which has caused problems in his relationships and work. Eli likely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hormonal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shifting belief.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Nell continually frets about her career, believing that her work is not good enough to earn a promotion, her boss doesn’t believe she’s valuable, and her co-workers don’t respect her. This overthinking has interfered with her sleep and has prevented her from being effective. Nell best illustrates the destructive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Jacob experiences obsessive thoughts and compulsive actions. He doesn’t like the thoughts that he has and wishes he could control not only his thoughts but also his actions. Jacob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diagnosis.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hindered emotional 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Overthinking negative events is another way to describe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systematic behavior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1973, the American Psychiatric Association voted that “homosexuality” should no longer be classified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natural predisposition.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societal belief.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Distraction, increased negative emotions, and disrupted daily activities may be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overabundant 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activity in the 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American Psychiatric Association’s decision to no longer classify “homosexuality” as a psychological disorder demonstrates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sudden alteration of multiple diagnoses.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power of shifting societal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various cultural associations with sexuality.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prevalence of same-sex attractions.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Becca believes that she will never be good enough for her parents, no matter what she does. This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self-defeating belief.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Believing that psychological disorders are caused by evil spirits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historical perceptions of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Vince is driving to work, he gets pulled over by a police officer. He thinks to himself, “Of course! Bad things always happen to me.”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person to promote “moral treatment” for psychological disorders, instead of the brutal treatments used during his time,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Philippe Pinel.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Paul Ryan.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Joiner.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researcher using the social-cognitive perspective might emphasize that depression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underactivity of the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some places around the world, cruel treatment for mental illness still exists. In response,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DSM is currently under revision.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 for psychological disorders is being expanded.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criteria to be diagnosed with a psychological disorder is changing.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 Health Organization has launched a plan for reform.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or what a person blames for their failures is referred to as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self-defeating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discovery that psychologically disordered behavior could result from syphilis infections facilitated the credibility and acceptance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suggests that explaining our own failures in terms that are global, stable, and internal contributes to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medical model, psychological disorders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sicknesses that need to be diagnosed and, in most cases, cured.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 responses to a troubling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imagined symptoms of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habits that need to be extinguished.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Depression-prone people tend to explain their failures in internal, stable, and global terms. Their explanations are typically self-focused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self-blaming.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Tanya claims that psychological disorders have physical causes that can be diagnosed, treated, and cured. Her belief is most clearly consistent with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stable, and global explanations of one’s own failures are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discoveries that many genes together influence the brain and biochemistry abnormalities that contribute to all major psychological disorders has supported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classification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component of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Tammy explains her failure to qualify for her high school softball team in terms that are stable, global, and internal. She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pessimistic explanatory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indicating that anxiety disorders result from a hormonal imbalance would give added credibility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Yenay attributes her poor exam grade to her own lack of skill, and so sees herself as a failure. These attributions are stable, global, and internal. It is likely that Yenay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believes specific circumstances caused her poor grade.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comparing herself to her peers.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pessimistic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undergone linkage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Goshaw believes that psychological disorders are produced by imbalances in the brain’s neurotransmitters. Dr. Goshaw’s emphasis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pessimistic, overgeneralized, self-blaming attributions that give rise to learned helplessness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self-defeating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vicious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 of mental disorders would most likely be criticized for overlooking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circumstances and psychological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evolution.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influenced abnormalities.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w:eastAsia="Times New Roman" w:hAnsi="Times New Roman" w:cs="Times New Roman"/>
                <w:b w:val="0"/>
                <w:bCs w:val="0"/>
                <w:i w:val="0"/>
                <w:iCs w:val="0"/>
                <w:smallCaps w:val="0"/>
                <w:color w:val="000000"/>
                <w:sz w:val="24"/>
                <w:szCs w:val="24"/>
                <w:bdr w:val="nil"/>
                <w:rtl w:val="0"/>
              </w:rPr>
              <w:t>Carlington’s therapist suggests that he is depressed because he attributes his work failures to his own incompetence instead of realizing that his boss is placing unreasonable demands on him. The therapist’s interpretation most clearly reflects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social-cognitive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provided support for the medical perspective on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dysfunctional or maladaptive symptoms associated with some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effectiveness of moral treatment in therapies for those with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epigenetic links between gene expression, environmental factors, and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brain and biochemistry abnormalities relate to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changes that accompany depression include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self-focused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expectation of negative outcomes.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externalization of blame.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obsession with experiencing physical pleasure.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inseparability of mind and body and the interaction of nature and nurture are most clearly emphasized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hopeless and passive resignation humans and other animals learn when they experience uncontrollable painful events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self-defeating belief.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people’s genes, thoughts, and social contexts influence them is emphasized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Rosa, who has always blamed herself for bad events, has just been laid off from her job of 20 years. This places Rosa at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Warren believes that psychological disorders are influenced by genetic predispositions and physiological states. He is also aware that inner psychological dynamics, social dynamics, and culture play a role in psychological disorders. Which of the following illustrates Dr. Warren's view?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has emphasized the impact of learned helplessness on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explanatory styles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Castille believes that the interactive influences of self-focused rumination, social rejection, and low levels of dopamine are all involved in depression. Professor Castille’s emphasis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she is biking home, Jillian is nearly hit by a car that runs a stop sign. The driver of the car nevertheless shouts at Jillian to be more careful where she’s going. For the rest of her ride, Jillian angrily recalls all the times drivers have been rude or reckless, and she expects every driver who passes her to act similarly. Jillian’s negative memories and expectations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pessimistic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Medrano’s research involves the interactions between heredity, cultural ideals, and low self-esteem in the development of anorexia nervosa. Professor Medrano’s focus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social-cultural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biopsychosocial approach.</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Martin Seligman, the rise of Western individualism appears most clearly responsible for an increase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psychological disorders occur primarily in one culture. However, ________ occurs worldwide.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taijin kyofusho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problem with a social-cognitive explanation of depression is that negative, pessimistic explanations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characteristic of men than of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be a consequence rather than a cause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coincide with actual episodes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clearly associated with mania than with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Susto occurs mostly in Latin American cultures. Which model of mental disorders would have the greatest difficulty explaining why this is so?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depression may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unrealistic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levels of 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Aiko, who has just begun her first year at Kyoto University, finds herself feeling anxious, blushing easily, and avoiding eye contact with fellow students and instructors. Her campus counselor may suspect that Aiko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taijin kyofusho.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events interpreted with a negative explanatory style can encourage dampened mood states that lead to behavioral withdrawal and subsequent social rejection by others.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depression's vicious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disorders occurs worldwide?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break the vicious cycle of depression, the social-cognitive perspective suggests that people should be encouraged to explain their failures in terms that are both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and stable.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and global.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and global.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and temporary.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Thomas is giving a lecture on the vulnerability-stress model, which originated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original classification system used for diagnosing mental illness.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Melissa is frequently depressed and has been caught in the vicious cycle of depressed thinking. She is currently seeking therapy. Which of the following is NOT something her therapist will suggest so that she can overcome this cycle of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her negative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 her attention outward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pleasant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deny that this cycle exists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w:eastAsia="Times New Roman" w:hAnsi="Times New Roman" w:cs="Times New Roman"/>
                <w:b w:val="0"/>
                <w:bCs w:val="0"/>
                <w:i w:val="0"/>
                <w:iCs w:val="0"/>
                <w:smallCaps w:val="0"/>
                <w:color w:val="000000"/>
                <w:sz w:val="24"/>
                <w:szCs w:val="24"/>
                <w:bdr w:val="nil"/>
                <w:rtl w:val="0"/>
              </w:rPr>
              <w:t>The ________ argues that individual dispositions combine with environmental stressors to influence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vulnerability-stress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DSM-5</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w:eastAsia="Times New Roman" w:hAnsi="Times New Roman" w:cs="Times New Roman"/>
                <w:b w:val="0"/>
                <w:bCs w:val="0"/>
                <w:i w:val="0"/>
                <w:iCs w:val="0"/>
                <w:smallCaps w:val="0"/>
                <w:color w:val="000000"/>
                <w:sz w:val="24"/>
                <w:szCs w:val="24"/>
                <w:bdr w:val="nil"/>
                <w:rtl w:val="0"/>
              </w:rPr>
              <w:t>Timothy has been diagnosed with schizophrenia, which is the chief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psychotic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depressive disorder.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Epigenetics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that diseases have physical causes that can be diagnosed, treated, and cured.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environmental influences on gene expression that occur without a DNA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idea that that individual characteristics combine with environmental stressors to increase or decrease the likelihood of developing a 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notion that disorders reflect genetic predispositions and physiological states, inner psychological dynamics, and social and cultural circumstances.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 is most likely to be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thinking and disturbed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identities.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precise motor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Wayne studies the molecular ways in which environments can influence gene expression, which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vulnerability-stress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disorder in which a person loses contact with reality and experiences irrational ideas and distorted perceptions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delusion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psychotic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 can determine whether a gene is expressed. For some people, that will be decisive in whether they develop a psychological disorder. This best illustrates the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social-cultural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symptoms of schizophrenia are the ________ of inappropriate behaviors, and negative symptoms are the ________ of appropriate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absence; absence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presence; presence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absence; presence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presence; absence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child, Nate endured abuse that influenced his genetic expression. As an adult, Nate developed a psychological disorder. This experience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social-cultural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Laughing when seeing a car accident is to ________ as an expressionless face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symptoms of schizophrenia; negative symptoms of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psychotic disorder;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 disorganized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theory of mind; neutral symptoms of 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Laura and Leena are identical twins. Laura, who endured a series of early childhood traumas, has been diagnosed with schizophrenia. Leena will never develop schizophrenia. This difference between the twins is most likely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differing cultural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differing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nature on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negative symptoms of schizophrenia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expressionless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 and incomprehensible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inappropriate laughter.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uncontrollable outbursts.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many countries, the most common tool for describing disorders is the American Psychiatric Association’s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International Classification of Diseases.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Diagnostic and Statistical Manual of Mental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Domain Criteria.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vulnerability-stress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schizophrenia who experience hallucinations and delusions and speak in word salad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 most psychologists and psychiatrists, Dr. Westinghaur uses the DSM-5 in his private practice. Which of the following is NOT a reason that Dr. Westinghaur uses the DSM-5?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predict a disorder’s future course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suggest appropriate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prompt research on the causes of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identify almost any type of a behavior as a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positive symptom of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expressionless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disturbed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DSM-5's diagnostic classification of psychological disorders aims to provide psychologists and psychiatrists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guide to predict a disorder's future course.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suggestions for appropriate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promotion of research into a disorder's causes.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in creating a self-fulfilling prophecy.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Peggy, who is receiving inpatient treatment for schizophrenia, hears voices convincing her that her prescribed medications will allow the doctors to track her whereabouts. Peggy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 is most clearly designed to ________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classify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Aarav frequently hears voices telling him that he is bad, unworthy, and undeserving of friendship. At school and work, he has trouble distinguishing between the voices in his mind and the voices of fellow students and coworkers. These symptoms are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underactivity.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salad.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DSM-5's diagnostic criteria and codes resemble those found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Psychological Association's publication manual.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Physician's Medical Guide.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 Health Organization's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International Classification of Diseases.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false beliefs of those with schizophrenia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salad.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 does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include a classification of personality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causes of the various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include a very broad range of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guidelines for diagnosing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Timmy, who has recently been diagnosed with schizophrenia, believes his neighbors are spying on him through his television. Timmy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salad.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Caleb has been diagnosed with posttraumatic stress disorder. By referring to the DSM-5, his therapist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 the cause of his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able to provide appropriate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able to apply his personal experience to the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able to create a self-fulfilling label.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Melvin, who has recently begun treatment for schizophrenia, believes that his co-workers are plotting to kidnap him. He often hears voices urging him to run and hide. Melvin is most clearly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American Psychiatric Association’s diagnostic manual is used for several purposes, including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tracking trends in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suggesting appropriate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purposes.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hallmark of schizophrenia is disorganized thinking. Theorists suggest that people experiencing this symptom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breakdown in 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levels of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working memory capacity.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those seeking professional help for psychological disorders, eligibility for treatment is most likely to be guided by the use of the diagnostic criteria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field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who has recently been diagnosed with schizophrenia, sometimes speaks in jumbled, unintelligible sentences.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salad.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hallucination.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Clinicians diagnose the presence of insomnia disorder using the ________ in the DSM-5.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predispositions identified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diagnostic criteria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levels of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definitions of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relation to schizophrenia, flat effect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jumbled ideas that make no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state of no apparent 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Jackson has difficulty sleeping and suspects he has insomnia disorder. Which of the following is NOT a characteristic of insomnia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disruption causes distress or diminished everyday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inability to sleep three or more nights each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inability to sleep occurs during at least three consecutive months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inability to sleep is dependent on substance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state of no apparent emotions or feelings among those with schizophrenia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paranoia.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Mario has been diagnosed with insomnia disorder because he meets all the criteria established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Psychological Association’s publication manual.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 Health Organization’s International Classification of Diseases.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Justin just won $10,000 on a scratch-off lottery ticket, but he demonstrated no apparent emotional reaction.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 salad.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hallucination.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 has had trouble falling asleep at least three times each week. He lies in bed for hours and feels tired but just can’t fall asleep. During the day, he is not able to function properly at work and is extremely distressed. Shawn is demonstrating symptoms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w:eastAsia="Times New Roman" w:hAnsi="Times New Roman" w:cs="Times New Roman"/>
                <w:b w:val="0"/>
                <w:bCs w:val="0"/>
                <w:i w:val="0"/>
                <w:iCs w:val="0"/>
                <w:smallCaps w:val="0"/>
                <w:color w:val="000000"/>
                <w:sz w:val="24"/>
                <w:szCs w:val="24"/>
                <w:bdr w:val="nil"/>
                <w:rtl w:val="0"/>
              </w:rPr>
              <w:t>Flat affect and catatonia are associated with schizophrenia’s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borderline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antisocial personality disorder.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 refers to real-world tests in order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facilitate the reliability of diagnoses.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shorten the time it takes to make a diagnosis.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invading clients' psychological 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the need for medical terminology in psychological assessments.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Jarrod has been diagnosed with schizophrenia. He is uncommunicative and shows no physical signs of emotion. His behavior is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the reliability of the DSM-5 categories, clinicians have conducted real-world tests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field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difficulty reading other people’s facial expressions and state of mind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Field trials indicate that the DSM-5 does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include a very broad range of different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estimate the frequency of different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generate the same levels of diagnostic agreement for different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classify psychological disorders that have been shown to be genetically influenced.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 who has schizophrenia, cannot read other people’s facial emotions or state of mind. His symptoms are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impaired 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Field trials assessing clinician agreement when using the DSM-5 categories indicate that diagnoses of generalized anxiety disorder fared ________ and diagnoses of autism spectrum disorder fared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poorly; poorly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 poorly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poorly; well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Mrs. Zagoub usually sits passively in a physical stupor, she sometimes rubs her arm continuously. She is most likely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Barbara has been experiencing a great deal of stress and has sought the help of a therapist. The first therapist she sees diagnoses her with generalized anxiety disorder. Barbara decides that she wants a second opinion before beginning treatment. The second therapist she sees diagnoses her with depression. What does this say about the DSM?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 is not a valid way to assess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 has varying reliability depending on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 should be revised immediately.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 classification system should be used instead of the DSM.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Jonathan is unable to communicate with others, has no apparent feeling, and remains motionless for hours at a time. Jonathan is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positive symptoms of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negative symptoms of 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Marge recently lost her long-time partner and is experiencing severe grief. According to revisions in the DSM-5, her symptoms may qualify for a diagnosis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tend to be diagnosed with schizophrenia ________ often and ________ severely than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DSM-5 is most likely to be criticized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attempting to explain behavior by simply labeling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classifying an excessively broad range of human behaviors as psychologically disordered.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to base diagnoses on observable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 scientific efforts to discover the underlying causes of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Grayson has been diagnosed with chronic schizophrenia. It is most likely that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early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older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early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is a new classification approach that helps organize disorders according to behaviors and brain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Diagnostic and Statistical Manual of Mental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 Health Organization’s International Classification of Diseases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Psychiatric Association’s manual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 National Institute of Mental Health’s Research Domain Criteria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onset of schizophrenia is typically associated with early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helps organize disorders according to behaviors and brain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Diagnostic and Statistical Manual of Mental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 Health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National Institute of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Domain Criteria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 is said to be chronic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responsive to drug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accompanied by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develops slowly.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recovery is likely even without professional help.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critics note that the DSM-5's labels are subjective, thus creating expectations in clinicians that can ________ when diagnosing and treating a patient.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self-fulfilling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a moral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psychopathology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seen as a genetic predisposition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his late teens, Joseph began exhibiting symptoms of schizophrenia. Over the last several decades, he has continued to experience these symptoms, and his psychotic episodes have lengthened. Joseph is demonstrating ________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paranoid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children are told that certain classmates have learning disorders, they may behave in ways that inhibit the success of those students in the classroom. This best illustrates that labeling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dysfunctional.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self-fulfilling.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explained through 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 that develops rapidly, possibly as a reaction to a particular stressor, is called ________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fundamental problem with the diagnostic labeling of psychologically disordered behaviors is that the labels often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bias our perceptions of the labeled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 attempts by psychologists to explain behavior by simply naming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 with effective research on the causes of these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 with effective treatment of these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w:eastAsia="Times New Roman" w:hAnsi="Times New Roman" w:cs="Times New Roman"/>
                <w:b w:val="0"/>
                <w:bCs w:val="0"/>
                <w:i w:val="0"/>
                <w:iCs w:val="0"/>
                <w:smallCaps w:val="0"/>
                <w:color w:val="000000"/>
                <w:sz w:val="24"/>
                <w:szCs w:val="24"/>
                <w:bdr w:val="nil"/>
                <w:rtl w:val="0"/>
              </w:rPr>
              <w:t>Iris developed schizophrenia suddenly after being physically attacked in a dark parking lot. Iris is responding to drug therapy and most of her symptoms have decreased. Iris likely has ________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paranoid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chronic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catatonic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acute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Mathilda learns that her classmate Sean has been diagnosed with social anxiety disorder. When Mathilda next sees Sean, she tries not to speak to him, fearing that she will cause him anxiety; Sean interprets her avoidance as dislike and becomes more anxious and withdrawn around Mathilda. This best illustrates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unreliability of the DSM-5.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shortcomings of 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self-fulfilling potential of diagnostic labels.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dangers of 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acute schizophrenia more often have the ________ symptoms that respond to drug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unipolar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participants watched recorded interviews. When told the interviewees were job applicants, participants perceived them as normal; when told the interviewees were psychiatric patients, participants perceived them as “different from most people.”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benefits of diagnostic labels.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shortcomings of 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limitations of human understanding.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biasing power of diagnostic labels.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w:eastAsia="Times New Roman" w:hAnsi="Times New Roman" w:cs="Times New Roman"/>
                <w:b w:val="0"/>
                <w:bCs w:val="0"/>
                <w:i w:val="0"/>
                <w:iCs w:val="0"/>
                <w:smallCaps w:val="0"/>
                <w:color w:val="000000"/>
                <w:sz w:val="24"/>
                <w:szCs w:val="24"/>
                <w:bdr w:val="nil"/>
                <w:rtl w:val="0"/>
              </w:rPr>
              <w:t>Slow-developing is to rapid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chronic schizophrenia; acute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acute schizophrenia; chronic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symptoms; negative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symptoms; positive symptoms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diagnostic labels aids the ability of mental health professionals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quickly communicate the characteristics of their patients’ complex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misdiagnosing patients.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 their patients to get along with family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the proper terminology in writing their research papers.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 is associated with an excess of receptors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of mental health professionals to quickly communicate the characteristics of their patients' complex symptoms is most clearly facilitated by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field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diagnostic labels.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medical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overactivity appears to be most clearly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risk of suicide is quintupled in those who have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associated with intensified brain signals that lead to positive symptoms of schizophrenia, such as hallucinations and paranoia?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 development of the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hyper-responsive dopamine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larger-than-normal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hyperactive 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risk of suicide is greatest when people with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anticipate the onset of a depressive episode.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the first symptoms of a depressive episode.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depressive symptoms at their most extreme levels of severity.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 to rebound from their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Arnold, who has schizophrenia, experiences both hallucinations and paranoia. Based on recent research, which of the following is likely responsible for Arnold’s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low brain activity in the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overabundance of dopamine receptors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overactivity in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activity in the 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Alton, who has been diagnosed with a depressive disorder, is having suicidal thoughts. When is Alton most likely to act on these thoughts?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onset of a depressive episode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he first experiences the symptoms of a depressive episode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depressive symptoms are at the most extreme levels of severity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he begins to rebound from his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such as nicotine, amphetamines, and cocaine intensify brain signals in schizophrenia because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increased activity in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dopamine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dopamine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low brain activity in the brain’s 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Suicide rates in the United States are ________ among Whites than Blacks and ________ among men than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higher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Marnie, who has recently been diagnosed with schizophrenia, has difficulty reasoning, making plans, and solving problems. Marnie’s doctor has explained that this is likely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low brain activity in the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overabundance of dopamine receptors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overactivity in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activity in the 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comparing the suicide rates of various groups, researchers have found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more likely than men to consider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perfectionist people are less likely to consider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suicide rates decline steeply in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most countries, suicides have been decreasing.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Vigorous activity in the thalamus of people with schizophrenia has been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 affect.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catatonia.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Helen is a perfectionist and has set high goals for herself. Her ________ may increase if she falls short of her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thoughts of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acts of violence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Billy, who has schizophrenia, experiences auditory hallucinations. Based on research using PET scans, which brain structure is active when Billy experiences these hallucinations?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late adulthood, the highest rate of suicide is among those older than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Terrance, who has schizophrenia, frequently experiences paranoia. Which brain structure may exhibit increased activity when he feels this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Annie has been feeling depressed and having suicidal thoughts. She has shared her thoughts with her friends on social media. What may happen?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of her friends will unfollow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Annie will immediately remove her posts.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parents will see the posts and take away her social media.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seeing her posts may develop suicidal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scans have found enlarged ________ in people with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ventricles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need to belong and the need to feel effective are frustrated, the person is especially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pessimistic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suicidal urges.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linkage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people with schizophrenia, the ventricles of the brain may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large, and the thalamus may be abnormally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small, and the thalamus may be abnormally 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small, and the thalamus may be abnormally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abnormally large, and the thalamus may be abnormally large.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Yash is contemplating suicide. Which of the following is NOT a sign that he may give to family members and friends that could forewarn them of Yash's intent?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hints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giving possessions away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change in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sociability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study involving 200,000 Israeli mothers demonstrated that exposure to terror attacks during ________ their children’s risk of developing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prenatal development tripled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pregnancy doubled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infancy doubled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quadrupled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________ of those who think about dying by suicide actually attempt suicide.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in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in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 in 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known risk factor for schizophrenia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overexposure to oxygen during delivery.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 paternal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smaller-than-average ventricles at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maternal diabetes.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research team studying suicide's unpredictability determined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vast majority of people who possess a specific risk factor for suicide will never engage in suicidal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of those who possess a specific risk factor for suicide will eventually attempt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very few specific risk factors for suicide that can be used to predict suicide attempts.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important risk factors predicting suicidal behavior are a person's age, race, and gender.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of Bryson’s parents were in their late forties when he was born. His mother also developed maternal diabetes while pregnant and he was born with a low birth weight. Based on these factors, Bryson may be at an increased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ventricles.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enlarged corpus collosum.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enlarged 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half of the 47,000 Americans who die by suicide each year involve ________; only 14 percent of suicide fatalities involve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guns; poison and drug overdoses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poison and drug overdoses; guns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ropes; drowning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drowning; ropes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conceived during the peak of World War II's Dutch famine developed ________ at twice the normal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maternal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birth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Americans, drug overdoses account for a ________ of suicide attempts and a ________ of suicide fatalities.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majority; minority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majority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majority; majority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minority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suggests that ________ contribute to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 viral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viral infections in infancy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viral infections in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viral infections in adolescence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having a gun in the house?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makes one safer.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makes one less safe.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 deterrent for burglaries.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teaches children how to protect themselves.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Danes born in densely populated areas have been found to be at increased risk for schizophrenia. This may be because densely populated areas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prone to famine.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 viruses to spread more readily.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higher birthrates.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maternal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someone is talking about attempting suicide, which of the following is NOT something you should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6"/>
              <w:gridCol w:w="8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Connect the person with an agency that can help, such as the National Suicide Prevention Lifeline.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Listen to the person and try to empathize with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Discourage the person from talking at length about the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 immediate help if the person is at immediate risk.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born in ________ during the month of ________ are at increased risk for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North America; February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South Africa; December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Australia; February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Europe; September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Rates of nonsuicidal self-injury in the United States are highest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 females.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on the causes of schizophrenia strongly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a genetic predisposition to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people will develop schizophrenia if exposed to extensive environmental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with schizophrenia have a deficiency of the neurotransmitter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if adopted children's adoptive parents have schizophrenia, they will likely develop symptoms as well.</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several recent occasions Sienna intentionally used cigarettes to inflict painful burns on her arms. Her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nonsuicidal self-injury.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mood dysregulation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relation to schizophrenia, if one identical twin’s brain shows abnormalities, the odds are ________ that the other twin’s brain will also have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in 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Gaining relief from negative thoughts through the distraction of pain is one of the motives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nonsuicidal self-injury.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identical twins share a single placenta rather than having separate placentas, their chances of being similarly affected by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unaffected.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but only if they are born during flu season.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NOT true regarding NSSI?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NSSI is a risk factor for suicidal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NSSI is a risk factor for future suicide attempts.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NSSI is intended to be a suicide attempt.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NSSI is a suicide gesture.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Cora and Dora are identical twins who shared a placenta. If Dora develops schizophrenia, which of the following is most likely to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Dora will cause her sister to also develop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a 10 percent chance that Cora will also develop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a 60 percent chance that Cora will also develop the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Cora will help Dora to recover.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NSSI is a risk factor for suicidal thoughts and future suicide attempts, especially if it coexists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a shared placenta on a co-twin’s risk of developing schizophrenia suggests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reason for the brain abnormalities in people with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viability of the fetal-virus idea.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epigenetic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Kristen’s mother noticed a deep cut on her daughter’s arm. Because Kristen has already been diagnosed with a bipolar disorder, Kristen’s mother is concerned that Kristen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violent against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thinking about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empathizing with a friend.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adopted child's chances of developing schizophrenia ________ if the biological parents have schizophrenia. The child's chances ________ if the adopted parents have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increase; do not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do not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increase;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of those who commit violent crimes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mental illness.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been able to identify ________ genome locations associated with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176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friend Jessica believes that people with a diagnosed psychological disorder are generally violent. Based on what you have learned about psychological disorders and violent crime, what would you respond?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probably isn’t true because distress often leads to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aren’t sure if this is the case because the definition of psychological disorders repeatedly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true that people with disorders are more likely to be perpetrators of violent crime than victims of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“Actually, most violent criminals are not mentally ill, and most mentally ill people are not violent.”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Nutritional deprivation may influence the expression of certain genes that place some people at higher risk for schizophrenia.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LEAST accurate predictor of whether a person will engage in violent 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of alcohol or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engaging in previous violent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illness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access to a gun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Disruptions in conscious awareness and sense of identity are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psychological disorders are more likely to be victims of violence than to commit violent 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psychological disorders are more likely to commit violent acts than to be victims of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government spending on mental health screening has been shown to reduce violent crime.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psychological disorders are the least stigmatized group in modern society.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conscious awareness separating from painful memories, thoughts, and feelings is the definition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FALSE regarding violent crimes?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Mass-killing shooters are more likely to be young males than any other demographic.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alcohol and drugs, brain damage, and a history of previous violence are all good predictors of violent crime.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gun restrictions on those with psychological disorders will reduce gun violence substantially.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diagnosed with psychological disorders are more likely to be victims, rather than perpetrators, of violent crime.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a fugue state is indicative of a(n) ________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Mass-killing shooters have several things in common, including that they tend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young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older men with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young women with suicidal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sudden loss of memory or change in identity, often in response to trauma,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dissociative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sociopathy.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psychological disorder(s) was reported by the most people in the United States within the past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depressive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the death of his partner and two children in a car accident, Charles walked out of his home and could not be found for two weeks. Police finally found him in a shelter in a neighboring town. When questioned, Charles was unsure of who he was or how he had arrived there. Charles may have been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dissociative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conducting 90-minute interviews with thousands of people who were representative of their country's population, the World Health Organization estimated the number of prior-year mental disorders in 28 countries. Which country had the highest rate of diagnosed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United Kingdom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being separated from your body and watching yourself with a sense of detachment is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Mexican Americans born in the United States are at greater risk of mental disorder than people who have recently immigrated from Mexico to the United States. This provides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epigenetic advantage.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immigrant paradox.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taijin kyofusho.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Exhibiting two or more distinct and alternating identities is a symptom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protective factor against the development of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 neglect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multiple identities is most likely to be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massive dissociation of self from ordinary 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offensive and unwanted thoughts that persistently preoccupy a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guilt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Hansen is giving a lecture on risk and protective factors related to psychological disorders. His lecture is most likely to include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risk factors are not able to predict who is likely to be diagnosed with a psychological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illness is a protective factor against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insecure is a protective factor against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risk and protective factors are opposites.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Jayden, who endured years of abuse as a child, has begun to speak in unusual voices and display different mannerisms when he visits his therapist. Jayden’s therapist may suspect he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incidence of serious psychological disorders is 2.5 times higher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below the poverty 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have relatives with a mental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Stephen has three very distinct identities. Sometimes he is warm and charming, sometimes he is cold and aloof, and sometimes he is loud and aggressive. He tells his therapist that he has no awareness or memory of what happens when he is displaying a different identity. Stephen may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experiment investigating the link between poverty and mental disorders, researchers found that when children exhibiting problem behaviors moved from below to above the poverty line, these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significantly.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significantly.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remained stable.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impossible to classify.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exhibits multiple identities. Evidence that information learned by her secondary identity influences the moods and behaviors of her primary identity would most clearly rule out the contribution of ________ to her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trauma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motivational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Aiden is 18 years old and has a specific phobia. How old was Aiden when he likely developed this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possibility that multiple identities are triggered by the suggestions and leading questions of therapists most clearly relates to the importance of ________ in dissociative identity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sexual trauma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symptoms of ________ typically appear in childhood, while the symptoms of ________ tend to appear in early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 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 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 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researchers suggest that the role playing of fantasy-prone patients in response to the leading questions of therapists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disorders may sometimes be mistaken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shyness.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biological perspective would be LEAST helpful for explaining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abnormal brain anatomy of some people with 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50 to 60 percent heritability for 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biological relatives of people with antisocial personality disorder are at increased risk for antisocial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dramatic increase in reported cases of dissociative identity disorder during the 1980s.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Jeff experiences heart palpitations, tremors, and sweating when giving public presentations or meeting with his professors. He also avoids social settings, such as parties, phone calls, and one-on-one meetings. Jeff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symptom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dissociative identity disorder has biological roots comes from brain scans of DID patients that show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activity in brain areas associated with the control and inhibition of traumatic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shrinkage in areas that aid memory and detection of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inability of psychiatric experts to hypnotize patients with this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similarity of body and brain states associated with different identities.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 behaviors that reduce worry and fear are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Marvin’s therapist suggests that Marvin developed dissociative identity disorder in response to the anxiety caused by his unacceptable impulses. The therapist’s suggestion most directly reflects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examples reflects a symptom of an anxiety disorder rather than normal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night before his final exam, Bill has trouble sleeping because he is worried about doing well on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past several weeks, Mavis has been unable to sleep or concentrate at work because she keeps thinking that something terrible might happen to her son at school, even though she knows that he's safe.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Seth is very distressed because he has just learned that his parents are getting divorced.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Barbara has just found out that her company has been sold, and she is very worried that she might lose her job.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psychodynamic and learning theorists have interpreted DID symptoms as ways of coping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unexplained fears.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avoidance of social situations due to an intense fear of being negatively evaluated by others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Drago’s therapist suggests that Drago developed dissociative identity disorder because his dissociative behavior was reinforced by anxiety reduction. The therapist’s suggestion most directly reflects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Anis has social anxiety disorder. Anis is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1"/>
              <w:gridCol w:w="8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recurring haunting memories and feelings of worthlessness and jumpy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overwhelming urge to repeatedly wash his hands to avoid being contaminated by other people’s germs.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fear of confined areas such as elevators or small rooms.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fear of involving himself in public situations such as speaking or eating in a restaurant.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many people diagnosed with DID endured abuse as children leads some psychologists to include dissociative disorders under the umbrella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Tricia refuses to participate in any events that involve interactions with other people. She spends most of her time avoiding situations in which she fears others will judge her. Tricia is demonstrating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disorders characterized by inflexible, enduring, and socially maladaptive behavior patterns are called ________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Rebecca has social anxiety disorder and stays home most of the time to avoid feeling anxious. Her behavior is considered ________ because it prevents her from learning to cope with her environment and increases feelings of loneliness.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distinctive features used to identify the three clusters of personality disorders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 compulsions, and 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 culture, and 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 pessimism, and perfectionism.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eccentricity, and impulsivity.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Michelle feels tense and uneasy most of the time for no real reason. She may be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avoidant personality disorder are most likely to display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guilt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self-importance.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attention-getting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fear of social rejection.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 is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offensive and unwanted thoughts that persistently preoccupy a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continuous state of tension, apprehension, and autonomic nervous system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persistent, irrational fear and avoidance of some object, activity, or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nightmares, social withdrawal, jumpy anxiety, and/or insomnia.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disorders can be classified into three clusters. One cluster expresses anxiety and such a strong fear of rejection that it predisposes them to withdraw from society. This describes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anxiety disorder that is characterized by constant, excessive, and unjustified anxiety about a wide range of issues and circumstances?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Darius is so fearful of social rejection that he avoids all but the most necessary contact with others. He spends days at a time in his apartment, where he works from his computer and has groceries and other necessities delivered. Darius is exhibiting symptoms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Yesenia, a college student, complains that she worries continually and is often jittery and agitated but doesn’t know why. Without warning, she begins to tremble and perspire. Yesenia most likely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 falls under which of the three personality disorder clusters?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eccentric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________ are constantly tense and anxious, and their anxiety is pervasive. They feel anxious about a wide range of life circumstances, sometimes with little or no apparent justification.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 is generally withdrawn from others and fears being rejected by her peers. These characteristics are associated with which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for those with generalized anxiety disorder, the anxiety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cyclical.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completely outside of conscious awareness.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Magical thinking is a characteristic of which type of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Deena is constantly concerned about things at work even when she is at home. She is constantly worried about her home life even when she is at work. Deena's free-floating anxiety leaves her tense and irritable, impairs her concentration, and results in many sleepless nights. Deena may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 has never had close friends, and his neighbors and co-workers tend to find his behaviors eccentric and odd. He is deeply superstitious and often engages in magical thinking, such as believing he can read others’ minds. Herman’s behavior patterns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Twitching eyelids, trembling, or fidgeting are all symptoms associated with generalized anxiety disorder. These symptoms are caused by arousal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 personality disorder falls under which of the three personality disorder clusters?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odd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eccentric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 is ________ common among men than women, and the symptoms last for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at least a year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 few 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3 months or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6 months or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cluster of personality disorders marked by dramatic, attention-seeking, or impulsive behaviors is exemplified by 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common symptoms of ________ are irregular heartbeat, breathlessness, and a choking sensation. The person may also feel dizzy, tremble, and feel terrified.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panic attack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Tami is emotionally volatile, dramatic, impulsive, and in constant need of attention and affirmation from family, friends, and co-workers. Tami is exhibiting symptoms of 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generalized anxiety disorder, panic disorder is characterized by periods of distress that are ________ intense and ________ prolonged.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narcissistic personality disorder are likely to be preoccupied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irrational fear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symptoms of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own self-importance.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disorders is characterized by sudden and unpredictable episodes of distress?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Martinez studies personality disorders and is most interested in people who are self-focused and exaggerate their own importance. Professor Martinez is studying people with ________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he was making dinner, Guney was suddenly overwhelmed by feelings of intense fear that something terrible was about to happen. For several minutes he felt so agitated that he could not catch his breath. Guney was most likely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panic attack.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disorder is described as self-focused and self-inflating?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borderline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fourth time in a month, Selena was rushed to the hospital emergency room because she thought she was having a heart attack. Her symptoms included an irregular heartbeat, chest pains, and shortness of breath. Although her doctor can find no physical problems, Selena lives in fear of another attack. Selena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Claudia’s excessive focus on herself makes it difficult for her to have empathy for others, which impairs her social relationships. She has an inflated sense of her own self-importance, requires constant admiration and attention, and is extremely sensitive to the smallest criticisms. Her maladaptive patterns of social interaction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 time she goes out, Chiara has to rush home after being overwhelmed by dizzy spells, a racing heart, and feeling as though she can't breathe. Finally, she decides to go to the hospital’s emergency department, but a thorough examination rules out any medical problem. Nevertheless, Chiara has become increasingly fearful about having more episodes and has restricted her activities to only the most essential outings. Chiara seems to be displaying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 is most likely to be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persistent, irrational fear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episodes of intense autonomic nervous system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disruptions in conscious awareness and sense of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guilt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about being in places or situations from which escape might be difficult is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disorders is more common among men than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several panic attacks, Annie's fear of further attacks has made her afraid to leave the house or be among other people. She will no longer venture outside to get her mail or even sit on her porch. Annie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Leonard, who is 28 years old, is intelligent and extremely charming. He has stolen from several family members by convincing them to turn their savings accounts over to him, and he seems to have little feeling for his victims, nor does he fear the consequences of getting caught. His behavior is evidence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dissociative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Lizbeth so fears crowds that she now has difficulty leaving her home. She asks her neighbor to do her grocery shopping, and she is considering quitting her job so she won’t have to attend large meetings. Lizbeth’s behavior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who develop ________ can display symptoms by age 8.</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Incapacitating efforts to avoid specific anxiety-producing situations are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all children with antisocial traits become antisocial adults, but those who do develop antisocial personality disorder generally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behave in self-focused, self-inflating 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 a lack of conscience for wrongdoing.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 from social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magical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a Dutch survey, which of the following are people most likely to report as both a fear and a specific phobia?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conscience for wrongdoing ________ characteristic of antisocial personality disorder, and criminality ________ an essential component of antisocial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is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is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as long as he can remember, Chris has been terrified of bats. He refuses to go out after dusk because there are often bats in his area. Lately, he has begun to leave work early to be sure he arrives home before dark. Most likely, Chris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 psychopath is sometimes used to refer to an individual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psychotic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schizotypal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Katrina is so afraid of spiders that she checks the ground, the walls, and the screens in every area she enters. Katrina may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Kathryn has antisocial personality disorder. This means that she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heightened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 less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low levels of impulsivity.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persistent, irrational anxiety response to the mere sight of blood is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obsession.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compulsion.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Dwayne, who has antisocial personality disorder, is unable to understand and perceive other people’s emotions. This suggests that he has lower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fugue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Unwanted repetitive thoughts and actions are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Darrin has antisocial personality disorder. He is most likely to show lower _____, which is the ability to understand, manage, and perceive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fugue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irrational fears of specific objects, activities, or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jumpy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periodic episodes of intense dread accompanied by frightening physical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unwanted thoughts that persistently preoccupy a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aspect of those with antisocial personality disorder can lead to homicide?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Jimenez is concerned about her unwanted and seemingly unending thoughts that the air in her home is contaminated. Her experience best illustrates the agitating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obsession.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Twin and adoption studies reveal that biological relatives of people with antisocial and unemotional tendencies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3"/>
              <w:gridCol w:w="8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at increased risk for antisocial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at decreased risk for antisocial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increased autonomic nervous system arousal when awaiting aversive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normal frontal lobe cognitive functions.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irrational fears of specific objects, activities, or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jumpy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responses to unwanted and seemingly unending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symptoms that take a bodily form without apparent physical cause.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best explanation for the development of antisocial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environmental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familial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genetic influences and negative environmental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 is a new mother and is concerned that the world will contaminate her new baby. She washes her hands hundreds of times each day, wears gloves when touching her baby, and constantly sanitizes the surfaces in her home. Her behaviors represent ________ related to OCD.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disorganized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genes that put people at risk for one disorder may put them at risk for another disorder. This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comorbidity.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Robin is preoccupied with the idea that something terrible will happen to him if his home is not neat. He spends every moment of his spare time ordering and reordering his possessions and has begun arriving late to work, as he spends so much time rearranging his bathroom and refolding clothes after he gets ready in the morning. Robin is most likely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Jason has been diagnosed with both anxiety and depressive disorders. These disorders, for him,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overlapping.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clustered.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comorbid.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cofunctional.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business magnate Howard Hughes insisted that those assisting him engage in elaborate hand-washing rituals and wear white gloves when handling any document that he would later touch. His behavior best illustrated the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some evidence that a relatively low level of autonomic nervous system arousal may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Constantly thinking about whether your home is safe from break-ins is to ________ as checking the locks hundreds of times per day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agoraphobia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compulsion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 compulsion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traits, such as fearlessness and dominance,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always lead to criminal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lead to criminal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never adaptive.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Oscar is so preoccupied by his fear of bacteria and viruses that he keeps his car and apartment windows sealed tightly, refuses to allow anyone into his apartment, carries his own silverware whenever he eats away from home, and washes his hands every time he touches something another person has touched. Oscar would most likely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agoraphobia.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hyperreactive dopamine reward system has been observed among those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fugue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avoidant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Swedish study examined the progression of obsessive-compulsive disorder. The researchers found that as people aged, the symptoms of the disorder lessened. However, only ________ completely recovered.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reduced self-control of murderers is most closely related to reduced brain activity in their ________ lobes.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 is more common among ________ than among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teens and young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teens and young adults; older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middle-aged adults; older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middle-aged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Marked deficits in frontal lobe cognitive functions, such as planning and organization, are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fugue state.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last decade, Janine has collected broken appliances, newspapers, magazines, and old clothes. Her home is now so full of these items that she can hardly walk through it. When her daughter suggests that she discard some items, Janine becomes distressed and asks her daughter to leave. Janine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hoarding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dysmorphic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excoriation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activity in an impulse-controlling frontal lobe area has been found in people who murder impulsively. This reduced activity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preoccupation with perceived body defects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hoarding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dysmorphic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excoriation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often begins as an attempt to lose weight but the dieting becomes a habit.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disorder characterized by haunting memories, nightmares, and jumpy anxiety following a trauma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anxiety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has been diagnosed with ________, which began as a weight-loss diet and became a self-sustaining habit.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of 104,000 returning veterans, ________ percent were diagnosed with a psychological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Katerina, who comes from a competitive, high-achieving family, began dieting two months ago and has since lost 30 pounds. Though her weight is now below what is considered healthy for her height, she remains obsessively focused on losing more weight. Katerina is exhibiting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identity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anorexia nervosa.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bulimia nervosa.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and her sister, Ann, have both been diagnosed with disorders. Karen shifts between weeks of deep depression and episodes of sleepless, talkative, wildly euphoric mania. Ann experiences depression that alternates with the milder elevation of hypomania. It is likely that Karen has ________ and Ann has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II disorder; bipolar 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I disorder; bipolar II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bipolar disorder; 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depressive disorder; a bipolar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controversy over whether energetic children who have difficulty sitting quietly for long hours in school too frequently receive a diagnosis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14: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14: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