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term refers to all the mental activities associated with thinking, knowing, remembering, and communicating?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his research, Professor Simpson focuses on how the use of prototypes affects how people decide whether an animal is safe to approach. In other words, his research focuses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who study cognition focus on mental activities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communicating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Metacognition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about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strategy-based 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simple thinking strategy.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example of a category.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 monitors his learning in his psychology class and evaluates what he understands and what he does not understand about the various topics.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mental grouping of similar objects, events, ideas, or people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Colton has formed a(n) ________ by mentally grouping all tables together.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representation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use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house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refer to a category of residences, we are using this word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Two-year-old Vivian has learned that “cat” refers to a four-legged animal. She now refers to horses, dogs, and racoons as “cats.” Baby Vivian has formed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prototype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grouping of similar objects, events, ideas, or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step-by-step procedure for solving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example of a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 thinking strategy for solving problems efficiently.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We often form our concepts by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 is to category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oak; tree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chair;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rope; weapon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which of the following statements will people typically agree most quickly?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penguin is a bird.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goose is a bird.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robin is a bird.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ostrich is a bird.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identifying an ethnically blended face as Asian rather than as White, Belgian students recalled the face as more closely resembling their ________ of an Asian 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Nora did not realize that the aardvark she saw was a mammal because it did not closely resemble her mammal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prototype.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 probably will take less time to recognize a man as a doctor than a woman as a doctor because a man more closely resembles their doctor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likely to detect male prejudice against females ________ easily than they detect female prejudice against males. They are likely to take ________ time to identify a whale as a mammal than to identify a cow as a mammal.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Jamila, who is 25, and Virginia, who is 60, are both applying for a job requiring heavy technology expertise. The employer hires Jamila on the assumption that younger people are more technology savvy. The employer is basing her decision on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prototype.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did not know whether the gym was located down the long hallway to his right or down the short hallway to his left. Crossing his fingers, he decided to try the short hallway. His problem-solving strategy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Edison tried thousands of light bulb filaments before stumbling on the one that worked. This demonstrates problem solving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An algorithm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simple thinking strategy for making decisions quickly and efficiently.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testing method involving 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automatic, intuitive judgment.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methodical step-by-step procedure for solving problems.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Hannah’s mother gave her a couch for use in her new house. To move the couch into her house, Hannah first tries going through the front door, but the couch gets stuck. She then tries the side door. Again, she is unsuccessful. Finally, she opens the sliding glass door to the patio and easily moves the couch into the house. This demonstrates problem solving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is putting a chair together using the instruction manual. This demonstrates problem solving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taking an in-class exam on the material that has been covered thus far in her trigonometry course. When she has to solve an application question, Kayla is most likely to rely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chess-playing computer program that routinely calculates all possible outcomes of all possible game moves best illustrates problem solving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 thinking strategies that allow us to solve problems and make judgments efficiently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heuristics rather than algorithms will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save time in solving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yield more accurate solutions to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minimize the overconfidence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 greater reliance on 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Francesca is trying to remember the Big Five personality types covered in her psychology class by remembering OCEAN. This demonstrates problem solving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Asher is writing a report, which includes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weigh</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To spell the word correctly, he reminds himself “i before e except after c but not when sounded like ‘a’ as in neighbor or weigh.” Asher’s self-reminder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simple thinking strategy for solving problems quickly.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sudden realization of the solution to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expanding the number of possible solutions to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solving problems by means of trial and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After Gianna spent three hours trying to solve a calculus problem, she finally gave up. As she slept that night, she came up with a solution to the problem. Gianna’s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frontal lobes help us to solve problems because of their involvement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balance, posture, and coordination.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Researchers asked people to identify a word that forms a compound word or phrase with each of three other words in a set. At the instant of discovery, there was a burst of activity in the brain’s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right 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left 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right 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left occipital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confirmation bias refers to the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search for information that supports our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judge the likelihood of events on the basis of how easily we can remember examples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the accuracy of our beliefs and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judgments in a very inefficient, time-consuming fashion.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Mrs. Lazar, a third-grade teacher, believes that boys are more aggressive than girls, so she watches boys more closely than she watches girls for any attempts to physically harm another student. Mrs. Lazar’s surveillance strategy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Jones teaches seventh-grade students and is sure he can quickly identify the smartest kids in his class because he is more likely to monitor the achievements of students he has identified as smarter than average than the successes of those he believes are slow learners. This illustrates that overconfidence may be encouraged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are trained to carefully observe and record any research outcomes that are inconsistent with their hypotheses. This practice most directly serves to reduce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see a problem from a new perspective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 is most likely to inhibit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solve the matchstick problem may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 are unable to arrange six matches to form four equilateral triangles because they fail to consider a three-dimensional arrangement. This best illustrates the effects of ________ on problem solving.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As a high school student, Sebastian easily got away with copying another student’s answers on a test. Now that he is in college, Sebastian spends as many hours devising new ways to cheat as it would take him to study and perform well in an honest fashion. Sebastian’s shortsightedness best illustrates the consequences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contrast to our explicit conscious reasoning, our seemingly effortless and automatic feelings or thoughts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 just met Charlotte but has a bad feeling about her. This is an example of Simon’s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Bryson’s new boss looks very much like a movie actor who played the role of an employer accused of “cooking the books.” Bryson’s thinking about the similarity between his employer and the actor was not conscious, but he felt an immediate gut-level distrust of his new boss. His reaction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lang w:val="en-US" w:eastAsia="en-US"/>
                    </w:rPr>
                    <w:t>extrinsic motivation.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reliance on quick intuitive judgments is best illustrated by our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representativeness heuristic</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be more confident than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approach a problem in one particular way, often a way that has been successful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estimating the likelihood of events based on their availability in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estimating the likelihood of events in terms of how well they seem to represent, or match, particular prototypes.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may lead us to ignore other relevant information as we intuitively compare something to a particular prototype.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guess that someone who is short, slim, and likes to read poetry is an Ivy League university English professor rather than a truck driver. The fact that there are about 7000 times more truck drivers means that the poetry reader is many times more likely to be a truck driver. The people guessed wrong because they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Angelina is shopping for a new winter jacket. Based on past shopping experience, Angelina believes that a higher price means better quality, so she chooses the more expensive jacket. Angelina’s decision reflects her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 has been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racial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academic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problematic social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Unintended racism may be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tendency to judge the likelihood of an event on the basis of how readily we can remember instances of its occurrence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2015, a photograph of a Syrian child lying dead on a beach went viral. In response to the photograph, Red Cross donations increased. Donations at this time were 55 times greater than in response to statistics that described hundreds of thousands of other refugee deaths. This demonstrates that our emotions as well as our actions can be related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formation of 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of incorrect prototypes.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rPr>
              <w:t>A news photo of a sick child had a greater effect on Mr. Smith’s perception of the desperate need for medical help in low-income countries than did a statistical chart summarizing the scope of the problem. This suggests that Mr. Smith’s understanding of the problems caused by poverty was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isn’t very concerned about climate change. One reason for Miguel’s lack of concern might be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weather in his area has been hot recently.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trying to go against his intuition regarding climate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views regarding climate change are related to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lack of available images showing future climate change disasters.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passing by a person who sneezes and coughs heightens our perceptions of various health risks.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overestimates how many times he has washed the dinner dishes because it’s easier for him to recall instances of his washing the dishes than instances of his wife doing so.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encouraging people to imagine their homes being destroyed by winds from a hurricane, insurance salespeople are especially successful at selling expensive homeowners' policies. They are most clearly exploiting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report of Medicare fraud by a local doctor can have a greater impact on people’s estimates of Medicare abuse than do statistics showing that Medicare fraud is rare. This illustrates that judgments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indelible memories of the 9/11 terrorist tragedy unduly inflated many people's estimates of the risks associated with air travel.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Laura has to travel to another state for a business meeting but has decided to drive rather than fly. She told her friend that flying was not safe and that she would feel more comfortable driving there instead. What would be her friend's best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“You're right! People are more likely to be injured or die on a scheduled flight than any other method of transportation.”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understand why you don't like to fly. I don't fly either.”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“Statistically, it is actually safer to fly because Americans are more likely to die in car accidents than on a scheduled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irrational to fear flying. Remember the 9/11 terrorist attacks?”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not being able to control something is to ________ as our ancestral history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flying; fear of spiders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snakes; fear of driving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sharks; fear of lizards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a heart attack; fear of smoking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accounts for people's greater fear of commercial air flights than of driving an automobile?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fear too little those events that will claim lives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accidentally.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undramatically.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near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highly memorable way.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tend to NOT fear events that can be considered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ongoing threats.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future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disasters.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Overconfidence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 the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cling to our initial beliefs, even though they have been proven wrong.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search for information that supports our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 extent to which our beliefs and judgments are wrong.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judge the likelihood of an event based on how well it represents a particular prototype.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time and cost necessary to complete a project best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planning fallacy.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w:eastAsia="Times New Roman" w:hAnsi="Times New Roman" w:cs="Times New Roman"/>
                <w:b w:val="0"/>
                <w:bCs w:val="0"/>
                <w:i w:val="0"/>
                <w:iCs w:val="0"/>
                <w:smallCaps w:val="0"/>
                <w:color w:val="000000"/>
                <w:sz w:val="24"/>
                <w:szCs w:val="24"/>
                <w:bdr w:val="nil"/>
                <w:rtl w:val="0"/>
              </w:rPr>
              <w:t>The cost of repainting and wallpapering the rooms in a new home usually is thousands more than homeowners expect.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planning fallacy.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framing effect.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Valerie’s attempt to design and create T-shirts for her daughter’s birthday ended up taking her nearly twice as much time as she had anticipated.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planning fallacy.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Stockbrokers often believe that their own expertise will enable them to select stocks that will outperform the market average. This belief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limited testing, Dr. Miguel has incorrectly given his patient a diagnosis of lung cancer. However, he insists that his diagnosis is accurate. This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preservation.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representative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Larina started college, she was certain that she would never use illegal drugs. By the end of her freshman year, however, Larina had used an illegal drug on three different occasions. Larina's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err on the side of overconfidence are especially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algorithms to 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creatively.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 more happily.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unwillingness to give up our beliefs even when the evidence proves us wrong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Travis believes that older people commit more crime than young adults do. When presented with data on crime prevalence rates between the two groups, he sees that young adults actually commit more crime than older people. However, Travis dismisses the evidence as untrustworthy.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Carl couldn’t find his jade ring, he began to wonder whether the friend he was staying with was truly honest. Although Carl later recalled that he had left the ring on the hall table, he continued to doubt his friend’s honesty. Carl’s irrational thinking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opposing views of capital punishment reviewed mixed evidence regarding its effectiveness as a crime deterrent. As a result, their opposing views differed more strongly than ever.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planning fallacy.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conclusions to assess evidence, rather than using evidence to draw conclusions,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is convinced that there is no relationship between exposure to violent media and aggressive behavior. When presented with evidence to the contrary, he quickly critiques it and disputes it, claiming that it is unreliable and flawed.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tends to process news reports and scientific findings related to climate change to confirm his pre-existing views regarding the topic.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findings suggest that the best advice to give people who want to avoid belief perseverance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to justify your 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 the opposite.”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draw hasty 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as objective as possible.”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w:eastAsia="Times New Roman" w:hAnsi="Times New Roman" w:cs="Times New Roman"/>
                <w:b w:val="0"/>
                <w:bCs w:val="0"/>
                <w:i w:val="0"/>
                <w:iCs w:val="0"/>
                <w:smallCaps w:val="0"/>
                <w:color w:val="000000"/>
                <w:sz w:val="24"/>
                <w:szCs w:val="24"/>
                <w:bdr w:val="nil"/>
                <w:rtl w:val="0"/>
              </w:rPr>
              <w:t>Mila is taking a debate class in which students are assigned a side to defend on a controversial topic. Mila has been assigned to a debate on abortion. While Mila is pro-life, she has been assigned to argue the side of pro-choice. Engaging in this activity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to Mila being less 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to Mila being pro-choice.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 to Mila encouraging others to have an abortion.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strengthen Mila’s pro-life attitude.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old Chinese proverb says, “Two-thirds of what we see is behind our eyes.”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value of making a good first impression when you begin work for a new employer is best underscored by the research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Wording a question or presenting an issue in such a way that it evokes a desired judgment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Monday, the meteorologist forecast a 10 percent chance of snow, so Maxine wore her boots to work. On Friday, he reported a 90 percent chance that it would not snow, so Maxine did not wear her boots. Maxine’s behavior illustrates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$50 dress reduced from $100 can seem like a better deal to Stephanie than the same dress priced regularly at $50.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Consumers respond more positively to ground beef advertised as “75 percent lean” than to ground beef described as “25 percent fat.” This illustrates that consumer reactions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less upset when they miss getting an early payment discount than when they are asked to bear a late payment surcharge.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 choices in a way that encourages people to make beneficial decisions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risks of smoking are more alarming when presented in terms of the number of smokers with lung cancer than the percentage of smokers with lung cancer.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was asked, “Do you want to help save the lives of innocent children?” before being asked if she would sign a petition in support of gun control legislature. Jennifer decided to sign the petition.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 of 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powerful influence of the representativeness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intuition can be used to help form attitudes and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framing an issue can nudge our attitudes and decisions.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framing of choices by which governments and companies can, without coercion or altered incentives, encourage people to make choices that support their health, retirement savings, and well-being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nudge.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Nudging people to ________ can make them more generous, increasing charity donations by 44 percent.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moral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trust their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very likely to decide to be organ donors when the default option on their renewable drivers' license forms 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Yes,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but they can choose to drop out. They are much less likely to decide to be organ donors if the default option on their license forms 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No,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but they can choose to opt in. This best illustrates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knowledge of what we've learned but can't fully explain is most clearly reflected in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Bree’s new university instructors tends to lecture in a low monotone voice just like her high school English teacher, who Bree disliked. Without consciously realizing the voice similarity, Bree’s gut-level reaction to the voice led her to form an unnecessarily negative first impression of her new instructor.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nurses can make smart judgments so quickly that their acquired expertise feels like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prototype.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intuition can at times hinder rationality, it is often adaptive because it facilitates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stranger looks like someone who previously harmed or threatened us in some way, we may—without consciously recalling the earlier experience—react warily. This illustrates that our reactions to others may be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period of distraction that enables people to process complex information unconsciously can improve decision making.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making complex decisions we sometimes benefit by letting our brain work on the problem without consciously thinking about it. This demonstrates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needs to install a new bathroom but has never done it before and has no experience with plumbing repair. Which of the following would likely help him the most?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intuitive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deliberate, conscious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relying on 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trying to decipher between real and false news headlines consumers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moral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 their decision on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time to 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the framing of the news story.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produce novel and valuable ideas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 is most likely to be supported by above-average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 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is an excellent math student and is already taking Algebra 2 at the age of 13. This ________ as an adult.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changes his ability to engage in 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his chances of being a successful attorney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 likelihood that he will advance in college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 likelihood that he will create published or patented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sudden realization of a problem's 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searching for information that supports our preconceptions.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narrowing down the available solutions to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clinging to our initial conceptions despite contradictory evidence.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is preparing to take the SAT test for college admission. This test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Expanding the number of possible solutions to a problem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 can imagine several different uses of a rubber band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 is preparing to take the SAT for college admission. This test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Slimming is to expanding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 is to imaginative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 is to 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imaginative thinking is to 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 is to 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Jill is taking a test that asks her to think of various ways to use silverware. She is likely taking a test that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 is to academic aptitude as divergent thinking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 components of creativity were identified by ________ and his colleagues.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Peter Wason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Kahneman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Wolfgang Köhler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 of Ned’s creative success as an architect is his eagerness to consider novel design ideas and invest time and effort in overcoming serious obstacles in highly challenging building projects. Ned’s bold dedication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venturesome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Lance has good imaginative thinking skills, a venturesome personality, and has high levels of intrinsic motivation. According to Sternberg, Lance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high levels of 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an expert.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rely on convergent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 is thought to be an important component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Denise is from the United States but travels frequently. So far, she has been to seven other countries. Research has demonstrated that these experiences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her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just spent six months studying abroad in Japan. Based on his experiences, he is more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Playwright and musician Lin-Manuel Miranda has said “time alone is… the font of creativity.” This highlights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to allow the mind to roam freely.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for automatic processing to 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viewing problems from different perspectives can aid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to develop expertise in an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creative scientists are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investigate issues about which they have very little previous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intrinsically motivated to 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little tolerance for ambiguity.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timid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Notable achievements that are driven more by personal interest than by external pressures to perform best illustrate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framing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Eleanor, a college journalism teacher, wants to promote creativity in her students. Which of the following reminders is likely to do the most to accomplish her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final drama review will be evaluated by a well-known journalist.”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of the best jobs demand good writing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can produce interesting insights through your writing.”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“Admission to the most well-known colleges demands some creative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Environments that maximize creativity are likely to be those that foster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Allowing time for complex ideas to incubate outside of conscious awareness is most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Stranks is a wonderful teacher. Her lectures are always creative, and she arranges them so all students are eager to participate. Which of the following is NOT likely to be related to her creativity?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an expert in her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 venturesome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environment promotes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extrinsically motivated.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________ always guarantees a solution but requires a considerable amount of time and effort.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allow(s) us to act quickly but put(s) us at risk for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w:eastAsia="Times New Roman" w:hAnsi="Times New Roman" w:cs="Times New Roman"/>
                <w:b w:val="0"/>
                <w:bCs w:val="0"/>
                <w:i w:val="0"/>
                <w:iCs w:val="0"/>
                <w:smallCaps w:val="0"/>
                <w:color w:val="000000"/>
                <w:sz w:val="24"/>
                <w:szCs w:val="24"/>
                <w:bdr w:val="nil"/>
                <w:rtl w:val="0"/>
              </w:rPr>
              <w:t>Trudy has to write a term paper on the development of electronic communication over the last half century. She has accumulated all the necessary information but can’t figure out how to organize it. Then, while lying in bed trying to fall asleep one night, the solution comes to her.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insight.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cognitive process and strategy closes our mind to new ideas?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learning to classify cats and dogs, monkeys demonstrate a capacity to 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convergent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was an African Grey parrot who displayed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numerical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part of his performance in a talent show, Michael has his pet pigeon sort cards with pictures of cars, cats, and flowers into categories. He has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other than humans do not have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other than humans can form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pigeons can be taught to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are the only creatures that display 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Wolfgang Köhler's experiments, the chimpanzee Sultan used a short stick to retrieve a longer stick, which he then used to reach a piece of fruit. The chimpanzee appeared to display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trial and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cultural transmission among nonhuman animals?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Chimpanzees can use different tools for different purposes.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bears can sort pictures into animal and nonanimal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Pigeons have been found to be able to form 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Apes have been found to anticipate the actions of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Forest-dwelling chimpanzees use a heavy stick for making holes. This illustrates their naturally developed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group of chimpanzees slurps termites directly from a stick; another group picks them off the stick one by one. One group of chimpanzees breaks nuts with a stone hammer; another group uses a piece of wood. These group differences in food-gathering practices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perseverance.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diversity.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 apes, dolphins, and elephants have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overconfidence.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w:eastAsia="Times New Roman" w:hAnsi="Times New Roman" w:cs="Times New Roman"/>
                <w:b w:val="0"/>
                <w:bCs w:val="0"/>
                <w:i w:val="0"/>
                <w:iCs w:val="0"/>
                <w:smallCaps w:val="0"/>
                <w:color w:val="000000"/>
                <w:sz w:val="24"/>
                <w:szCs w:val="24"/>
                <w:bdr w:val="nil"/>
                <w:rtl w:val="0"/>
              </w:rPr>
              <w:t>Great apes, dolphins, and elephants have demonstrated self-awareness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sorting pictures into animal and nonanimal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demonstrating 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recognizing themselves in a mirror.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selecting different tools for different purposes.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research studies, chimps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shown self-recognition.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discriminated smells.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to speak.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smallest distinctive sound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for combining words into grammatically sensible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spoken, written, or signed words and the ways they are combined to communicate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by which we derive meaning from morphemes.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smallest distinctive sound unit of language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syllable.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Different vowel sounds can be placed between a “s” and an “t” to produce words such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2"/>
                <w:szCs w:val="22"/>
                <w:bdr w:val="nil"/>
                <w:rtl w:val="0"/>
                <w:lang w:val="en-US" w:eastAsia="en-US"/>
              </w:rPr>
              <w:t>sat, set, sit,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2"/>
                <w:szCs w:val="22"/>
                <w:bdr w:val="nil"/>
                <w:rtl w:val="0"/>
                <w:lang w:val="en-US" w:eastAsia="en-US"/>
              </w:rPr>
              <w:t>sot</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 These various vowel sounds represent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morphemes.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syntaxes.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phonemes.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semantics.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English words are constructed from about ________ different phonemes.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Morphemes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smallest speech units that carry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for deriving meaning from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smallest distinctive sound units of a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for combining words into grammatically correct sentences.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 the words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2"/>
                <w:szCs w:val="22"/>
                <w:bdr w:val="nil"/>
                <w:rtl w:val="0"/>
                <w:lang w:val="en-US" w:eastAsia="en-US"/>
              </w:rPr>
              <w:t>answers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2"/>
                <w:szCs w:val="22"/>
                <w:bdr w:val="nil"/>
                <w:rtl w:val="0"/>
                <w:lang w:val="en-US" w:eastAsia="en-US"/>
              </w:rPr>
              <w:t>jumps</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2"/>
                <w:szCs w:val="22"/>
                <w:bdr w:val="nil"/>
                <w:rtl w:val="0"/>
                <w:lang w:val="en-US" w:eastAsia="en-US"/>
              </w:rPr>
              <w:t>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ending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phoneme.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morpheme.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semantic.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rats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contains ________ phoneme(s) and ________ morpheme(s).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 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system of rules in a language that enables us to understand and communicate with others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Semantics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smallest distinctive sound units of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orderly arrangement of words into grammatically correct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smallest language units that carry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rules by which we derive meaning from sounds.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teenager left his phone on the left side of the table. The fact that you can recognize two different meanings for the word “left” in the preceding sentence demonstrates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semantics.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morphemes.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string words together to form sensible sentences, we need to apply proper rules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 fixedness.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Priscilla was careful to avoid using sentences in which the subject and verb were not in the correct order in her essay because she did not want to lose points for faulty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heuristics.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algorithms.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w:eastAsia="Times New Roman" w:hAnsi="Times New Roman" w:cs="Times New Roman"/>
                <w:b w:val="0"/>
                <w:bCs w:val="0"/>
                <w:i w:val="0"/>
                <w:iCs w:val="0"/>
                <w:smallCaps w:val="0"/>
                <w:color w:val="000000"/>
                <w:sz w:val="24"/>
                <w:szCs w:val="24"/>
                <w:bdr w:val="nil"/>
                <w:rtl w:val="0"/>
              </w:rPr>
              <w:t>In writing a letter to her congressional representative, Geraldine made sure that her subjects and verbs agreed and that she used all the proper punctuation. Geraldine did not want her letter to be ignored because of faulty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semantics.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phonemes.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morphemes.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syntax.</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Semantics is to syntax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sound;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communicating; 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meaning; sound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word meaning; word 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Noam Chomsky suggested that all human languages share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Noam Chomsky emphasized that children's ability to pick up language so readily resulted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ability to imitate the words and grammar modeled by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reinforcement that adults give children for speaking correctly.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very short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built-in predisposition to learn grammar rules.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infancy onward, humans, no matter what their language, prefer some syllables over others. This most clearly serves to support the idea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Concerning language development, some researchers have speculated that children learn grammar as they discern patterns in the language they hear.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all researchers agree with Noam Chomsky.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all researchers agree with 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researchers agree with 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researchers disagree with Robert Sternberg.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world’s languages are structurally very diverse, more so than Chomsky’s universal grammar idea implies. This indicates that we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born with a built-in specific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born with a specific set of grammatical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born with a built-in specific language or specific set of grammatical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born with a built-in specific language and specific set of grammatical rules.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matter what language we first use, our first words are mostly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adverbs.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nouns.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 before they can say words, many 6-month-old infants recognize the names of objects. This best illustrates their emerging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simulations.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Mentally breaking the sentences they hear into individual words best illustrates an 8-month-old’s developing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fr-FR" w:eastAsia="fr-FR"/>
                    </w:rPr>
                    <w:t>productive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produce words is to productive language as the ability to comprehend speech is to ________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barely recognizable syllables to communicate meaning best illustrates a 12-month-old's developing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earliest stage of speech development is called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grammatical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Five-month-old Mayo spontaneously utters various sounds such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pa pa pa pa</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are first able to discriminate speech sounds during the ________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syntactic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some point during the babbling stage, babies begin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imitate adult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in 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 in simple words that may be barely recognizable.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lose their ability to discriminate and produce sounds they never hear.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12 months of age, most children enter the ________ stage, when they begin to use sounds to communicate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syntactic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Rovenia’s baby is learning how to talk and can say “ma” and “da.” How old is the baby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months of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months of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age of 15 months, Jermaine repeatedly cries “Up!” when he wants his mother to pick him up. Jermaine is most likely in the ________ stage of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syntactic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Devin is 12 months old and says “Kitty!” every time he sees his family’s cat sitting on the window ledge. It seems as though he actually means “Look at the kitty!” Devin is in the ________ stage of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2 years of age, children enter the ________ stage in which they use mostly nouns and verbs, like a telegram.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an early speech stage in which a child uses mostly nouns and verbs.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one-word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 is most closely associated with the ________ stage of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be most characteristic of a 2-year-old’s telegraphic speech?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kitty”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 soda”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“doll pretty”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Kiril, who is 2 years old, wants his mother to let him go outside to play in the yard. He says, “Door open.” Kiril’s statement tells us that he is in the ________ stage of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many skills, childhood represents a(n) ________ for mastery of that skill.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about age 7, those who have not been exposed to either a spoken or a signed language gradually lose their ability to master any language. This illustrates the importance of ________ for language acquisition.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outcome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Marjorie wants to make sure that her child is ready for school next year. Which of the following can she do as a parent to help make sure this happens?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 her child toys to play with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 to her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 TV with her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 video games with her 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evidence that there is a critical period for language mastery is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babble in sounds that occur in their parents' native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toddlers maintain a capacity to discriminate language sounds they have never heard.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most easily master the grammar of a second language during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preschoolers typically fail to use proper syntax.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Christopher is learning a new language as an adult. While this is great, he is likely to speak the language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accent of his first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imperfect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accent of his first language and with imperfect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the accent of his first language nor with imperfect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who took Spanish classes during high school, is still able to communicate in Spanish. However, he has a clear English accent from his first language.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speak English can never learn another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less likely than women to learn a new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Spanish is a particularly difficult language to learn.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critical period for learning a new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Compared with deaf children exposed to sign language from birth, those who first learn sign language as teens are less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correctly imitate the signs they are shown.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use signs to indicate concrete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mentally associate signs with written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subtle differences in the grammar of sign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was born deaf and has never heard spoken language. With advances in technology, at the age of 11, she can now hear. What can be expected in terms of her ability to learn to speak?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acquire language skills quickly.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need one-on-one instruction to learn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never learn to speak language as well as those who learned during infancy.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refuse to speak language and will continue to use sign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impairment of language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babbling.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aphasia.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rPr>
              <w:t>The speech area located in the brain’s left frontal lobe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Wernicke’s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Broca’s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cerebellum.</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cerebral cortex that directs the muscle movements involved in speech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parietal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was in an automobile accident and suffered brain damage. As a result, she has lost some of her speaking abilities. Research has demonstrated that electrical stimulation of which brain area may help restore her speaking 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parietal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Shawn’s skiing accident, an MRI showed that he had brain damage in Broca’s area. Shawn is most likely to have difficulty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 past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fluently.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other people when they speak.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 is a region of the brain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muscle coordination.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comprehension.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 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 is typically located in the left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Trevor fell down a long flight of stairs, his doctor detected brain damage to Wernicke’s area. Because of the damage, Trevor is most likely to experience difficulty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 past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pronouncing words correctly.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what others are saying.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familiar faces.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stroke may impair the ability to understand stories of visual experiences without harming the ability to understand stories of motor experiences because different language functions depend on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Emanuel, a basketball center, simultaneously calculates receiver distances, player movements, and location of the basket. This best illustrates the activity of multiple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phonemes.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 is natively fluent in two languages. Interestingly, her brain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language in the right hemisphere and the other language in the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languages in similar areas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language she learned in the 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second language in her 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Whorf's linguistic determinism hypothesis emphasizes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infancy is a critical period for language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languages share a similar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linguistic proficiencies influence our social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words shape the way people think.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hypothesized that language determines the way we 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Pinker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Gilbert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Noam Chomsky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Benjamin Whorf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Three-year-old Alice’s ability to form concepts of different means of transportation such as cars, motorcycles, and buses improved dramatically once she learned to name cars, motorcycles, and buses.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process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Five-month-old Theo recognizes the difference between rectangles and squares just as accurately as his 4-year-old brother, who can correctly name the different shapes. This fact would most directly challenge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Chomsky’s language acquisition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Pinker’s sign language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Whorf’s linguistic determinism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Lambert’s bilingual advantage 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less extreme version of linguistic determinism that recognizes that our words influence our thinking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relativism.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relativism refers to the idea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has no effect on our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influences the way we 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speak two languages have a bilingual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determines the way we think.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who are bilingual experience a different sense of self depending on which language they are using. This most clearly illustrates the implications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Gentner’s linguistic relativism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speech comprehension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Broca's speech production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Chomsky's language acquisition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English has a rich vocabulary for_________ emotions such as anger. Japanese has more words for ________ emotions such as sympathy.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productive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self-focused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receptive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self-focused; interpersonal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Kinsley is bilingual and speaks both English and Japanese. Depending on whether she wants to express self-focused emotions or interpersonal emotions, she often switches languages when speaking. This is partly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linguistic relativism.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Bilingual individuals may reveal _________ when taking the same test in two languages.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interpersonal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self-focused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productive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personality profiles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Papua New Guinea’s Berinmo people have words for two different shades of yellow and so are able to perceive various shades of yellow that would otherwise go unnoticed. This suggestion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Renita is bilingual. She is likely to have enhanced social skills because she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fluent in a single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able to understand the perspective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intuitive when it comes to social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have a larger-than-average Broca’s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psychologists are most likely to criticize Whorf's linguistic determinism hypothesis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impact of thinking on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the extent to which thinking occurs without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impact of language on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the extent to which thinking occurs without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procedural memory of how to turn on the lights in their apartment is most likely to consist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mental 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driving to your local grocery store, your ability to safely make a right turn into the parking lot is most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algorithm.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mental 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telegraphic speech.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Imagining an experience activates ________ that are active during the actual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outcome simulations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the same 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areas of the left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productive languages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Althea is an accomplished ice skater. When she watches someone else performing an intricate routine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Wernicke’s area becomes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 influences her future performances.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brain’s internal simulation of it is activated.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develops a universal grammar.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Introductory psychology students facing a midterm exam 1 week later spent 5 minutes each day visualizing themselves scanning the posted grade list, seeing their A grade, and feeling proud. This daily ________ simulation had ________ effect on their exam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little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little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a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a large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Introductory psychology students performed best on a midterm psychology test if they had previously spent 5 minutes a day visualizing themselves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effectively.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relaxing.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a high midterm test grade.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proud about receiving a high midterm test grade.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Gestures are especially likely to be associated with speech that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bilingual advantage.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familiar 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language appears to have evolved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gestured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process 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language capabilities of apes clearly demonstrates that they have the capacity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vocalize the most common vowel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acquire language vocabulary as rapidly as most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through the use of symbols.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Beatrice and Allen Gardner taught the chimpanzee Washoe to communicate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Morse 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English letters.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demonstrates that other species have the ability to communicate and comprehend?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Various monkey species sound different alarm cries for different predators.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Chimpanzees are able to learn sign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bonobo is able to understand syntax in spoken English.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actions demonstrate that other species are able to communicate and comprehend.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trainers' expectations may have led them to interpret some chimpanzees' signs as indicative of greater linguistic ability than is warranted. This best illustrates the shortcoming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determinism.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 child, “You help me” and “Me help you” communicate different ideas. A chimpanzee well trained in sign language might use the same sequence of signs for both phrases because it is incapable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receptive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appropriate syntax.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simulations.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communicating, chimps often consider what others know. This demonstrates that some animals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exhibit care for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display 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loyalty to other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basic language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Experts would most likely agree that intelligence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inborn ability to perform well on standard intelligence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ability to learn from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trait that underlies success on nearly any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array of completely independent adaptive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aspect of what is commonly called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intelligence</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artistic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adapt to new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learn from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Ahmed is taking his first physics course and is attempting to learn Newton’s three laws of motion. To accomplish his goal, Ahmed is using what is commonly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genetic contribution to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general intelligence that underlies successful performance on a wide variety of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highly developed skill or talent possessed by a person with an otherwise limited mental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understand and regulate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Ivy went online and found an intelligence test that required answering only 20 questions to get a single score 5 minutes later. According to Spearman, her score on this test would represent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would have been most enthusiastic about the value of a single intelligence test score as an index of an individual's mental capacities?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Wechsler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 is a statistical procedure that can be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derive IQ scores by comparing mental age with 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test norms from a standardization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clusters of closely related test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 numerical estimate of a test's reliability.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whether intelligence is a single trait or a collection of several distinct abilities, psychologists have made extensive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many distinct brain networks that enable many specific intellectual abilities. The brain’s coordination of all these networks results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triarchic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formulated a theory of general ability based on two factors?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Raymond Cattell and John Horn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Denton believes that a person’s general mental ability is based on two factors, fluid and crystallized intelligence. Professor Denton’s view of intelligence most closely resembles that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left="86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left="86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Raymond Cattell.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left="86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left="86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w:eastAsia="Times New Roman" w:hAnsi="Times New Roman" w:cs="Times New Roman"/>
                <w:b w:val="0"/>
                <w:bCs w:val="0"/>
                <w:i w:val="0"/>
                <w:iCs w:val="0"/>
                <w:smallCaps w:val="0"/>
                <w:color w:val="000000"/>
                <w:sz w:val="24"/>
                <w:szCs w:val="24"/>
                <w:bdr w:val="nil"/>
                <w:rtl w:val="0"/>
              </w:rPr>
              <w:t>Fluid intelligence refers most directly to a person’s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accumulated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ability to reason speedily and abstractly.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ability to engage in 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ability to use different brain regions for storing memories.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 is also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CHC.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Annette is very good at analyzing and solving complex math problems quickly. Her ability to reason speedily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Cattell and Horn’s term for our accumulated knowledge as reflected in vocabulary and applied skills is abbreviated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CHC</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Gc</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Marlo has excellent “street smarts” in that he is great at solving everyday problems quickly. This ability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Johnson is attending a conference in his discipline where he will present his research. This utilizes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Knowledge of United States history is to ________ as understanding algebra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 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intelligence; intrapersonal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 practical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learn how to navigate a new internet communication program is to ________ as knowledge of European countries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intelligence; cross-sectional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intelligence; longitudinal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 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bridges the gap from general intelligence to specific 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Cattell-Horn-Carroll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Hundreds of studies on intelligence support the idea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 exists.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nine types of intelligence, including 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Sternberg’s analytical, creative, and practical intelligences are accurate.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exists, as do more specific abilities,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Gc</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bridging the gap between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affirmed the existence of both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Gc</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Sternberg’s triarchic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theory of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theory of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Cattell-Horn-Carroll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Carlson believes that many abilities comprise intelligence but that these specific abilities exist under a broader umbrella of general intelligence. This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triarchic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theory of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theory of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statement best characterizes Howard Gardner's view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single factor that can explain the pattern of specific mental abilities called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multiple independent intelligences, and each must be defined within the context of a particular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three mental abilities that together make up what is called successful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three types of intelligence: analytical, creative, and practical.”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 initially identified a total of ________ relatively independent intelligences.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intelligence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as academic aptitude are most likely to criticize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Spearman’s concept of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Cattell and Horn’s concept of 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Gardner’s concept of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Sternberg’s concept of analytical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Werner spends most of his time outdoors and works tirelessly to protect the environment. Sanja is a psychotherapist and is very successful at helping people to deal with their relationship problems. Gardner would say that Werner is high in ________ intelligence and Sanja is high in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 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interpersonal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naturalist; intrapersonal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interpersonal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Tina has been dancing since she was 4 years old and is extremely good at it. In fact, she is so good that she far surpasses other students who have been taking dance classes for the same amount of time. Gardner would say that Tina demonstrates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bodily-kinesthetic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an artist, Stefan creates unique and beautiful paintings. Gardner would say that Stefan demonstrates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bodily-kinesthetic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best illustrates Gardner’s spatial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Joaquin, who is an excellent public speaker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Bella, who plays the piano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Clara, who loves to dance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Felipe, who enjoys painting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w:eastAsia="Times New Roman" w:hAnsi="Times New Roman" w:cs="Times New Roman"/>
                <w:b w:val="0"/>
                <w:bCs w:val="0"/>
                <w:i w:val="0"/>
                <w:iCs w:val="0"/>
                <w:smallCaps w:val="0"/>
                <w:color w:val="000000"/>
                <w:sz w:val="24"/>
                <w:szCs w:val="24"/>
                <w:bdr w:val="nil"/>
                <w:rtl w:val="0"/>
              </w:rPr>
              <w:t>Howard Gardner has proposed ________ as a ninth type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crystallized intelligence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Gardner's types of intelligence involves thinking about large questions related to life, death, and existence?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bodily-kinesthetic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Dwayne is a published philosopher. He regularly spends time in a monastery to ponder large questions about life, death, and human existence. According to Gardner, Dwayne is demonstrating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Sheila often philosophizes about the meaning of life and whether there is an afterlife. She is demonstrating Gardner’s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linguistic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bodily-kinesthetic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research has disagreed with the notion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intelligence may be broken down into seven distinct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intelligence predicts our abilities in varied academic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will learn better when taught in their preferred learning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intelligence is an important indicator of life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savant syndrome are best described as those who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remembering past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exceptional specific skill.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numerical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most likely to be diagnosed with savant syndrome?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who scores high on intelligence tests but has no aptitude for creating unique artwork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who scores high on intelligence tests but has no creative 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Hernando, who can compute complicated calculations almost instantly but scores low on intelligence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Shawna, who is unable to recognize people by looking at their faces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w:eastAsia="Times New Roman" w:hAnsi="Times New Roman" w:cs="Times New Roman"/>
                <w:b w:val="0"/>
                <w:bCs w:val="0"/>
                <w:i w:val="0"/>
                <w:iCs w:val="0"/>
                <w:smallCaps w:val="0"/>
                <w:color w:val="000000"/>
                <w:sz w:val="24"/>
                <w:szCs w:val="24"/>
                <w:bdr w:val="nil"/>
                <w:rtl w:val="0"/>
              </w:rPr>
              <w:t>Thirty-year-old Miles is limited in mental ability and has very little language ability. However, after briefly seeing an animal on TV or in a movie, he can create a perfect sculpture of that animal. It is likely that Miles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gifted with a superior level of Spearman’s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a high level of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above average in 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someone with savant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characteristics of savant syndrome most directly suggest that intelligence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diverse set of distinct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largely unpredictable and unmeasurable.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culturally constructed 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upon the speed of cognitive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8 to 10 seconds, the late memory whiz Kim Peek could read and remember the contents of a book page. Yet, he had little capacity for understanding abstract concepts. Kim's mental capacities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 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 distinguished among analytical, practical, and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intrapersonal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triarchic theory of intelligence was advanced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Patricia is the president of her town’s city council. When a hurricane hit the town, she allocated people, financial resources, and temporary housing to help those whose homes were damaged by the hurricane. According to Sternberg, Patricia is demonstrating ________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 and her friends went camping. However, they forgot a lighter for the fire. Jan’s friend, Huang, provides a number of different ideas to solve the issue. Huang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Frank has just been told that he earned an A on his geology exam. Which of Sternberg’s intelligences did Frank demonstrate with his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best illustrates Sternberg's concept of practical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Jamal, a student who quickly recognizes the correct answers to multiple-choice test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Gareth, a graduate student who generates many creative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Shelley, a newspaper reporter who has established a large network of information 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Cindy, a taxi driver who is writing a novel in the evenings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 National Longitudinal Survey of Youth showed ________ correlation between youths' intelligence test scores and their subsequent income.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moderate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moderate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 positive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Participants in the U.S. National Longitudinal Survey of Youth were tracked across 25 years. The researcher found that their intelligence test scores predicted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Energetic persistence in pursuit of challenging goals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street smarts.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demonstrating both intelligence and grit, highly successful people demonstrate the importance of both ability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w:eastAsia="Times New Roman" w:hAnsi="Times New Roman" w:cs="Times New Roman"/>
                <w:b w:val="0"/>
                <w:bCs w:val="0"/>
                <w:i w:val="0"/>
                <w:iCs w:val="0"/>
                <w:smallCaps w:val="0"/>
                <w:color w:val="000000"/>
                <w:sz w:val="24"/>
                <w:szCs w:val="24"/>
                <w:bdr w:val="nil"/>
                <w:rtl w:val="0"/>
              </w:rPr>
              <w:t>Tony is not as smart as some of his college classmates, but his conscientiousness and tendency to study every day for at least 5 hours resulted in a high grade-point average. Tony’s unusual level of success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street smarts.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analytical intelligence.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role of intense, daily practice in developing expert performance skills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10-year rule.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w:eastAsia="Times New Roman" w:hAnsi="Times New Roman" w:cs="Times New Roman"/>
                <w:b w:val="0"/>
                <w:bCs w:val="0"/>
                <w:i w:val="0"/>
                <w:iCs w:val="0"/>
                <w:smallCaps w:val="0"/>
                <w:color w:val="000000"/>
                <w:sz w:val="24"/>
                <w:szCs w:val="24"/>
                <w:bdr w:val="nil"/>
                <w:rtl w:val="0"/>
              </w:rPr>
              <w:t>If you love to play the drums and want to become an expert drummer, researchers recommend that you devote about ________ years to intense, daily practice.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know-how involved in understanding social situations and managing yourself successfully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social intelligence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Thorndike.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Howard Gardner.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important aspect of social intelligence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perceive, understand, manage, and use emotions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street smarts.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ability associated with emotional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controlling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w:eastAsia="Times New Roman" w:hAnsi="Times New Roman" w:cs="Times New Roman"/>
                <w:b w:val="0"/>
                <w:bCs w:val="0"/>
                <w:i w:val="0"/>
                <w:iCs w:val="0"/>
                <w:smallCaps w:val="0"/>
                <w:color w:val="000000"/>
                <w:sz w:val="24"/>
                <w:szCs w:val="24"/>
                <w:bdr w:val="nil"/>
                <w:rtl w:val="0"/>
              </w:rPr>
              <w:t>Charmaine is great at using people’s facial expressions to recognize their emotions. She would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on perceiving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on understanding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moderately on managing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on using emotions.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w:eastAsia="Times New Roman" w:hAnsi="Times New Roman" w:cs="Times New Roman"/>
                <w:b w:val="0"/>
                <w:bCs w:val="0"/>
                <w:i w:val="0"/>
                <w:iCs w:val="0"/>
                <w:smallCaps w:val="0"/>
                <w:color w:val="000000"/>
                <w:sz w:val="24"/>
                <w:szCs w:val="24"/>
                <w:bdr w:val="nil"/>
                <w:rtl w:val="0"/>
              </w:rPr>
              <w:t>When Sam asks his son Anton whether Anton's homework is done, he can quickly tell from Anton's facial expressions whether he is telling the truth. Sam’s perceptual skill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socially aware and know what to say to soothe a grieving friend or to encourage a struggling workmate most clearly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Deedra is very socially aware and self-aware. She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moderate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low in 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high in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average general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delay immediate pleasures in pursuit of long-range rewards is most clearly a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Wanda is academically very smart, she frequently has temper tantrums and needlessly alienates even her closest friends. Her behavior best illustrates a low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emotional intelligence is most likely to be criticized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lacking definitional clarity.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indistinguishable from analytical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difficult to measure reliably.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extending the definition of intelligence to an overly broad range of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views a basic intelligence as predicting our abilities in varied academic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Sternberg’s triarchic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proposes that intelligence is composed of broad and narrow 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Spearman’s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Cattell-Horn-Carroll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Gardner’s multiple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Sternberg’s triarchic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Gardner, Sternberg has identified ________ independent dimensions of intelligence, and his forms of intelligence have been ________ reliably measured.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use ________ to assess individuals' mental aptitudes and compare them with those of others, using numerical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 coefficients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Kyle is in the sixth grade and is taking a test to measure his mental aptitudes as compared with those of others. Kyle is taking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tests are designed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the desire and potential capacity to successfully meet challenges.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a person’s ability to produce novel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 individual's personality with those of highly successful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what a person has learned.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written exam for you to obtain a driver's license would most likely be considered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Carlos is preparing to take a comprehensive final exam in his chemistry course. This exam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tests are to ________ as achievement tests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interests; past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competence; current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competence; future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future performance; current 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Tests designed to predict the ability to learn new skills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interest inventories.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standardized assessments.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Rafael is taking a test to determine whether he is able to become a mechanical engineer. Rafael is taking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avoid teacher bias, France’s minister of public education gave ________ the task of designing fair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Wechsler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Ian Deary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Binet and Simon designed a test of intellectual abilities in order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 quantitative estimate of inherited intellectual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between academic and 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children likely to have difficulty learning in regular school classes.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general capacity for goal-directed adaptive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determine whether a child's intellectual development was fast or slow, Binet and Simon assessed the child's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background.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assess mental age, Binet and Simon measured children's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head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reasoning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processing speed.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performance typically associated with a certain chronological age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IQ.</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Six-year-old David performs on an intelligence test at a level characteristic of an average 5-year-old. David’s mental age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Stanford-Binet was first developed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Wechsler.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Spearman.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original version of the Stanford-Binet, IQ was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 multiplied by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chronological age subtracted from mental age and multiplied by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chronological age divided by mental age and multiplied by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 divided by chronological age and multiplied by 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w:eastAsia="Times New Roman" w:hAnsi="Times New Roman" w:cs="Times New Roman"/>
                <w:b w:val="0"/>
                <w:bCs w:val="0"/>
                <w:i w:val="0"/>
                <w:iCs w:val="0"/>
                <w:smallCaps w:val="0"/>
                <w:color w:val="000000"/>
                <w:sz w:val="24"/>
                <w:szCs w:val="24"/>
                <w:bdr w:val="nil"/>
                <w:rtl w:val="0"/>
              </w:rPr>
              <w:t>Marlene is a 11-year-old who responded to the original Stanford-Binet with the proficiency typical of an average 13-year-old. She can be said to have an IQ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w:eastAsia="Times New Roman" w:hAnsi="Times New Roman" w:cs="Times New Roman"/>
                <w:b w:val="0"/>
                <w:bCs w:val="0"/>
                <w:i w:val="0"/>
                <w:iCs w:val="0"/>
                <w:smallCaps w:val="0"/>
                <w:color w:val="000000"/>
                <w:sz w:val="24"/>
                <w:szCs w:val="24"/>
                <w:bdr w:val="nil"/>
                <w:rtl w:val="0"/>
              </w:rPr>
              <w:t>William Stern was the first to introduce the term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 quotient.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Victor is 12 years old and has a mental age of 12. What is his IQ?</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average performance for any given age is assigned a score of ________ on contemporary intelligence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12-year-old who responded to the original Stanford-Binet with the proficiency typical of an average 9-year-old was said to have an IQ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133.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Benjy has an IQ of 120 on the original version of the Stanford-Binet. His mental age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Instead of calculating an intelligence quotient, most current intelligence tests represent the test-taker's performance relative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test-taker's own previous intelligence test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possible performance of others the same age as the test-taker.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best possible performance of others of any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average performance of others the same age as the test-taker.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most enthusiastic about relying on eugenics for the improvement of human intellectual functioning?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Wechsler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nineteenth- and twentieth-century movement proposed using intelligence test results to encourage only smart and fit people to reproduce?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eugenics movement would have been most likely to encourage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breeding of highly intelligent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creation of special education programs for intellectually inferior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construction of tests to measure a variety of intelligences.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of factor analysis for identification of various types of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at his local community center, Henry insists that “the government should use people’s IQ to identify those who should and should not be allowed to have children as a benefit to humanity.” Henry is advocating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early twentieth century, the U.S. government developed intelligence tests to evaluate newly arriving immigrants and World War I army recruits. Poor test scores among immigrants who were not of Anglo-Saxon heritage were attributed by some psychologists of that day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innate mental inferiority.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savant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cultural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Binet and Terman would have been most likely to disagree about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extent to which intelligence is determined by 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standardize intelligence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possibility of predicting people's academic success from intelligence test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definition of mental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Terman’s support of the eugenics movement demonstrates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findings drove his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science can be value laden.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research lacked reliability and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much emphasis he placed on environmental forces.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would have been the LEAST enthusiastic about relying on eugenics for the improvement of human intellectual functioning?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Francis Galton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Lewis Terman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Parker is taking an intelligence test that has separate scores for four different categories of questions, whereas Thomas is taking a test that provides a single score. Parker’s test is the ________, and Thomas’ is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 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 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 WISC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WISC; WAIS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WAIS was initially created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Stern.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Wechsler.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test that contains 15 verbal and performance subtests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Wechsler Adult Intelligence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Scholastic Aptitude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Binet-Simon intelligence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 design puzzles are used in one of the subtests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 Math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Lee is taking includes questions such as “In what way are bronze and pewter alike?” Lee is taking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WAIS contains ________ subtests.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is taking the WAIS and is completing the section in which she is tested on vocabulary, similarities between words, and reading comprehension. Which area of the test is she currently working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comprehension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w:eastAsia="Times New Roman" w:hAnsi="Times New Roman" w:cs="Times New Roman"/>
                <w:b w:val="0"/>
                <w:bCs w:val="0"/>
                <w:i w:val="0"/>
                <w:iCs w:val="0"/>
                <w:smallCaps w:val="0"/>
                <w:color w:val="000000"/>
                <w:sz w:val="24"/>
                <w:szCs w:val="24"/>
                <w:bdr w:val="nil"/>
                <w:rtl w:val="0"/>
              </w:rPr>
              <w:t>The WAIS yields an overall intelligence score, as well as separate scores for more specific abilities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vocational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addition to an overall intelligence score, the WAIS provides separate scores for specific skills, including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average intelligence test performance during the past decade would best illustrate why intelligence testing requires up-to-date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 indices.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speed estimates.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test is standardized,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accurately measures what it is intended to 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test performance can be compared with that of a representative pretested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test scores will cluster near the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will yield consistent results when administered on different occasions.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Aaron was told that he correctly answered 75 percent of the items on a verbal achievement test, he asked how his performance compared with that of the average test-taker. Aaron’s concern was directly related to the issue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distribution of intelligence test scores in the general population forms a bell-shaped pattern. This pattern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standardization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reliability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normal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________ percent of WAIS scores fall between 85 and 115.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normal curve would represent the distribution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population in terms of 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schoolchildren in terms of their 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women in terms of their physical heights.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groups.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test yields consistent results every time it is used, it has a high degree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Michelle completed the Software Engineering Aptitude Test when she applied for a job with Omega Civil Engineering. A year later, she took the same test when she applied for a job with Alpha Engineering. The fact that her scores were almost identical on the two occasions suggests that the test has a high degree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assess the correlation between scores obtained on two halves of a single test in order to measure the ________ of the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distribution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w:eastAsia="Times New Roman" w:hAnsi="Times New Roman" w:cs="Times New Roman"/>
                <w:b w:val="0"/>
                <w:bCs w:val="0"/>
                <w:i w:val="0"/>
                <w:iCs w:val="0"/>
                <w:smallCaps w:val="0"/>
                <w:color w:val="000000"/>
                <w:sz w:val="24"/>
                <w:szCs w:val="24"/>
                <w:bdr w:val="nil"/>
                <w:rtl w:val="0"/>
              </w:rPr>
              <w:t>Dr. Guash correlates the scores obtained on two halves of his test measuring a person’s tendency to engage in risky behavior. He is checking the ________ of his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stability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measure of intelligence based on head size is likely to have a ________ level of reliability and a ________ level of validity.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test that measures or predicts what it is supposed to is said to have a high degree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would calculate the relationship between intelligence test scores and school grades in order to assess the ________ of the intelligence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Jwa wants to know if her new verbal comprehension test measures what it is supposed to measure, so she compares the test scores with the grades of university students enrolled in courses that involve verbal comprehension. In this instance, Dr. Jwa is in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the test’s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the test’s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standardizing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conducting a factor analysis of the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Mandi Lynn is studying in preparation for the GRE exam. Generally, she can expect to perform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than she did on the WISC.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well as she did on the WISC.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than she did on the 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well as she did on the SAT.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 disability is considered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neurodevelopmental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innate intelligence 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be diagnosed with an intellectual disability, one’s score on an intelligence test must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or below.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Amanda’s score on an intelligence test is less than 70.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diagnosed as having an intellectual disability.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mental age matches her chronological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inherited lower-than-average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 she took was flawed and biased.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the imprecision and arbitrariness of a fixed cutoff score for intellectual disability, the U.S. Supreme Court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longer rules on the death penalty.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abolished the death penalty.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requires other evidence to be considered in relation to the death penalty.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considers intelligence tests inadmissible.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Terman’s studies of 1500 California children with IQ scores over 135 indicated that these high-scoring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well-adjusted.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suffered poor eyesight.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scored below average on tests of 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tended to be socially withdrawn.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Americans scoring in the top 1 in 10,000 on the ________ at age 12 or 13, about 40 percent had earned doctorates.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Stanford-Binet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test scores of precocious youths may predict ________ in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existential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earning a doctorate degree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Catalina has secured several patents in her chosen field of engineering. Which of the following statements is most likely true of Catalina as a 13-year-old?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was part of a standardization group for the 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SAT score was in line with the rest of her classmates.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scored higher on the WISC than on the SAT.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aced the math SAT.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 is one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people are tested and retested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 different ages are tested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characteristics of a given individual are assessed at the same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of a group is assessed by different researchers.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at one point in time assess and compare the performance of different age groups on the SAT. The procedure used in this research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Hernandez is interested in measuring the difference in vocabulary and word power among people of different ages. He intends to give these individuals a vocabulary and word-power test during the next year. Professor Hernandez will be conducting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standardization.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early cross-sectional research found that intelligence declines with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studies compare groups of people over an extended length of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cross-sectional studies were limited because a large number of participants withdrew from the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studies compare groups of people who are the same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cross-sectional studies compared people of different eras who had varying levels of education and different family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research indicated that during early and middle adulthood, aging is associated with ________ levels of intelligence. Longitudinal research indicated that during this period of life, aging is associated with ________ levels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declining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declining; 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increasing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 declining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people are tested and retested over a period of years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standardization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assessing the intelligence of the same group of people at different times across their life span best illustrates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cohort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Wayne has spent the last 25 years studying the development of logical thinking in a group of people. The participants were all 6 years old when she began the study. Professor Wayne, who plans to have a younger researcher in the department continue the study after she retires next year, is conducting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standardization.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what age does children’s performance on intelligence tests begin to predict their adolescent and adult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________, intelligence scores are likely to remain stable.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22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Jada began to read when she was 4 years old. Based on this information, what can we predict about her performance on the college aptitude test she will take as an eighth-grader?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score about the same as average female high school seniors.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score considerably lower than most eighth-graders.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score considerably higher than most eighth-graders.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cannot predict college aptitude test performance using reading ability at age 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Facundo is 11 years old and is taking his second intelligence test. Which of the following statements is most likely true of Facundo’s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likely to be much lower than it will eventually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will be similar to the scores of his cohort.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score will be much higher than it will eventually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score will be impressively stable.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group of people of very similar age who are participants in a longitudinal study are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developmental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Ian Deary and his colleagues retested 80-year-old Scots, using an intelligence test the Scots had taken as 11-year-olds. The procedure used in this research best illustrates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longitudinal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cross-sectional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scoring higher on the Scottish national intelligence test at age 11 tended to ________ than those who scored lower.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 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less creative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 at an earlier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more intellectual disabilities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explain why those with higher intelligence tend to be healthier and live longer?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facilitates more education, better jobs, and a healthier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encourages healthy living.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Illnesses in adolescence and early adulthood might have influenced both intelligence and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well-wired body fosters intelligence and longevity.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Deary, which of the following explains why those with higher intelligence tend to be healthier and live longer?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facilitates more education, better jobs, and a healthier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encourages healthy living.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events or early childhood illnesses can influence both intelligence and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Deary proposed all of these as explanations for why those with higher intelligence tend to be healthier and live longer.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scores are most likely to be stable over a one-year period for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preschool student whose intelligence test score is 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first-grade student whose intelligence test score is 125.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third-grade student whose intelligence test score is 115.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fifth-grade student whose intelligence test score is 95.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refers to a person’s accumulated knowledge as reflected in vocabulary and analogies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Crystallized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w:eastAsia="Times New Roman" w:hAnsi="Times New Roman" w:cs="Times New Roman"/>
                <w:b w:val="0"/>
                <w:bCs w:val="0"/>
                <w:i w:val="0"/>
                <w:iCs w:val="0"/>
                <w:smallCaps w:val="0"/>
                <w:color w:val="000000"/>
                <w:sz w:val="24"/>
                <w:szCs w:val="24"/>
                <w:bdr w:val="nil"/>
                <w:rtl w:val="0"/>
              </w:rPr>
              <w:t>Unlike their ability to reason speedily, people’s capacity to understand the meaning of words increases up to old age. This best illustrates the stability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cross-sectional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fluid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refers to a person’s ability to reason speedily and abstractly.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Fluid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Crystallized intelligence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Jacquelyne just turned 25 years old. Which of the following best explains how her intelligence is likely to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crystallized intelligence will begin to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crystallized intelligence will begin to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fluid intelligence will begin to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fluid intelligence will begin to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intelligence, getting older often leads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gains in solving novel logic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losses in taking multiple perspectives.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gains in social reasoning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losses in appreciating knowledge limits.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be expected that social reasoning skills will increase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qualify for the plant supervisor’s job, 50-year-old Donna must take a series of psychological tests. Her performance on the test of ________ is likely to be poorer than if she had taken it as a 25-year-old.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abstract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vocabulary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Explaining why the best work of scientists is often produced in early adulthood while that of novelists often originates during middle adulthood requires a distinction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analytical and practical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and intrapersonal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and 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and 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5"/>
              <w:gridCol w:w="8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extent to which an individual’s intelligence is attributable to genetic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portion of the variation in intelligence among a group of people that is attributable to genetic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extent to which the intelligence test scores of a large group indicate an average IQ of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general underlying intelligence factor that is measured by every task on an intelligence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Carrozzella’s study of students at a local university indicates that 30 percent of person-to-person differences in conscientiousness among the group members can be attributed to their differing genes. The 30-percent figure represents an estimate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 is estimated to range from ________ percent.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 to 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 to 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 to 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to 80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w:eastAsia="Times New Roman" w:hAnsi="Times New Roman" w:cs="Times New Roman"/>
                <w:b w:val="0"/>
                <w:bCs w:val="0"/>
                <w:i w:val="0"/>
                <w:iCs w:val="0"/>
                <w:smallCaps w:val="0"/>
                <w:color w:val="000000"/>
                <w:sz w:val="24"/>
                <w:szCs w:val="24"/>
                <w:bdr w:val="nil"/>
                <w:rtl w:val="0"/>
              </w:rPr>
              <w:t>To estimate trait heritability, behavior geneticists are most likely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protein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twin studies.</w:t>
                  </w:r>
                </w:p>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 is lowest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similar individuals who have been raised in similar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different individuals who have been raised in similar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similar individuals who have been raised in different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different individuals who have been raised in different 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similarity between the intelligence test scores of identical twins raised apart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that between children and their biological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 to that between identical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 to that between fraternal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than that between ordinary siblings raised together.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observations provides the best evidence that intelligence test scores are influenced by heredity?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Japanese children have higher average intelligence scores than do American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are more similar in their intelligence scores than identical twins raised separately.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scores of children are positively correlated with the intelligence scores of their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separately are more similar in their intelligence scores than fraternal twins raised together.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100 researchers pooled their data on 269,867 people, all the gene variations analyzed accounted for a very ________ percentage of the differences in educational achievement among individuals in this group. This suggests that there are ________ genes that contribute to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many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very few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many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very few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analysis of genes from more than 1 million people found a heritability of about ________ related to differences in educational attainment.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 percent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Today's researchers have identified many different DNA segments that contribute to intelligence. This indicates that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completely 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polygenetic.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depends on the family-environment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Haj Ali contends that intelligence involves many interacting genes. Professor Haj Ali believes that intelligence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 heritable 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product of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determined solely by the family-environment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he was mistreated as a toddler, Jeremy was placed in a foster home. Fortunately, by the time he reached kindergarten age, he was adopted by a middle-class family. What can be expected?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intelligence test score will increase after adoption.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intelligence test score will decrease after adoption.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will be no change in his intelligence test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possible to determine what will happen to Jeremy.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increasing age, adopted children's verbal ability scores become ________ positively correlated with their adoptive parents' scores and ________ positively correlated with their biological parents'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Pacia is conducting a study of intelligence in identical twins. Specifically, he is studying Emily and Emma, identical twins who were born to Madison and Murray and were adopted by Avery and Joshua, who already had two children, Tyler and Aria. In this example, who are the identical twins' biological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Emily and Emma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Madison and Murray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Avery and Joshua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Tyler and Aria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FALSE regarding adoption and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Adoption from poverty into middle-class homes increases intelligence test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scores of fraternal twins who have been adopted do not correlate with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Adoption of neglected children can increase their intelligence test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childhood, adoptive siblings test scores correlate modestly.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massive study of 11,000 twin pairs in four countries, the heritability of general intelligence was found to be greatest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how genes and environment interact to influence intelligence and other human characteristics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gene–environment interactions, even small genetic advantages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social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hinder the development of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 social experiences that increase our original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enhanced specific 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notion that our genes shape the experiences that shape us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Victoria believes intelligence is a product of an interaction between genes and environmental influences. Victoria’s position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family-environment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w:eastAsia="Times New Roman" w:hAnsi="Times New Roman" w:cs="Times New Roman"/>
                <w:b w:val="0"/>
                <w:bCs w:val="0"/>
                <w:i w:val="0"/>
                <w:iCs w:val="0"/>
                <w:smallCaps w:val="0"/>
                <w:color w:val="000000"/>
                <w:sz w:val="24"/>
                <w:szCs w:val="24"/>
                <w:bdr w:val="nil"/>
                <w:rtl w:val="0"/>
              </w:rPr>
              <w:t>Babies in an Iranian orphanage suffered delayed intellectual development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heritability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deprived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genetic disorder.</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 McVicker Hunt observed children in an Iranian orphanage being raised in an extremely deprived environment. These children were passive and cognitively immature. Hunt's successful training program for Iranian caregivers encouraged them to engage in ________ with these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profiling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adoption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language-fostering games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 estimates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environmental influences on intelligence is provided by evidence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intelligence scores predict performance on a variety of complex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development of neglected children is often 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have more similar intelligence scores than fraternal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similarities between adopted children and their adoptive families increase with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Intensive preschool programs ________ children's intelligence test performance. Both schooling and intelligence ________ children’s later income.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enhances; enhances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 effect on; enhances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enhances; has no effect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 effect on; has no effect 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analysis of 72,431 undergraduates found that ________ rivaled ________ as predictor(s) of academic achievement.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motivation and study skills; aptitude and previous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innate intelligence; 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 and previous grades; motivation and study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promised money for doing well on an intelligence test, adolescents in four dozen studies scored higher. This best illustrates that intelligence test performance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 estimates.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focus on learning and growing fosters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who has shown the benefits of a growth mindset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 McVicker Hunt.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Pinker.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Donna Strickland.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 Dweck.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Carol Dweck believes that training students to believe that intelligence is changeable, not fixed, can help them develop ________, in which students attribute their successes to hard work, not to fixed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general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polygenetics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 Dweck teaches young teens that the brain is like a muscle that becomes stronger with use. Dweck’s belief is intended to encourage teens to view intelligence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reflection of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biologically determined capacity.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changeable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in a bell-shaped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teaches tenth-grade biology classes in the high school located in one of the poorer areas of the city. He stresses to his students that the brain is like a muscle; it grows stronger with use. He praises effort rather than ability. Stan is trying to help his students through encouraging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factor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Vincent stresses to his students that they can always learn new things and grow as individuals. It is clear that Professor Vincent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advanced 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did not do well on his most recent math test and is complaining about his professor to his mother. His mother stresses to Bryson that he can learn anything he puts his mind to. It is likely that his mother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advanced mental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Malcolm believes that men are smarter than women. Why might this be the case?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tend to self-estimate their level of intelligence higher than women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tend to self-estimate their level of intelligence higher than men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Malcolm is intentionally biased against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Malcolm has reviewed scientific evidence that has compared the intelligence level of men and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Girls are ________ likely to outpace boys in spelling and verbal fluency, and they are ________ likely than boys to detect whether their grandmother is upset.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mental ability scores show greater ________ than females' mental ability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mindset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notices that men tend to take more risks than women do. Based on what she has learned about Steven Pinker's argument from an evolutionary perspective, she is likely to attribute this observed difference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Boys outnumber girls at extremely ________ levels of detecting emotions and at extremely ________ levels of solving complex math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w:eastAsia="Times New Roman" w:hAnsi="Times New Roman" w:cs="Times New Roman"/>
                <w:b w:val="0"/>
                <w:bCs w:val="0"/>
                <w:i w:val="0"/>
                <w:iCs w:val="0"/>
                <w:smallCaps w:val="0"/>
                <w:color w:val="000000"/>
                <w:sz w:val="24"/>
                <w:szCs w:val="24"/>
                <w:bdr w:val="nil"/>
                <w:rtl w:val="0"/>
              </w:rPr>
              <w:t>Males are most likely to outperform females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spatial abilities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speed-reading tournament.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spelling bee.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speech-giving contest.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Sweden and Iceland exhibit little of the gender gap in mathematical abilities found in Turkey and Korea. This best illustrates that mental abilities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social scientists think race is no longer a meaningful term because they view race primarily as a(n) ________ without well-defined physical boundaries.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component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intelligence test scores of today’s better-fed, better-educated, and more test-prepared population ________ the scores of the 1930s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higher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lower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equal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can’t be compared with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 intelligence test score gap between those who are wealthy and those who are poor can be found in countries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small wealth gap between the rich and the poor.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wealth gap between the rich and the poor.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modest wealth gap between the rich and the poor.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 wealth gap between the rich and the poor.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average, the intelligence test scores of the Dingbats are much higher than those of the Dodos. The difference in the average test scores of the two groups might be a product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differences between two groups with similar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differences between two groups with similar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and environmental differences between the two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racial and ethnic differences in intelligence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school desegregation has actually decreased the academic achievement of Black American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average mathematics achievement test scores of students in Asia are higher than those of North American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American Blacks, those with the most African ancestry receive the highest intelligence test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Black-White difference in intelligence test scores has increased in recent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tests are “biased” in the sense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performance is influenced by cultural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validity of intelligence tests is close to zero.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heritability of intelligence is very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numerical intelligence test scores serve to dehumanize individuals.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Victor is an intelligence researcher who suggests that tests should assess people’s ability to learn novel words, sayings, and analogies. This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culture-fair aptitude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Experts who defend intelligence tests against the charge of being culturally biased and discriminatory would be most likely to highlight the ________ of intelligence tests.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split-half 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predictive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 involves a concern about confirming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heritability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multiracial self-identity.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performance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poor predictive validity of intelligence tests.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completing a verbal aptitude test, members of an ethnic minority group are particularly likely to perform below their true ability levels if they believe that the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measure of academic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assesses their interests as well as their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biased against members of their own ethnic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biased toward any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Performance-impairing anxiety is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heritable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Obama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age 55, plays tennis with a much younger partner and is concerned that his partner might consider his age to hinder their outcome. His concern actually undermines his athletic performance.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self-expressed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Stott is a primary school teacher and tends to perform his job better when women primary school teachers are not present. Why might this be the case?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mindset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self-expressed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Recently, some researchers have speculated that the effects of ________ are weaker than originally thought because situational factors can reduce or eliminate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self-affirmation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crystallized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most likely to experience the stereotype threat?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who is taking the SAT with fellow classmates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who is Mexican American and is taking the SAT with his classmates, of whom 90 percent are Mexican American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Jackie, who attends an all-girl prep school and is taking the SAT with her classmates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Malik, who is the only Black taking the SAT with White students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tests have effectively reduced discrimination in the sense that they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avoided questions that require familiarity with any specific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helped limit reliance on educators' subjectively biased judgments of students' academic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provided an objective measure of teaching effectiveness in different public school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that a general intelligence underlies a variety of intellectual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09: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09: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