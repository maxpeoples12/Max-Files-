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school of thought in psychology that turned away from the study of consciousness during the first half of the last century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possibility that our mental state might have a direct impact on our actions was most clearly dismissed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neuroscientists.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1960, psychology regained an interest in consciousness as psychologists of all persuasions began affirming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psychologists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consciousness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subjective awareness of ourselves and our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observations of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waking awareness and altered states of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 contributes to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reflecting on past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setting goals for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dreaming about an old 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our attention to learn complex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conscious thoughts focus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from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and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present and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well-learned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Vera is learning how to drive and is intently focused on the car she is operating, the traffic on the road, and the road signs and traffic signals. This concentration is an aspect of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Sanela’s alarm went off this morning, she turned it off and briefly returned to sleep. When she woke up, she felt drowsy, but a cup of coffee helped her feel more alert. At work, she spent the morning in a focused flow state, but became distracted and began daydreaming after lunch. In the evening, she meditated for half an hour before going to bed. Sanela’s activities throughout the day represent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states of 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cocktail party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Eva, a college student, is figuring out which courses to take next semester. To help her make a decision, she makes a list of each course’s pros and cons. This ability is an aspect of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state of consciousness?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daydreaming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drowsiness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w:eastAsia="Times New Roman" w:hAnsi="Times New Roman" w:cs="Times New Roman"/>
                <w:b w:val="0"/>
                <w:bCs w:val="0"/>
                <w:i w:val="0"/>
                <w:iCs w:val="0"/>
                <w:smallCaps w:val="0"/>
                <w:color w:val="000000"/>
                <w:sz w:val="24"/>
                <w:szCs w:val="24"/>
                <w:bdr w:val="nil"/>
                <w:rtl w:val="0"/>
              </w:rPr>
              <w:t>By paying attention to her long-term goal of becoming a doctor, Maria makes sure that she applies herself to all class assignments, no matter how difficult. This best illustrates the adaptive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Janet was first learning to ride a bike, ________focused her attention. Once she mastered this skill, bike-riding became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awareness; semi-automatic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altered states; subjective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waking awareness; semi-unconscious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awareness; 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interdisciplinary study of the linkages between brain activity and mental processes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 is most directly concerned with studying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 and accidents.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daydreams and night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 and daydreams.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activity and thought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Geier is teaching a course that includes material on the study of the relationship between brain activity and mental processes. This interdisciplinary study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Determining the brain-activation patterns associated with a person’s ability to solve crossword puzzles is an aspect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experience arises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synchronized activity across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a product of coordinated, brain-wide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stimulus activates enough brain-wide coordinated neural activity, it crosses a(n) ________ for consciousness.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entrance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theory of how synchronized activity produces conscious awareness proposes that incoming information activates a super network known as the cerebral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type of scientist would be most interested in identifying the brain activity associated with recognizing a familiar melody?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neuroscientist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w:eastAsia="Times New Roman" w:hAnsi="Times New Roman" w:cs="Times New Roman"/>
                <w:b w:val="0"/>
                <w:bCs w:val="0"/>
                <w:i w:val="0"/>
                <w:iCs w:val="0"/>
                <w:smallCaps w:val="0"/>
                <w:color w:val="000000"/>
                <w:sz w:val="24"/>
                <w:szCs w:val="24"/>
                <w:bdr w:val="nil"/>
                <w:rtl w:val="0"/>
              </w:rPr>
              <w:t>Dr. Austin’s research is focused on the coordinated brain activity that enables a person to hear and understand words spoken by another person. Dr. Austin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evolutionary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neuroscientist.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geneticist.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behaviorist.</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estimated that our five senses take in ________ bits of information per second while we process only ________ bits of information per second.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11,000;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101,000; 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11,000,000; 40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conscious awareness on a particular stimulus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inability to consciously process all the sensory information available to us at any single point in time best illustrates the existence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While focused on studying for his psychology course, Juan isn’t easily distracted by the music his sister is playing or his parents' conversation in the kitchen.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selective attention.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 provides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w:eastAsia="Times New Roman" w:hAnsi="Times New Roman" w:cs="Times New Roman"/>
                <w:b w:val="0"/>
                <w:bCs w:val="0"/>
                <w:i w:val="0"/>
                <w:iCs w:val="0"/>
                <w:smallCaps w:val="0"/>
                <w:color w:val="000000"/>
                <w:sz w:val="24"/>
                <w:szCs w:val="24"/>
                <w:bdr w:val="nil"/>
                <w:rtl w:val="0"/>
              </w:rPr>
              <w:t>Hayley did not hear what her brother was saying while she was focused on posting a message on Facebook. Her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of teen drivers found that driver distraction from passengers or phones occurred immediately before ________ percent of their crashes.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58</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Jules is taking a psychology class this semester and always brings his phone with him to class. He tends to check his phone about every 15 minutes during lectures. This means that Jules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excellent notes during lectures.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distracted during lectures.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well on class assessments.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befriend the student sitting next to him during lectures.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Tracey frequently checks her text messages while driving. While this is extremely dangerous, like Tracey, ________ percent of U.S. drivers have read or sent a text message while driving in the past month.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Talking with other passengers in the car makes the risk of an accident ________times greater than normal.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poses the greatest risk of an accident while driving?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sending text messages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talking on a cell phone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listening to the car radio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talking with others in the vehicle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Annette was driving to the grocery store when she heard a new text message come through on her phone. When she picked up the phone to read the message, she inadvertently drove through a stop sign and hit another car. Annette’s experience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w:eastAsia="Times New Roman" w:hAnsi="Times New Roman" w:cs="Times New Roman"/>
                <w:b w:val="0"/>
                <w:bCs w:val="0"/>
                <w:i w:val="0"/>
                <w:iCs w:val="0"/>
                <w:smallCaps w:val="0"/>
                <w:color w:val="000000"/>
                <w:sz w:val="24"/>
                <w:szCs w:val="24"/>
                <w:bdr w:val="nil"/>
                <w:rtl w:val="0"/>
              </w:rPr>
              <w:t>An 18-month study of the driving habits of long-haul truckers found that when they were texting, their risk of a collision increased ________ times.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to see visible objects when our attention is directed elsewhere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w:eastAsia="Times New Roman" w:hAnsi="Times New Roman" w:cs="Times New Roman"/>
                <w:b w:val="0"/>
                <w:bCs w:val="0"/>
                <w:i w:val="0"/>
                <w:iCs w:val="0"/>
                <w:smallCaps w:val="0"/>
                <w:color w:val="000000"/>
                <w:sz w:val="24"/>
                <w:szCs w:val="24"/>
                <w:bdr w:val="nil"/>
                <w:rtl w:val="0"/>
              </w:rPr>
              <w:t>While shopping at the supermarket, Gregory is distracted by a woman in his aisle who is having a loud argument on her phone. As he waits in line to check out, Gregory realizes his wallet is missing, stolen by the woman’s accomplice while Gregory’s attention was elsewhere.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asked to watch a video and press a key each time a black-shirted player passed a basketball, most research participants remained unaware of a gorilla thumping its chest in the midst of the players. This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w:eastAsia="Times New Roman" w:hAnsi="Times New Roman" w:cs="Times New Roman"/>
                <w:b w:val="0"/>
                <w:bCs w:val="0"/>
                <w:i w:val="0"/>
                <w:iCs w:val="0"/>
                <w:smallCaps w:val="0"/>
                <w:color w:val="000000"/>
                <w:sz w:val="24"/>
                <w:szCs w:val="24"/>
                <w:bdr w:val="nil"/>
                <w:rtl w:val="0"/>
              </w:rPr>
              <w:t>While a man provided directions to a construction worker, two experimenters rudely interrupted by passing between them carrying a door. The man’s failure to notice that during this interruption the construction worker was replaced by another person wearing different-colored clothes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change blindness.</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Lisa sits down in a café for lunch, a server greets her and hands her a menu. He then goes outside to take his break. Lisa, who is hungry and focused on what she plans to eat, fails to notice that the server who returns to take her order is different from the original server. Lisa’s oversight is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Ivy fails to notice that her new iPad, which had been right next to her lunch plate, is no longer there. Her oversight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two interview experiments, most participants failed to notice that the woman interviewing them changed after the fourth question of the interview. This best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know more than we know we know thanks to our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simultaneous processing of information at both conscious and unconscious levels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w:eastAsia="Times New Roman" w:hAnsi="Times New Roman" w:cs="Times New Roman"/>
                <w:b w:val="0"/>
                <w:bCs w:val="0"/>
                <w:i w:val="0"/>
                <w:iCs w:val="0"/>
                <w:smallCaps w:val="0"/>
                <w:color w:val="000000"/>
                <w:sz w:val="24"/>
                <w:szCs w:val="24"/>
                <w:bdr w:val="nil"/>
                <w:rtl w:val="0"/>
              </w:rPr>
              <w:t>Ezekiel was able to correctly solve a novel logic problem by simultaneously applying unconscious inferences and conscious knowledge of philosophical principles.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behaviorism.</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many experienced drivers cannot accurately explain how they do it, most know how to turn successfully from a left to a right lane of traffic.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 in which a person can respond to a visual stimulus without consciously experiencing it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w:eastAsia="Times New Roman" w:hAnsi="Times New Roman" w:cs="Times New Roman"/>
                <w:b w:val="0"/>
                <w:bCs w:val="0"/>
                <w:i w:val="0"/>
                <w:iCs w:val="0"/>
                <w:smallCaps w:val="0"/>
                <w:color w:val="000000"/>
                <w:sz w:val="24"/>
                <w:szCs w:val="24"/>
                <w:bdr w:val="nil"/>
                <w:rtl w:val="0"/>
              </w:rPr>
              <w:t>Although unable to report the width of a block in front of her, a woman identified as </w:t>
            </w:r>
            <w:r>
              <w:rPr>
                <w:rStyle w:val="DefaultParagraphFont"/>
                <w:rFonts w:ascii="Times New Roman" w:eastAsia="Times New Roman" w:hAnsi="Times New Roman" w:cs="Times New Roman"/>
                <w:b w:val="0"/>
                <w:bCs w:val="0"/>
                <w:i w:val="0"/>
                <w:iCs w:val="0"/>
                <w:smallCaps w:val="0"/>
                <w:color w:val="000000"/>
                <w:sz w:val="24"/>
                <w:szCs w:val="24"/>
                <w:bdr w:val="nil"/>
                <w:rtl w:val="0"/>
              </w:rPr>
              <w:t>D. F. could grasp the block with just the right finger-thumb distance. Her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w:eastAsia="Times New Roman" w:hAnsi="Times New Roman" w:cs="Times New Roman"/>
                <w:b w:val="0"/>
                <w:bCs w:val="0"/>
                <w:i w:val="0"/>
                <w:iCs w:val="0"/>
                <w:smallCaps w:val="0"/>
                <w:color w:val="000000"/>
                <w:sz w:val="24"/>
                <w:szCs w:val="24"/>
                <w:bdr w:val="nil"/>
                <w:rtl w:val="0"/>
              </w:rPr>
              <w:t>Kairo was in an accident that left him unable to recognize and discriminate objects visually. Even so, he was able to perform certain tasks that usually require sight, such as picking up small objects. This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numbness.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visual system, the visual perception track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guides our moment-to-moment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enables us to recognize things and to plan future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conscious awareness on a particular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attention on one thing at a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visual perception track enables us to recognize objects while our visual action track enables us to manipulate objects.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Becky is learning how to read and is having trouble distinguishing between the letters b, d, p, and q. This specific task is related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action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for 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 track.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vision system, the ________ guides our moment-to-moment movements.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action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processing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planning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 track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Liam is playing baseball and catches a pop fly that was hit in his direction. His ability to do so is related to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action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for 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 track.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Accurately grasping a ball a split second before we consciously recognize the ball's size best illustrates our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w:eastAsia="Times New Roman" w:hAnsi="Times New Roman" w:cs="Times New Roman"/>
                <w:b w:val="0"/>
                <w:bCs w:val="0"/>
                <w:i w:val="0"/>
                <w:iCs w:val="0"/>
                <w:smallCaps w:val="0"/>
                <w:color w:val="000000"/>
                <w:sz w:val="24"/>
                <w:szCs w:val="24"/>
                <w:bdr w:val="nil"/>
                <w:rtl w:val="0"/>
              </w:rPr>
              <w:t>Although most of us are unaware of our prejudices, they often influence the way we consciously perceive different racial groups.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w:eastAsia="Times New Roman" w:hAnsi="Times New Roman" w:cs="Times New Roman"/>
                <w:b w:val="0"/>
                <w:bCs w:val="0"/>
                <w:i w:val="0"/>
                <w:iCs w:val="0"/>
                <w:smallCaps w:val="0"/>
                <w:color w:val="000000"/>
                <w:sz w:val="24"/>
                <w:szCs w:val="24"/>
                <w:bdr w:val="nil"/>
                <w:rtl w:val="0"/>
              </w:rPr>
              <w:t>Sometimes our unconscious biases do not match our conscious beliefs. This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much of our thinking, feeling, and acting operates outside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are ruled by our intentions and deliberate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are often motivated to avoid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consciousness enables us to exert voluntary control.</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Sarah sits in class, she is able to listen to her professor’s lecture while also viewing slides on the screen. This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processing of many aspects of a problem simultaneously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capacity to monitor simultaneously the color, shape, and motion of a flying kite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formation of complex 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focusing on one aspect of a problem at a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ability to automatically regulate basic life-sustaining processes such as breathing.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coordinated brain-wide activity that triggers consciousness.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Nell is browsing the exhibits at her school’s science fair when a poster catches her eye. Reading carefully about the research described in the poster, Nell is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w:eastAsia="Times New Roman" w:hAnsi="Times New Roman" w:cs="Times New Roman"/>
                <w:b w:val="0"/>
                <w:bCs w:val="0"/>
                <w:i w:val="0"/>
                <w:iCs w:val="0"/>
                <w:smallCaps w:val="0"/>
                <w:color w:val="000000"/>
                <w:sz w:val="24"/>
                <w:szCs w:val="24"/>
                <w:bdr w:val="nil"/>
                <w:rtl w:val="0"/>
              </w:rPr>
              <w:t>Multiplying two numbers by consciously focusing on and solving each step in the process in sequence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two-track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choice blindness.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Angela is focusing her study efforts on biology, a subject she knows nothing about. Specifically, she is focused on an assignment involving dissection. She is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is learning how to type on her computer keyboard. Because this is a new skill for her, it will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 is to unconsciousness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 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 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 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 inattentional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unconscious information processing, conscious information processing is relatively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 and especially effective for solving new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 and especially effective for solving new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 and especially effective for solving routine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 and especially effective for solving routine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will find it difficult to tap a steady beat three times with your left hand while tapping four times with your right hand because both tasks require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parallel processing, sequential processing tends to be ________ conscious and better for solving ________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novel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familiar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familiar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novel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Douglas is learning how to knit. Because this is a new skill, it will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Wayne is playing a new video game with his older brother. Because this is his first time playing the game, it will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periodic, natural loss of consciousness that involves distinct stages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hallucination.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sleep and dreaming confirms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sleepwalkers are acting out their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some people dream every night, others seldom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brain continues to monitor our environment while we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sleep more than young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and memory improve as we approach our daily peak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w:eastAsia="Times New Roman" w:hAnsi="Times New Roman" w:cs="Times New Roman"/>
                <w:b w:val="0"/>
                <w:bCs w:val="0"/>
                <w:i w:val="0"/>
                <w:iCs w:val="0"/>
                <w:smallCaps w:val="0"/>
                <w:color w:val="000000"/>
                <w:sz w:val="24"/>
                <w:szCs w:val="24"/>
                <w:bdr w:val="nil"/>
                <w:rtl w:val="0"/>
              </w:rPr>
              <w:t>When pulling an all-nighter to study for an exam, students often feel groggiest in the middle of the night but experience new energy around the time they normally would wake up.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pattern of emotional ups and downs we routinely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pattern of biological functioning that occurs on a roughly 24-hour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sleep apnea following a lengthy transoceanic plane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cycle of four distinct stages that we experience during a normal night's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the approach of night, our body temperature begins to drop. This best illustrates the dynamics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 pattern.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w:eastAsia="Times New Roman" w:hAnsi="Times New Roman" w:cs="Times New Roman"/>
                <w:b w:val="0"/>
                <w:bCs w:val="0"/>
                <w:i w:val="0"/>
                <w:iCs w:val="0"/>
                <w:smallCaps w:val="0"/>
                <w:color w:val="000000"/>
                <w:sz w:val="24"/>
                <w:szCs w:val="24"/>
                <w:bdr w:val="nil"/>
                <w:rtl w:val="0"/>
              </w:rPr>
              <w:t>Amber enjoys going out with friends in the late evening. Her mother prefers to socialize in the morning, when she feels most energetic. This difference between Amber and her mother is best explained by the fact that age and experience tend to alter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NREM-2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circadian rhythm.</w:t>
                  </w:r>
                </w:p>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w:eastAsia="Times New Roman" w:hAnsi="Times New Roman" w:cs="Times New Roman"/>
                <w:b w:val="0"/>
                <w:bCs w:val="0"/>
                <w:i w:val="0"/>
                <w:iCs w:val="0"/>
                <w:smallCaps w:val="0"/>
                <w:color w:val="000000"/>
                <w:sz w:val="24"/>
                <w:szCs w:val="24"/>
                <w:bdr w:val="nil"/>
                <w:rtl w:val="0"/>
              </w:rPr>
              <w:t>Most 20-year-olds are “owls,” with performance ________ across the day. Most older adults are “larks,” with performance ________ as the day progresses.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improving; declining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declining; improving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declining; staying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staying the same; declining</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evening-loving “night owls,” those who are morning types tend to perform ________ in school and tend to be ________ vulnerable to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w:eastAsia="Times New Roman" w:hAnsi="Times New Roman" w:cs="Times New Roman"/>
                <w:b w:val="0"/>
                <w:bCs w:val="0"/>
                <w:i w:val="0"/>
                <w:iCs w:val="0"/>
                <w:smallCaps w:val="0"/>
                <w:color w:val="000000"/>
                <w:sz w:val="24"/>
                <w:szCs w:val="24"/>
                <w:bdr w:val="nil"/>
                <w:rtl w:val="0"/>
              </w:rPr>
              <w:t>Who was the first to trace the rolling eye movements during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William Dement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Rebecca Robbins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Eugene Aserinsky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James Maas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 and jerky movements of the eyes are especially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of an alert, waking state and the regular ________ of an awake, relaxed state differ from the slower, larger ________ of deep N3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waves; beta waves; 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 alpha waves; beta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beta waves; delta waves; 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beta waves; alpha waves; delta waves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relatively slow brain waves of a relaxed, awake state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sleep stage is characterized by slowed breathing and irregular brain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w:eastAsia="Times New Roman" w:hAnsi="Times New Roman" w:cs="Times New Roman"/>
                <w:b w:val="0"/>
                <w:bCs w:val="0"/>
                <w:i w:val="0"/>
                <w:iCs w:val="0"/>
                <w:smallCaps w:val="0"/>
                <w:color w:val="000000"/>
                <w:sz w:val="24"/>
                <w:szCs w:val="24"/>
                <w:bdr w:val="nil"/>
                <w:rtl w:val="0"/>
              </w:rPr>
              <w:t>It’s almost midnight and Joanna is ready to go to sleep. Her eyes are closed and she’s very relaxed, but she is still awake. An EEG is most likely to indicate the presence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rapid eye movements.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experiences that occur without an external sensory stimulus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Fantastic images resembling hallucinations occur with the onset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sensations are most closely associated with ________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w:eastAsia="Times New Roman" w:hAnsi="Times New Roman" w:cs="Times New Roman"/>
                <w:b w:val="0"/>
                <w:bCs w:val="0"/>
                <w:i w:val="0"/>
                <w:iCs w:val="0"/>
                <w:smallCaps w:val="0"/>
                <w:color w:val="000000"/>
                <w:sz w:val="24"/>
                <w:szCs w:val="24"/>
                <w:bdr w:val="nil"/>
                <w:rtl w:val="0"/>
              </w:rPr>
              <w:t>Josh has been asleep for less than a minute and he feels like he is falling from the top of a high cliff. His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sleep stage lasts about 20 minutes and includes bursts of rapid, rhythmic brain-wave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EEG shows bursts of rapid, rhythmic brain-wave activity during ________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w:eastAsia="Times New Roman" w:hAnsi="Times New Roman" w:cs="Times New Roman"/>
                <w:b w:val="0"/>
                <w:bCs w:val="0"/>
                <w:i w:val="0"/>
                <w:iCs w:val="0"/>
                <w:smallCaps w:val="0"/>
                <w:color w:val="000000"/>
                <w:sz w:val="24"/>
                <w:szCs w:val="24"/>
                <w:bdr w:val="nil"/>
                <w:rtl w:val="0"/>
              </w:rPr>
              <w:t>Amanda is currently asleep and is experiencing sleep spindles that aid memory processing. Which stage of sleep is she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rhythmic bursts of brain activity that occur during N2 sleep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30-minute sleep stage is characterized by slow-wave sleep and delta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w:eastAsia="Times New Roman" w:hAnsi="Times New Roman" w:cs="Times New Roman"/>
                <w:b w:val="0"/>
                <w:bCs w:val="0"/>
                <w:i w:val="0"/>
                <w:iCs w:val="0"/>
                <w:smallCaps w:val="0"/>
                <w:color w:val="000000"/>
                <w:sz w:val="24"/>
                <w:szCs w:val="24"/>
                <w:bdr w:val="nil"/>
                <w:rtl w:val="0"/>
              </w:rPr>
              <w:t>About 40 minutes after going to bed, Geoff was so soundly asleep his wife could not awaken him when she heard a noise downstairs. At this point in Geoff’s sleep, an EEG would have most likely detected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w:eastAsia="Times New Roman" w:hAnsi="Times New Roman" w:cs="Times New Roman"/>
                <w:b w:val="0"/>
                <w:bCs w:val="0"/>
                <w:i w:val="0"/>
                <w:iCs w:val="0"/>
                <w:smallCaps w:val="0"/>
                <w:color w:val="000000"/>
                <w:sz w:val="24"/>
                <w:szCs w:val="24"/>
                <w:bdr w:val="nil"/>
                <w:rtl w:val="0"/>
              </w:rPr>
              <w:t>Delta waves are most clearly associated with ________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w:eastAsia="Times New Roman" w:hAnsi="Times New Roman" w:cs="Times New Roman"/>
                <w:b w:val="0"/>
                <w:bCs w:val="0"/>
                <w:i w:val="0"/>
                <w:iCs w:val="0"/>
                <w:smallCaps w:val="0"/>
                <w:color w:val="000000"/>
                <w:sz w:val="24"/>
                <w:szCs w:val="24"/>
                <w:bdr w:val="nil"/>
                <w:rtl w:val="0"/>
              </w:rPr>
              <w:t>Bed-wetting is most likely to occur at the end of ________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 are to ________ as delta waves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 REM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N1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w:eastAsia="Times New Roman" w:hAnsi="Times New Roman" w:cs="Times New Roman"/>
                <w:b w:val="0"/>
                <w:bCs w:val="0"/>
                <w:i w:val="0"/>
                <w:iCs w:val="0"/>
                <w:smallCaps w:val="0"/>
                <w:color w:val="000000"/>
                <w:sz w:val="24"/>
                <w:szCs w:val="24"/>
                <w:bdr w:val="nil"/>
                <w:rtl w:val="0"/>
              </w:rPr>
              <w:t>The brain waves associated with REM sleep are most similar to those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N3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awake but relaxed state.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w:eastAsia="Times New Roman" w:hAnsi="Times New Roman" w:cs="Times New Roman"/>
                <w:b w:val="0"/>
                <w:bCs w:val="0"/>
                <w:i w:val="0"/>
                <w:iCs w:val="0"/>
                <w:smallCaps w:val="0"/>
                <w:color w:val="000000"/>
                <w:sz w:val="24"/>
                <w:szCs w:val="24"/>
                <w:bdr w:val="nil"/>
                <w:rtl w:val="0"/>
              </w:rPr>
              <w:t>The sleep stage during which your heart rate rises and your breathing becomes rapid and irregular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NR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sleep.</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w:eastAsia="Times New Roman" w:hAnsi="Times New Roman" w:cs="Times New Roman"/>
                <w:b w:val="0"/>
                <w:bCs w:val="0"/>
                <w:i w:val="0"/>
                <w:iCs w:val="0"/>
                <w:smallCaps w:val="0"/>
                <w:color w:val="000000"/>
                <w:sz w:val="24"/>
                <w:szCs w:val="24"/>
                <w:bdr w:val="nil"/>
                <w:rtl w:val="0"/>
              </w:rPr>
              <w:t>Peggy has been asleep for two and a half hours. She is experiencing increased heart rate and rapid breathing. In addition, Peggy’s eyes are moving rapidly under her eyelids. Research suggests that Peggy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dreaming.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emitting 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about to sleepwalk.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experiencing a night terror.</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is internally aroused, with waking-like brain activity, yet asleep and externally calm during which sleep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w:eastAsia="Times New Roman" w:hAnsi="Times New Roman" w:cs="Times New Roman"/>
                <w:b w:val="0"/>
                <w:bCs w:val="0"/>
                <w:i w:val="0"/>
                <w:iCs w:val="0"/>
                <w:smallCaps w:val="0"/>
                <w:color w:val="000000"/>
                <w:sz w:val="24"/>
                <w:szCs w:val="24"/>
                <w:bdr w:val="nil"/>
                <w:rtl w:val="0"/>
              </w:rPr>
              <w:t>REM sleep is called paradoxical sleep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our heart rate is slow and steady, while our breathing is highly irregular.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are deeply asleep but can be awakened easily.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our body is internally aroused, while our muscles are relaxed and hardly move.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leads to highly imaginative dreams that are perceived as colorless images.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Piper is in a sleep stage that is also known as paradoxical sleep. Which sleep stage is she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Alicia is sleeping and is currently dreaming. Which sleep stage is she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 arousal is most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REM sleep, your skeletal muscles are relaxed because messages from the motor cortex are blocked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suprachiasmatic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sleeping for about an hour and a half, José enters a phase of paradoxical sleep. He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easily awakened.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slower, more regular breathing.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emit slower brain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very relaxed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Fifty-year-old Shen tells her friend that she has never experienced a dream. Research suggests that she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would report a vivid dream if she were awakened during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 during N1 rather than during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more N2 sleep than most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cycles through the distinct sleep stages much more slowly than most people.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younger adults, the sleep cycle repeats itself every ________ minutes.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w:eastAsia="Times New Roman" w:hAnsi="Times New Roman" w:cs="Times New Roman"/>
                <w:b w:val="0"/>
                <w:bCs w:val="0"/>
                <w:i w:val="0"/>
                <w:iCs w:val="0"/>
                <w:smallCaps w:val="0"/>
                <w:color w:val="000000"/>
                <w:sz w:val="24"/>
                <w:szCs w:val="24"/>
                <w:bdr w:val="nil"/>
                <w:rtl w:val="0"/>
              </w:rPr>
              <w:t>At 2 o’clock in the morning, 25-year-old Shawn had been asleep for three hours. As long as he continues to sleep, we can expect an increasing occurrence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muscle tension.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N3 sleep.</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course of a full night's sleep, young adults are most likely to spend more time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 than in 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than in 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 than in N3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than in N2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 is sleeping and will pass through a multistage sleep cycle several times tonight. As the night progresses, we can expect that she will spend less time in ________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young adults, older adults are especially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 less time in deep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 less time in 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 more time in 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complete the sleep cycle more slowly.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research studies have found genes associated with particular sleep patterns. Sleep patterns also change across place and time. These facts best illustrate that sleep patterns are affected by both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eye movements and 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 and manifest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waves and beta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and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contributor to students not getting enough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earlier school start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extracurricular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parent-set bedtimes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incomes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in Britain, Canada, Germany, Japan, and the United States, adults tend to sleep ________ on workdays than on other days. Many people also go to bed ________ now than did people in days past.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earlier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earlier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pair of cell clusters in the hypothalamus that controls our circadian rhythm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suprachiasmatic nucleus.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activation of light-sensitive proteins in our eyes' retinas signals our brain to decrease the production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radicals.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benzene.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response to light, the SCN causes the pineal gland to adjust the production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radicals.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benzene.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circadian rhythm is influenced by light-sensitive retinal proteins that trigger signals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suprachiasmatic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to bright light causes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 to increase the production of 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 to decrease the production of 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pineal gland to increase the production of 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pineal gland to decrease the production of melatonin.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Celia is up late studying for an exam, and her eyelids are beginning to droop with fatigue. This is because melatonin is being released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pineal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almost midnight and Bill is beginning to feel extremely sleepy. This is because the ________ quiets down, allowing the release of melatonin into the bloodstream.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suprachiasmatic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disruption of our 24-hour biological clock as a result of either overexposure or underexposure to light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somnambulism.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desynchronization.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Henry, a nurse, worked frequent night shifts and slept mostly during the day. The resulting disruption to his 24-hour biological clock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somnambulism.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desynchronization.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result of stay-at-home orders during the COVID-19 pandemic, people in many countries experienced lower-than-normal levels of light, affecting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sleep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 risk.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Clare has an early-morning meeting tomorrow, so she heads to bed several hours before her usual bedtime. But she finds that she’s unable to fall asleep, and in the end, she winds up drifting off around the same time she normally would. This is most likely a reflection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somnambulism.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activities is NOT likely to lead to desynchronization?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overnight shifts at a hospital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going to sleep at sundown and awakening at dawn every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regularly keeping your home brightly lit until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regularly working in a dimly lit room all day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________ decreases production of melatonin in the morning and increases it in the evening.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pineal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w:eastAsia="Times New Roman" w:hAnsi="Times New Roman" w:cs="Times New Roman"/>
                <w:b w:val="0"/>
                <w:bCs w:val="0"/>
                <w:i w:val="0"/>
                <w:iCs w:val="0"/>
                <w:smallCaps w:val="0"/>
                <w:color w:val="000000"/>
                <w:sz w:val="24"/>
                <w:szCs w:val="24"/>
                <w:bdr w:val="nil"/>
                <w:rtl w:val="0"/>
              </w:rPr>
              <w:t>Jeremias is employed as a parts inspector during the night shift at an automotive factory. He frequently finds it difficult to fall asleep and so often does not get enough rest. This increases the likelihood that he will develop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fatigue.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stomach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melatonin overproduction.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ancestors likely got ________ during the winter months and ________ during the summer months.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sleep; less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sleep; more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sleep; less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sleep; more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Javier is a first-year college student who has recently developed the pattern of staying up late watching movies with his new friends. This is likely to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him being a morning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Alistair texts with friends for about an hour before he goes to bed each night. Alistair’s behavior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him go to sleep faster.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him develop a regular sleep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him relax before bedtime.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like ________ percent of Americans, tends to use a light-emitting electronic device an hour before going to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w:eastAsia="Times New Roman" w:hAnsi="Times New Roman" w:cs="Times New Roman"/>
                <w:b w:val="0"/>
                <w:bCs w:val="0"/>
                <w:i w:val="0"/>
                <w:iCs w:val="0"/>
                <w:smallCaps w:val="0"/>
                <w:color w:val="000000"/>
                <w:sz w:val="24"/>
                <w:szCs w:val="24"/>
                <w:bdr w:val="nil"/>
                <w:rtl w:val="0"/>
              </w:rPr>
              <w:t>Andrew has just flown from Barcelona to Boston. Because of the additional hours of daylight he experienced, Andrew had a restless, sleepless night. His problem probably results from a disruption of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paralysis.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sleeping at night kept our ancestors out of danger supports which theory of why we need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protects.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helps us recover.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aids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helps creativity.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Marco has the flu. What can he do to help recover and restore his immune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some chicken soup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 TV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can help us to recuperate by doing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restoring the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producing free radicals.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repairing brain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pruning unused connections in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animals tend to sleep the least?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giraffes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dolphins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Bats need a lot of sleep because their high waking metabolism produces ________ that are toxic to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melatonin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radicals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sleep, memories stored in the ________ are moved to permanent storage in areas of the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suprachiasmatic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Nandita advises her roommate, who plans to stay up all night studying for an exam, to instead study earlier and get a good night's rest to aid her memory of the material. Why is this helpful advice?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reactivates recent experiences that are stored in the hippocampus and moves them to permanent storage elsewhere in the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allows resting neurons time to repair themselves and prunes unused connections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sleep, the pituitary gland releases a human growth hormone that is necessary for muscle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sweeps away free radicals and other toxic molecules.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Harper has a chemistry test tomorrow and has spent the entire day studying for the exam. What would you advise her to do to further improve her chances of doing well on the test tomorrow?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“Cram for the exam all night tonight.”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“Don’t worry about it tonight. Get up early tomorrow and cram for the exam right before you take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“Don’t sweat it! If you don’t know the material by now, there is no point studying.”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sure you get enough sleep tonight because sleep can help consolidate your memory of the course material you have been studying.”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reactivates recent experiences that are stored in the hippocampus and moves them into permanent storage. This is known as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recuperation.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desynchronization.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reactivates recent experiences stored in the hippocampus and shifts them for permanent storage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suprachiasmatic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memories are consolidated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slow-wave deep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 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after working on a task and sleeping on it, people tend to solve difficult problems more insightfully compared with those who stayed awake after working on the task. This demonstrates that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aid creative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helps us to recuperate.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consolidates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supports growth.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Natalina is a graphic designer whose work requires her to think imaginatively and present ideas in visually novel ways. Her work is most likely to be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full nights of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Production of the human growth hormone necessary for muscle development is most strongly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w:eastAsia="Times New Roman" w:hAnsi="Times New Roman" w:cs="Times New Roman"/>
                <w:b w:val="0"/>
                <w:bCs w:val="0"/>
                <w:i w:val="0"/>
                <w:iCs w:val="0"/>
                <w:smallCaps w:val="0"/>
                <w:color w:val="000000"/>
                <w:sz w:val="24"/>
                <w:szCs w:val="24"/>
                <w:bdr w:val="nil"/>
                <w:rtl w:val="0"/>
              </w:rPr>
              <w:t>Wesley is 13 years old and hopes to develop his muscles to the point that he can be a top-notch football player. The hormone production that will help facilitate his goal is most closely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N3 sleep.</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w:eastAsia="Times New Roman" w:hAnsi="Times New Roman" w:cs="Times New Roman"/>
                <w:b w:val="0"/>
                <w:bCs w:val="0"/>
                <w:i w:val="0"/>
                <w:iCs w:val="0"/>
                <w:smallCaps w:val="0"/>
                <w:color w:val="000000"/>
                <w:sz w:val="24"/>
                <w:szCs w:val="24"/>
                <w:bdr w:val="nil"/>
                <w:rtl w:val="0"/>
              </w:rPr>
              <w:t>Terrance spent several sleepless nights worrying about whether he would be accepted by the college of his choice. During the first few days after he received his acceptance letter, he averaged nearly 12 hours of sleep. He then settled back to 7.5 to 9 hours of sleep a day. The unusually lengthy sleep time of the first few days after exams suggests that Terrance ended the semester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melatonin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sleep debt.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loss has been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academic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Dylan’s parents have emphasized the importance of sleep to well-being, and so Dylan has averaged 8 hours of sleep a night. As a result, he is LESS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academic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adolescents who sleep ________ a night are at an increased risk of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10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8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 or more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or fewer hours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Scarlett has an active social life and sleeps only 4 hours a night. As a result, Scarlett is most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academic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students, later secondary school start times consistently result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alertness.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attendance.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car accidents.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concluded that there is a clear association between sleep loss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 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 loss.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regularly sleep less than normal experience a(n) ________ risk of depression and a(n) ________ risk of gaining weight.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 increases levels of the hunger-arousing hormone ________ and decreases levels of the hunger-suppressing hormone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 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Caleb has been very busy attending classes in his college major and participating in the school’s football team. After dinner in the school cafeteria, he returns to his dorm room to do his homework, leaving him with only 4 or 5 hours of sleep. Caleb has noticed that he’s been gaining weight. This is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increased cortical responses to help him resist temptation.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this work has made him feel 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 alters our hormones, our metabolism, and the brain’s responses to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limbic brain responses to the sight of food.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 ________ the production of body fat by ________ levels of the stress hormone cortisol.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stimulates; increasing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inhibits; increasing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stimulates; decreasing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inhibits; decreasing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 had been found to ________ metabolic rate and ________ limbic brain responses to the mere sight of food.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enhance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diminish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diminish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enhance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the following people, who will be LESS likely to resist temptation to the sight of food?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Bree, who is on a diet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Scott, who is fasting for religious reasons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Parker, who is well rested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who has not gotten enough sleep the past few days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reason why we may overeat when sleep deprived?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cortical responses that help us resist temptation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of cortisol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of ghrelin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of leptin increases.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w:eastAsia="Times New Roman" w:hAnsi="Times New Roman" w:cs="Times New Roman"/>
                <w:b w:val="0"/>
                <w:bCs w:val="0"/>
                <w:i w:val="0"/>
                <w:iCs w:val="0"/>
                <w:smallCaps w:val="0"/>
                <w:color w:val="000000"/>
                <w:sz w:val="24"/>
                <w:szCs w:val="24"/>
                <w:bdr w:val="nil"/>
                <w:rtl w:val="0"/>
              </w:rPr>
              <w:t>Dewey never gets as much sleep as he needs. This is most likely to place him at an increased risk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gaining weight.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 has been shown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attentiveness to highly motivating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 immunity to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narcolepsy.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can suppress immune cells that battle viral infections and cancer.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paralysis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Oversleeping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slows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errors on visual attention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slows reactions and increases errors on visual attention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slows reactions nor increases errors on visual attention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Immediately following the “spring forward” to daylight savings time in North America, people show a higher-than-normal incidence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accidents.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Traffic accident rates have been found to ________ after the spring change to daylight savings time and to ________ after the fall change back to standard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Today, Ben experienced discrimination when a suspicious clerk followed him around a clothing store. Tonight, Ben may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slowed reaction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sleeping.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microsleep.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suppression.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Colton has had only five hours of sleep during the last few nights. The risk of Colton being involved in a driving accident has increased because his lack of sleep diminishes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attentional 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Claire has a difficult time sleeping several nights during the week. Which of the following is NOT a natural sleep aid that you should recommend to Claire?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regular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long naps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 before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manage your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Tony suffers from insomnia and is often sleep deprived. Which of the following effects is he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ability to focus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the hunger-suppressing hormone 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reaction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known consequence of sleep deprivation?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inflammation and arthritis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risk of 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the hunger-arousing hormone 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aid sleep, the best time to exercise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in the morning.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before noon.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afternoon.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within 3 hours of bedtime.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Camila is hoping to improve the length and quality of her sleep. She might benefit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exercising in the late evening.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keeping a clock nearby to monitor during the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exposing herself to bright light shortly before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rising at the same time each day despite the amount of time spent sleeping.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bad advice for a person trying to overcome problems falling asleep?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Drink a glass of milk 15 minutes before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taking short naps during the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Drink a glass of wine 15 minutes before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Don't engage in strenuous physical exercise just before bedtime.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best advice for a person concerned about occasional sleep loss?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 and drink a glass of milk before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a big dinner late in the evening so you'll feel drowsy at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 with a drink of your favorite alcoholic beverage just before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some form of vigorous physical exercise shortly before bedtime.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Deniz, who has never had trouble sleeping, finds she can’t fall asleep the night before her wedding. It is reasonable to assume that Deniz</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displaying early signs of 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experiencing a normal loss of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suffering from 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experience an episode of narcolepsy at the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recurring difficulty in falling or staying asleep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 is a disorder in which a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temporarily stops breathing during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sudden uncontrollable seizures.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uncontrollable attacks of overwhelming sleepiness.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difficulty falling and staying asleep.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w:eastAsia="Times New Roman" w:hAnsi="Times New Roman" w:cs="Times New Roman"/>
                <w:b w:val="0"/>
                <w:bCs w:val="0"/>
                <w:i w:val="0"/>
                <w:iCs w:val="0"/>
                <w:smallCaps w:val="0"/>
                <w:color w:val="000000"/>
                <w:sz w:val="24"/>
                <w:szCs w:val="24"/>
                <w:bdr w:val="nil"/>
                <w:rtl w:val="0"/>
              </w:rPr>
              <w:t>Mr. Jones is arguing with his son Jacob about Jacob’s use of the family car. In the middle of the argument, Mr. Jones suddenly falls asleep. Mr. Jones may suffer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of the following disorders does the person repeatedly stop breathing while asleep?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 patients who repeatedly awaken with a gasp and then immediately fall back to sleep typically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fatigued the next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greater-than-average amounts of slow-wave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dreams that they are suffocating or drowning.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normal waking activities while asleep.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w:eastAsia="Times New Roman" w:hAnsi="Times New Roman" w:cs="Times New Roman"/>
                <w:b w:val="0"/>
                <w:bCs w:val="0"/>
                <w:i w:val="0"/>
                <w:iCs w:val="0"/>
                <w:smallCaps w:val="0"/>
                <w:color w:val="000000"/>
                <w:sz w:val="24"/>
                <w:szCs w:val="24"/>
                <w:bdr w:val="nil"/>
                <w:rtl w:val="0"/>
              </w:rPr>
              <w:t>Mr. Glenday repeatedly stops breathing while asleep. It is most likely that Mr. Glenday suffers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insomnia.</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Particularly among men, sleep apnea is linked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sleep disorder that occurs mostly in young children and can occur during any sleep stage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sleeptalking.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Paulina, who has been asleep for several hours, suddenly gets out of bed, goes to the kitchen, and opens the refrigerator. Her roommate, who is still awake, guides Paulina back to bed. The next morning, Paulina remembers nothing of the incident. Paulina is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sleeptalking.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sleepwalking.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w:eastAsia="Times New Roman" w:hAnsi="Times New Roman" w:cs="Times New Roman"/>
                <w:b w:val="0"/>
                <w:bCs w:val="0"/>
                <w:i w:val="0"/>
                <w:iCs w:val="0"/>
                <w:smallCaps w:val="0"/>
                <w:color w:val="000000"/>
                <w:sz w:val="24"/>
                <w:szCs w:val="24"/>
                <w:bdr w:val="nil"/>
                <w:rtl w:val="0"/>
              </w:rPr>
              <w:t>At 3:00 A.M., 10-year-old Lee gets out of bed and sleepwalks to the kitchen. A brain EEG would probably indicate the presence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delta waves.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Sitting up in bed, talking nonsense, and appearing highly distressed during N3 sleep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found that night terrors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usually recalled vividly for days following their occurrence.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typically accompanied by a state of temporary muscular immobility or paralysis.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jolt the sleeper to a sudden state of full waking alertness.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typically occur during N3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suffer night terrors typically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 to recall these episodes the next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greater-than-average amounts of slow-wave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dreams that they are suffocating or drowning.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require prescription drugs to recover from this condition.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Nightmares are to ________ as night terrors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N3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 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 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 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by alcohol and reduced by sleeping pills.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by alcohol and reduced by sleeping pills.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by alcohol and increased by sleeping pills.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by alcohol and increased by sleeping pills.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 to take larger and larger doses of sleeping pills to avoid insomnia is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dream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sequence of images, emotions, and thoughts passing through a sleeping person’s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periodic, natural loss of 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regular body rhythms that occur on a 24-hour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sensory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common theme in our dreams?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winning the lottery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at something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attacked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misfortune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studies of the content of dreams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less likely than women to report dreams with sexual overtones.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genital arousal that occurs during sleep is typically related to sexual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dreams are marked by at least one negative event or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dreams are pleasant, exotic, and unrelated to ordinary daily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breakfast your sister tells you about last night’s dream. In her dream, she was robbed at gunpoint as she walked from school to home. What would your response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“That’s a strange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“You should be extra careful. It may be a premonition.”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 read recently that those types of dreams are very rare.”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“Being attacked is one of the most common themes in dreams.”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suffering a trauma, people commonly report nightmares. One of the benefits of these nightmares is that they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 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extinguish daytime fears.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Stephen survived the 9/11 terrorist attacks and has nightmares related to his experience. The nightmares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 his traumatic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 much 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serve to consolidate his memory of the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help reduce daytime fears.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most likely to have a violent dream tonight?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Sally, who watched a musical right before going to bed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who is a musician and plays the drums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Stacey, who is undergoing play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who watched a scary movie before going to bed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sleepwalker’s capacity to monitor external stimuli well enough to wander around the house while asleep best illustrates that we function with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two-track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debt.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w:eastAsia="Times New Roman" w:hAnsi="Times New Roman" w:cs="Times New Roman"/>
                <w:b w:val="0"/>
                <w:bCs w:val="0"/>
                <w:i w:val="0"/>
                <w:iCs w:val="0"/>
                <w:smallCaps w:val="0"/>
                <w:color w:val="000000"/>
                <w:sz w:val="24"/>
                <w:szCs w:val="24"/>
                <w:bdr w:val="nil"/>
                <w:rtl w:val="0"/>
              </w:rPr>
              <w:t>Reddy has been asleep for several hours when his phone begins to ring. Reddy does not wake up but is suddenly dreaming that he is answering his phone as he walks to class. By incorporating something from the environment into his dream Reddy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circadian rhythms.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our two-track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effects of a sleep debt.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sound asleep, people cannot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 and dream at the same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incorporate environmental changes into the content of their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recorded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any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Georgia saw an ad on TV suggesting that a new program could be used to help her learn Italian while she sleeps. What should you tell Georgia about buying this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2"/>
              <w:gridCol w:w="8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“Buy it before supplies run out. It’ll be a great help when you go to Italy.”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“I’ve heard such programs help with English but not with other languages.”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“Don’t buy it. We can’t remember recorded information played while we are asleep.”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could help you learn some basic words in Italian, but it won’t help with advanced conversations.”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dreams of adults can be traced back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wishes.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life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needs for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bursts of neural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called the remembered story line of a dream its ________ content.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manifest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w:eastAsia="Times New Roman" w:hAnsi="Times New Roman" w:cs="Times New Roman"/>
                <w:b w:val="0"/>
                <w:bCs w:val="0"/>
                <w:i w:val="0"/>
                <w:iCs w:val="0"/>
                <w:smallCaps w:val="0"/>
                <w:color w:val="000000"/>
                <w:sz w:val="24"/>
                <w:szCs w:val="24"/>
                <w:bdr w:val="nil"/>
                <w:rtl w:val="0"/>
              </w:rPr>
              <w:t>As Alane recalled her dream, she was walking in the park when a tall, handsome man approached her; suddenly the scene shifted and the man disappeared. According to Freud, Alane’s account represents the ________ content of her dream.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paradoxical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manifest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latent content of a dream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accompanying brain-wave pattern.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previous day's events that prompted the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sensory stimuli in the sleeper's environment that are incorporated into the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underlying but censored meaning.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w:eastAsia="Times New Roman" w:hAnsi="Times New Roman" w:cs="Times New Roman"/>
                <w:b w:val="0"/>
                <w:bCs w:val="0"/>
                <w:i w:val="0"/>
                <w:iCs w:val="0"/>
                <w:smallCaps w:val="0"/>
                <w:color w:val="000000"/>
                <w:sz w:val="24"/>
                <w:szCs w:val="24"/>
                <w:bdr w:val="nil"/>
                <w:rtl w:val="0"/>
              </w:rPr>
              <w:t>Selwyn dreamed last night that Janice, his girlfriend, locked him out of their apartment. Selwyn’s therapist suggested that the dream might represent Janice’s avoidance of sexual intimacy. According to Freud, the therapist was attempting to reveal the ________ of Selwyn’s dream.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paradoxical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manifest content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criticism of Freud’s dream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 can be interpreted in many different 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scientific evidence to support Freud’s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symbols do not appear in dreams with unexpected 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theory has inspired other theories.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total time spent in REM sleep is especially high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elderly.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w:eastAsia="Times New Roman" w:hAnsi="Times New Roman" w:cs="Times New Roman"/>
                <w:b w:val="0"/>
                <w:bCs w:val="0"/>
                <w:i w:val="0"/>
                <w:iCs w:val="0"/>
                <w:smallCaps w:val="0"/>
                <w:color w:val="000000"/>
                <w:sz w:val="24"/>
                <w:szCs w:val="24"/>
                <w:bdr w:val="nil"/>
                <w:rtl w:val="0"/>
              </w:rPr>
              <w:t>The ________ theory of dreaming suggests that dreams help sift, sort, and fix the day’s experience in our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wish-fulfillment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activation-synthesis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information-processing</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suggests that we consolidate our memories of recent life events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sleeptalking.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 recordings.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regions that are active as people learn to perform a visual-discrimination task are especially likely to be active again later as they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Sara has greater difficulty remembering the new vocabulary she learns during her ESL class if she experiences inadequate REM sleep the night after class. Which theory best accounts for Sara's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wish-fulfillment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activation-synthesis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suggests that dreams are mental responses to random bursts of neural stimulation?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activation-synthesis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wish-fulfillment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 often involve sudden emotional reactions and surprising changes in scene. This best serves to support the theory that dreams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 our memories of the preceding day's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 our level of 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prepare us for the stress and challenges of the following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triggered by random bursts of neural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activity in the ________ during REM sleep may best explain why dream images are often accompanied by a strong emotional tone.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suprachiasmatic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pineal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w:eastAsia="Times New Roman" w:hAnsi="Times New Roman" w:cs="Times New Roman"/>
                <w:b w:val="0"/>
                <w:bCs w:val="0"/>
                <w:i w:val="0"/>
                <w:iCs w:val="0"/>
                <w:smallCaps w:val="0"/>
                <w:color w:val="000000"/>
                <w:sz w:val="24"/>
                <w:szCs w:val="24"/>
                <w:bdr w:val="nil"/>
                <w:rtl w:val="0"/>
              </w:rPr>
              <w:t>Stuart dreamed last night that he was being chased by a dragon. He believes that during sleep, neural activity happens in the brain that evokes random visual memories and that his brain then weaves the images into stories. His explanation supports the ________ theory of dreaming.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Freud’s wish-fulfillment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information-processing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activation-synthesis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 to age 9, children's dreams seem more like a slide show and less like an active story in which the dreamer is an actor. This best illustrates that the content of dreams reflects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of dreaming proposes that dreams simulate reality by drawing on our concepts and knowledge?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wish-fulfillment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activation-synthesis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is 60 years old and dreamed last night about playing with her grandchildren. Samantha is 6 years old and dreamed last night about going to the circus. Their differences in dream content supports which theory of dreaming?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wish-fulfillment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 synthesis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 is experienced by most mammals, which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dreams reflect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fixes the day’s experiences in our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causes and functions of REM sleep are 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enables the brain to make sense of neural static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Desiree is repeatedly awakened by her roommate during REM sleep. This means that she is likely to experience an increase in REM sleep once she goes back to sleep. Her pattern of sleep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 synthesis.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static.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emphasizes that dreams simulate reality by drawing on our concepts and knowledge?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wish-fulfillment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activation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Marie is a Ph.D. student in a philosophy graduate program. The fact that her dreams often involve complex philosophical issues and metaphors about the nature of existence is best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wish-fulfillment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activation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 involves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 for REM sleep periods to become increasingly longer and more frequent as a normal night of sleep progresses.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REM sleep that characteristically follows intense learning episodes or stressful daytime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unusual symptoms of tiredness and irritability that follow periods of REM sleep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 for REM sleep to increase following REM sleep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indication that dreaming serves a necessary biological function is provided by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dreams are psychologically meaningless.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disruption of REM sleep leads to 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mammals experience 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tension is naturally discharged during 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occurs in mammals, but not in animals whose behavior is less influenced by learning. Which theory of dreams does this support?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wish-fulfillment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substances that alter the brain, producing changes in perceptions and moods, are called ________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w:eastAsia="Times New Roman" w:hAnsi="Times New Roman" w:cs="Times New Roman"/>
                <w:b w:val="0"/>
                <w:bCs w:val="0"/>
                <w:i w:val="0"/>
                <w:iCs w:val="0"/>
                <w:smallCaps w:val="0"/>
                <w:color w:val="000000"/>
                <w:sz w:val="24"/>
                <w:szCs w:val="24"/>
                <w:bdr w:val="nil"/>
                <w:rtl w:val="0"/>
              </w:rPr>
              <w:t>Continued substance use despite significant life disruption is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intoxication.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substance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near-death experience.</w:t>
                  </w:r>
                </w:p>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Pete has been drinking alcohol regularly for the past 5 years, despite the fact that it interferes with his ability to show up to work on time and get along with his girlfriend. He spends much of his free time sleeping off the effects of the previous night’s drinking. Based on these indicators, the APA would classify Pete’s substance use problem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use is considered a substance use disorder when a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craves the substance.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continues use despite social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continues use despite hazards.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all of these conditions.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w:eastAsia="Times New Roman" w:hAnsi="Times New Roman" w:cs="Times New Roman"/>
                <w:b w:val="0"/>
                <w:bCs w:val="0"/>
                <w:i w:val="0"/>
                <w:iCs w:val="0"/>
                <w:smallCaps w:val="0"/>
                <w:color w:val="000000"/>
                <w:sz w:val="24"/>
                <w:szCs w:val="24"/>
                <w:bdr w:val="nil"/>
                <w:rtl w:val="0"/>
              </w:rPr>
              <w:t>Trudy’s craving for the psychoactive drug cocaine is so strong that she is unable to do her job or maintain important relationships with her husband and children. Trudy’s symptoms suggest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near-death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substance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dehydration.</w:t>
                  </w:r>
                </w:p>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w:eastAsia="Times New Roman" w:hAnsi="Times New Roman" w:cs="Times New Roman"/>
                <w:b w:val="0"/>
                <w:bCs w:val="0"/>
                <w:i w:val="0"/>
                <w:iCs w:val="0"/>
                <w:smallCaps w:val="0"/>
                <w:color w:val="000000"/>
                <w:sz w:val="24"/>
                <w:szCs w:val="24"/>
                <w:bdr w:val="nil"/>
                <w:rtl w:val="0"/>
              </w:rPr>
              <w:t>Annette snorts cocaine whenever she and her friends get together. Weekdays, she spends most of her after-work hours figuring out how to obtain the drug. On Monday and Tuesday, she finds it difficult to recover from weekend use of cocaine. Annette has also been absent from work several times because of this drug use. Because she has been snorting cocaine for several months now, she needs more of the cocaine for it to be effective. Which of the following best describes the severity of her substance use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severe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extreme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emotional reactions to the use of psychoactive drugs depend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drugs’ biological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user’s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user’s cultural traditions.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Recurring symptoms of tolerance and withdrawal are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near-death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disruption.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substance use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need to take larger and larger doses of a drug in order to experience its effects is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w:eastAsia="Times New Roman" w:hAnsi="Times New Roman" w:cs="Times New Roman"/>
                <w:b w:val="0"/>
                <w:bCs w:val="0"/>
                <w:i w:val="0"/>
                <w:iCs w:val="0"/>
                <w:smallCaps w:val="0"/>
                <w:color w:val="000000"/>
                <w:sz w:val="24"/>
                <w:szCs w:val="24"/>
                <w:bdr w:val="nil"/>
                <w:rtl w:val="0"/>
              </w:rPr>
              <w:t>Meghan usually has at least five drinks before she shows any signs of being drunk. This suggests that Meghan has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hallucinations.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change in brain chemistry that offsets the effects of a psychoactive drug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process most clearly underlies the development of drug tolerance?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w:eastAsia="Times New Roman" w:hAnsi="Times New Roman" w:cs="Times New Roman"/>
                <w:b w:val="0"/>
                <w:bCs w:val="0"/>
                <w:i w:val="0"/>
                <w:iCs w:val="0"/>
                <w:smallCaps w:val="0"/>
                <w:color w:val="000000"/>
                <w:sz w:val="24"/>
                <w:szCs w:val="24"/>
                <w:bdr w:val="nil"/>
                <w:rtl w:val="0"/>
              </w:rPr>
              <w:t>The everyday term for compulsive substance use or dysfunctional behavior patterns despite harmful consequences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neuroadaptation.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has been taking sleeping pills to help him sleep. At first, he enjoyed the effects of the drug before drifting off to sleep. Now he needs the drug to fall asleep and no longer enjoys taking it. Jerome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discomfort and distress that follow discontinuing an addictive drug or behavior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intoxication.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w:eastAsia="Times New Roman" w:hAnsi="Times New Roman" w:cs="Times New Roman"/>
                <w:b w:val="0"/>
                <w:bCs w:val="0"/>
                <w:i w:val="0"/>
                <w:iCs w:val="0"/>
                <w:smallCaps w:val="0"/>
                <w:color w:val="000000"/>
                <w:sz w:val="24"/>
                <w:szCs w:val="24"/>
                <w:bdr w:val="nil"/>
                <w:rtl w:val="0"/>
              </w:rPr>
              <w:t>When Francine’s supplier could not provide enough cocaine for the week, Francine became distressed and suffered pain in her stomach. Francine was experiencing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withdrawal.</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lifetime odds of becoming addicted to marijuana are ________ percent.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68</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w:eastAsia="Times New Roman" w:hAnsi="Times New Roman" w:cs="Times New Roman"/>
                <w:b w:val="0"/>
                <w:bCs w:val="0"/>
                <w:i w:val="0"/>
                <w:iCs w:val="0"/>
                <w:smallCaps w:val="0"/>
                <w:color w:val="000000"/>
                <w:sz w:val="24"/>
                <w:szCs w:val="24"/>
                <w:bdr w:val="nil"/>
                <w:rtl w:val="0"/>
              </w:rPr>
              <w:t>Ryno’s persistent urges to gamble are so strong that he continues even after he has lost more than he can afford. Ryno most clearly shows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behavior 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intoxication.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drugs has the highest lifetime addiction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tobacco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use of addictive drugs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than one-third of Americans who have ever smoked cigarettes have ever quit.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regular marijuana smokers typically need to take progressively larger doses to feel the same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people do voluntarily stop using addictive drugs without any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majority of people who try cocaine become addicted within 10 years of first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Russell wants to quit smoking. What can you say to give him confidence to achieve his goal?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“Therapy is always needed to quit smoking.”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possible to quit smoking now.”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will help you quit.”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people have been able to quit on their own.”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and drug therapies have been shown to be effective treatments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shopping 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phone 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internet gaming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example of a diagnosable behavior addiction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binge-eating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gambling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try to avoid using addiction to label certain behaviors, such as excessive eating, because these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become compulsive.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often dysfunctional.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treated using psychological and drug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excessive, are driven.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Psychoactive drugs work at the brain’s synapses, stimulating, mimicking, or ________ the activity of neurotransmitters.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synthesizing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intoxicating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Depressants are drugs such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and 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 and 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 and caffeine.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 and amphetamines.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Depressants are drugs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calm neural activity and slow body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 neural activity and speed up body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 neural activity and temporarily lessen pain and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 the central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large amounts, alcohol is a ________; in small amounts, it is a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 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 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 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 depressant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drug that leads people to behave impulsively and to lack normal restraint or self-control is said to act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anesthetic.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 the influence of alcohol, sexually aroused men are ________ likely to be sexually aggressive than they would otherwise be and restaurant patrons are ________ likely to tip generously than they otherwise would.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who have been drinking alcohol become ________ disposed to casual sex, and men who have been drinking become ________ disposed to casual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acts as a ________, slowing brain activity that controls judgment and inhibitions.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hazard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consuming alcohol, Marcus often behaves recklessly and becomes aggressive. This best illustrates that alcohol may act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shrinkage and premature death are possible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use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prolonged, excessive drinking that characterizes alcohol use disorder may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 200 diseases.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stomach enzyme suppression.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abuse of 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retention of unwanted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use disorder is marked by a combination of symptoms that may include tolerance, withdrawal,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 to continue problematic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the production of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alcohol use disorder are likely to experience symptoms of ________ when alcohol use is suspended.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w:eastAsia="Times New Roman" w:hAnsi="Times New Roman" w:cs="Times New Roman"/>
                <w:b w:val="0"/>
                <w:bCs w:val="0"/>
                <w:i w:val="0"/>
                <w:iCs w:val="0"/>
                <w:smallCaps w:val="0"/>
                <w:color w:val="000000"/>
                <w:sz w:val="24"/>
                <w:szCs w:val="24"/>
                <w:bdr w:val="nil"/>
                <w:rtl w:val="0"/>
              </w:rPr>
              <w:t>Bertha’s marriage has fallen apart, and she has lost her job. However, she has had such severe alcohol withdrawal symptoms that she will not try again to reduce the amount she drinks each day. Bertha is most likely suffering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alcohol 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mild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excessive self-awareness.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Prolonged and excessive drinking can shrink the brain most intensely in ________ who have ________ of a stomach enzyme that digests alcohol.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a 21-year-old woman, and Sam, a 23-year-old man, both consume alcohol casually with friends. Which of the two is more likely to become addicted faster and is at risk for physical damage with lower consumption levels of alcohol?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Jennifer and Sam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cannot be determined from the information provided.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2001 and 2017, Canadian women’s risk for alcohol-related deaths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substantially more than men’s.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by half.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at five times the rate of men’s.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at three times the rate of men’s.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Larger doses of ________ cause reactions to slow, speech to slur, and skilled performance to decline because the drug slows sympathetic nervous system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Especially when coupled with sleep deprivation, alcohol is a potent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sedative.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tranquilizer.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sober, most drinkers insist that they would not drive under the influence of alcohol. Yet in experiments, the majority of intoxicated participants made the decision to drink and drive. This best illustrates that alcohol acts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 hallucinogen.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heavy drinking follows a period of moderate drinking, people may poison themselves with an overdose because the moderate drinking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stimulates their secretion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their body's level of free radicals.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depresses their vomiting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their inhibitions.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evening of moderate alcohol consumption is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 short-term recall of immediate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 the processing of recent experiences into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 recall of existing long-term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w:eastAsia="Times New Roman" w:hAnsi="Times New Roman" w:cs="Times New Roman"/>
                <w:b w:val="0"/>
                <w:bCs w:val="0"/>
                <w:i w:val="0"/>
                <w:iCs w:val="0"/>
                <w:smallCaps w:val="0"/>
                <w:color w:val="000000"/>
                <w:sz w:val="24"/>
                <w:szCs w:val="24"/>
                <w:bdr w:val="nil"/>
                <w:rtl w:val="0"/>
              </w:rPr>
              <w:t>George’s day at work has been stressful, so he has six drinks at a bar before returning home. Research suggests that George’s heavy drinking will have the most adverse effect on his ability to remember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3"/>
              <w:gridCol w:w="8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 the time he is drinking the names of the people he has just met.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next day the names of the people he talked to and what he said while drinking.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 the time he is drinking the name of his employer and his own home address.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next day the names of the business associates he talked to before going to the bar.</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participants who consumed alcohol rather than a placebo beverage were less likely to notice that their minds were wandering during a reading task. This best illustrates that alcohol reduces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w:eastAsia="Times New Roman" w:hAnsi="Times New Roman" w:cs="Times New Roman"/>
                <w:b w:val="0"/>
                <w:bCs w:val="0"/>
                <w:i w:val="0"/>
                <w:iCs w:val="0"/>
                <w:smallCaps w:val="0"/>
                <w:color w:val="000000"/>
                <w:sz w:val="24"/>
                <w:szCs w:val="24"/>
                <w:bdr w:val="nil"/>
                <w:rtl w:val="0"/>
              </w:rPr>
              <w:t>Consuming alcohol is likely to ________ attention to a personally insulting comment and ________ attention to the future consequences of responding in anger.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 increase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University men were shown an erotic movie clip. Compared with those who thought they had recently consumed a nonalcoholic beverage, men who believed they had recently consumed an alcoholic beverage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report having strong sexual fantasies and more likely to report having feelings of guilt.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report having strong sexual fantasies and less likely to report having feelings of guilt.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report having strong sexual fantasies and more likely to report having feelings of guilt.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report having strong sexual fantasies and less likely to report having feelings of guilt.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drugs are most likely to be prescribed as tranquilizers?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barbiturates ________ anxiety and ________ nervous system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w:eastAsia="Times New Roman" w:hAnsi="Times New Roman" w:cs="Times New Roman"/>
                <w:b w:val="0"/>
                <w:bCs w:val="0"/>
                <w:i w:val="0"/>
                <w:iCs w:val="0"/>
                <w:smallCaps w:val="0"/>
                <w:color w:val="000000"/>
                <w:sz w:val="24"/>
                <w:szCs w:val="24"/>
                <w:bdr w:val="nil"/>
                <w:rtl w:val="0"/>
              </w:rPr>
              <w:t>Clara has had difficulty sleeping for a few days now. Her doctor has prescribed a drug that depresses activity in her nervous system to help her sleep. She was likely prescribed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barbiturate.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opioid.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amphetamine.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larger doses, ________ can impair memory and judgment; if combined with alcohol, the total depressive effect on the body can lead to death.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drugs depress neural functioning and temporarily reduce pain and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 and heroin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use of an opioid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the brain's production of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heart and breathing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associated with any serious withdrawal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auditory as well as visual 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synthetic opioid is sometimes prescribed as a substitute for heroin?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methadone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w:eastAsia="Times New Roman" w:hAnsi="Times New Roman" w:cs="Times New Roman"/>
                <w:b w:val="0"/>
                <w:bCs w:val="0"/>
                <w:i w:val="0"/>
                <w:iCs w:val="0"/>
                <w:smallCaps w:val="0"/>
                <w:color w:val="000000"/>
                <w:sz w:val="24"/>
                <w:szCs w:val="24"/>
                <w:bdr w:val="nil"/>
                <w:rtl w:val="0"/>
              </w:rPr>
              <w:t>Rossen, who has a history of illegal drug use, is currently on methadone to help him quit using his drug of choice. His brain no longer produces endorphins because of his drug use. He was using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barbiturate.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opioid.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amphetamine.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Julian’s feelings of pain and anxiety were replaced by slowed respiration, pupil constriction, and lethargy shortly after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 are classified as ________ and barbiturates are classified 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 depressants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 depressants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 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 hallucinogens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category of drugs that includes nicotine, Ecstasy, and amphetamines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w:eastAsia="Times New Roman" w:hAnsi="Times New Roman" w:cs="Times New Roman"/>
                <w:b w:val="0"/>
                <w:bCs w:val="0"/>
                <w:i w:val="0"/>
                <w:iCs w:val="0"/>
                <w:smallCaps w:val="0"/>
                <w:color w:val="000000"/>
                <w:sz w:val="24"/>
                <w:szCs w:val="24"/>
                <w:bdr w:val="nil"/>
                <w:rtl w:val="0"/>
              </w:rPr>
              <w:t>Drugs that excite neural activity and speed up body functions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amphetamines.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considered a stimulant?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stimulant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heart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dilated pupils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depressed nervous system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Caffeine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w:eastAsia="Times New Roman" w:hAnsi="Times New Roman" w:cs="Times New Roman"/>
                <w:b w:val="0"/>
                <w:bCs w:val="0"/>
                <w:i w:val="0"/>
                <w:iCs w:val="0"/>
                <w:smallCaps w:val="0"/>
                <w:color w:val="000000"/>
                <w:sz w:val="24"/>
                <w:szCs w:val="24"/>
                <w:bdr w:val="nil"/>
                <w:rtl w:val="0"/>
              </w:rPr>
              <w:t>Rafael was disheartened to learn that some of his fellow basketball players were using drugs to improve their throwing skills and their endurance on the court. Which of the following drugs were the players most likely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morphine derivatives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amphetamines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barbiturates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usually drinks one cup of coffee each morning. Which of the following will NOT occur if she misses her cup of coffee?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be more alert.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be 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suffer a headache.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be irritable.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stimulating and highly addictive psychoactive drug in tobacco products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fentanyl.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Mihaela is a high school junior. All her friends have started vaping,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gives them a jolt of nicotine without cancer-causing tar.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believe it helps them cut down on smoking traditional cigarettes.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more enjoyable than regular cigarette smoking.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like the excess smoke it generates.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fastest drug use increase on record is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to nonsmokers, smokers’ life expectancy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10 years shorter.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 years shorter.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years longer.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the leading cause of preventable death in the United States?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cigarette smoking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consumption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 ________ appetite and ________ self-confidence.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________ increases the chances of using conventional cigarettes.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cigars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e-cigarettes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pipe tobacco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snuff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5 years of smoking two packs of cigarettes a day, Carol is getting ready to quit. Carol is most likely to experience symptoms of nicotine withdrawal, including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drowsiness.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diminished appetite.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insensitivity to pain.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deprived of nicotine, smokers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distractibility.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heightened levels of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heightened levels of 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 high school students now use ________ at five times the rate of traditional cigarettes.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cigars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e-cigarettes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pipe tobacco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snuff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Samuel uses e-cigarettes. He is not alone as youth e-cigarette use ________ the rate of traditional cigarettes.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double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triple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stayed about the same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five times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w:eastAsia="Times New Roman" w:hAnsi="Times New Roman" w:cs="Times New Roman"/>
                <w:b w:val="0"/>
                <w:bCs w:val="0"/>
                <w:i w:val="0"/>
                <w:iCs w:val="0"/>
                <w:smallCaps w:val="0"/>
                <w:color w:val="000000"/>
                <w:sz w:val="24"/>
                <w:szCs w:val="24"/>
                <w:bdr w:val="nil"/>
                <w:rtl w:val="0"/>
              </w:rPr>
              <w:t>When Raul first quit smoking, he experienced irritability and distractibility that made it difficult for him to focus on his children or his job. Raul was most clearly experiencing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intoxication.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disinhibition.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 signals the release of several neurotransmitters. Which of the following will temporarily calm anxiety and reduce sensitivity to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and 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dopamine nor opioids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daily smoking rate of U.S. twelfth graders decreased from 25 percent in 1997 to 2 percent in 2019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increased expense of cigarette smoking.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awareness of healthier living in nonsmokers.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popularity of vaping.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parental disapproval of smoking.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triggering the release of epinephrine and norepinephrine, ________ boosts alertness and diminishes appetite.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rewarding consequence of cigarette smoking is that it reduces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pressure and heart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sensitivity to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alertness.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epinephrine into the bloodstream.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smoking has decreased by about ________ percent since 1990.</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 is classified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w:eastAsia="Times New Roman" w:hAnsi="Times New Roman" w:cs="Times New Roman"/>
                <w:b w:val="0"/>
                <w:bCs w:val="0"/>
                <w:i w:val="0"/>
                <w:iCs w:val="0"/>
                <w:smallCaps w:val="0"/>
                <w:color w:val="000000"/>
                <w:sz w:val="24"/>
                <w:szCs w:val="24"/>
                <w:bdr w:val="nil"/>
                <w:rtl w:val="0"/>
              </w:rPr>
              <w:t>Zorba experienced a rush of euphoria that lasted less than an hour after taking a drug that blocked the reuptake of dopamine, norepinephrine, and serotonin. The drug he used was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marijuana.</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cocaine is snorted, injected, or smoked, it produces a rush of euphoria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creating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blocking the reuptake of 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occurrence of REM.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triggering neuroadaptation.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disturbances, suspiciousness, convulsions, cardiac arrest, and respiratory failure are most closely related to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cocaine is injected or smoked, it produces a brief rush of euphoria. But the stimulant drug ________ can trigger 8 hours or so of heightened energy and euphoria.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stimulant drug whose aftereffects may include seizures, depression, and occasional violent outbursts?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Reynold is addicted to a drug that makes him energetic, but also irritable, depressed, and occasionally violent. Which drug is he most likely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amphetamine derivative that acts as a mild hallucinogen?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Nembutal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street name for MDMA (methylenedioxymethamphetamine)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Nembutal.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drug triggers the release of dopamine and also releases stored serotonin and blocks its reuptake?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w:eastAsia="Times New Roman" w:hAnsi="Times New Roman" w:cs="Times New Roman"/>
                <w:b w:val="0"/>
                <w:bCs w:val="0"/>
                <w:i w:val="0"/>
                <w:iCs w:val="0"/>
                <w:smallCaps w:val="0"/>
                <w:color w:val="000000"/>
                <w:sz w:val="24"/>
                <w:szCs w:val="24"/>
                <w:bdr w:val="nil"/>
                <w:rtl w:val="0"/>
              </w:rPr>
              <w:t>Charlotte has taken two Ecstasy pills before attending an all-night dance party. When combined with prolonged dancing, it can cause ________, which can lead to severe overheating and increased blood pressure.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appetite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dehydration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lethargy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pupil constriction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immune system functioning is most likely to accompany long-term repeated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Nembutal.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caffeine.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in relation to serotonin and Ecstasy?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 interferes with serotonin's control of the circadian clock.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 encourages the reuptake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 doubles the reuptake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 use promotes serotonin's control of the circadian clock.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Psychedelic drugs, which distort perceptions and evoke sensory images in the absence of sensory input,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Randy suffered a heart attack and lost consciousness. When he regained consciousness, he described traveling through a tunnel with bright lights and feeling as though he had left his body. What he described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near-death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effects of 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general effect of depressants.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Near-death experiences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typically triggered by the release of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often accompanied by visions of bright lights.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recalled by nearly all who have been revived from a cardiac arrest.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clear indication of a substance use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Oxygen deprivation, epilepsy seizures, and other insults to the brain are most clearly known to 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use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altered state of consciousness similar to that of a near-death experience is most likely to result from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psychedelic drug?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taking a psychoactive drug, Lauretta saw “a bright light in the center of the field of vision” that created a tunnel-like perspective. Lauretta most likely experienced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marijuana.</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Frank just took a drug that is associated with an increased risk of panic. Which substance did he take?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MDMA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Synthetic marijuana that can have harmful side effects such as agitation and hallucinations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MMDA or 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K2 or Spice.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THC, the active ingredient in ________, is classified as a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hallucinogen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 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 hallucinogen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analysis of 15 studies showed that the THC in ________ joint(s) was enough to produce psychiatric symptoms such as hallucinations, delusions, and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zero; THC does not have these side effects.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alcohol, the THC in marijuana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acts as a disinhibitor.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impairs motor coordination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promotes a state of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lingers in the body for more than a week.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Bradley has trouble sleeping. If he is like some other people, he may use ________ to try and help him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either alcohol or 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alcohol nor marijuana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U.S. National Academies of Sciences, Engineering, and Medicine, the use of ________ is predictive of increased risk of social anxiety disorder and suicidal thoughts.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marijuana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alleviates chronic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causes lung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related to increased traffic accidents.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related to chronic bronchitis.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Toni, who experiences muscle soreness related to multiple sclerosis, has been prescribed a mild hallucinogen. Considering her specific medical condition, it is likely that she has received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Dennis, who is a college student, smokes marijuana frequently. Which of the following is NOT a way in which marijuana use can lead to academic underachievement?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use is associated with impaired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use is associated with impaired learning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use is related to memory impairment.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use is related to the development of phobias.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the rate of addiction among those that begin using marijuana during adolescence?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in 7</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the late 1970s to the early 1990s, marijuana use by U.S. twelfth graders ________, and the portion who felt there was “great risk” in marijuana use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Sharon was adopted when she was 3 years old. Her biological parents abused drugs, but her adoptive parents do not. Based on this information, how likely is it that Sharon will abuse drugs as an adult as compared with her adopted siblings?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Sharon is not any more likely to abuse drugs as an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Sharon is 50 percent more likely to abuse drugs as an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Sharon is 90 percent more likely to abuse drugs as an adult.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Sharon is 25 percent more likely to abuse drugs as an adult.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that contribute to alcohol use disorder seem to produce deficiencies in the brain’s natural dopamine reward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stressors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discovery of a brain circuit that predicts excessive alcohol drinking in mice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 are less important in the development of 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addictive drugs disrupt dopamine balance.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expectations influence our experience of 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differences may make us vulnerable to particular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biological basis for addiction involves brain activity in the ________ reward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documented a cultural influence on drug use, as indicated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users' feeling that life is meaningless and directionless.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heavy drug use among those suffering from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use by identical twins.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glamorization of drug use in music and movies.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w:eastAsia="Times New Roman" w:hAnsi="Times New Roman" w:cs="Times New Roman"/>
                <w:b w:val="0"/>
                <w:bCs w:val="0"/>
                <w:i w:val="0"/>
                <w:iCs w:val="0"/>
                <w:smallCaps w:val="0"/>
                <w:color w:val="000000"/>
                <w:sz w:val="24"/>
                <w:szCs w:val="24"/>
                <w:bdr w:val="nil"/>
                <w:rtl w:val="0"/>
              </w:rPr>
              <w:t>Girls with a history of eating disorders are at ________ risk for substance use. Those with a history of depression are at ________ risk for substance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decreased</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 to disordered drug use includes all of the following influences on drug use EXCEPT ________ influences.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inoculation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abuse may be related to biological, psychological, and social-cultural influences. Feeling that life is meaningless and directionless would be an example of a ________ influence.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Brianna is severely depressed and believes that her life is meaningless. This may be a precursor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disordered drug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development of 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Justine and her mother do not get along well and have had a problematic relationship since Justine was in her early teens. Now that Justine is in her twenties, she has begun using drugs. Her substance use may be related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attachment to her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relationship with her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relationships with friends and extended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 to her mother.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teens are most likely to start smoking in order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 social 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drug 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their mental alertness.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their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most likely to be addicted to alcohol or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who is Baptist and active in her religion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Suan, who is Mormon and very active in his religion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who is a practicing Orthodox Jew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Nina, who is Catholic but not very religiously involved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w:eastAsia="Times New Roman" w:hAnsi="Times New Roman" w:cs="Times New Roman"/>
                <w:b w:val="0"/>
                <w:bCs w:val="0"/>
                <w:i w:val="0"/>
                <w:iCs w:val="0"/>
                <w:smallCaps w:val="0"/>
                <w:color w:val="000000"/>
                <w:sz w:val="24"/>
                <w:szCs w:val="24"/>
                <w:bdr w:val="nil"/>
                <w:rtl w:val="0"/>
              </w:rPr>
              <w:t>Fifteen-year-old Brittany is worried that her marijuana use has begun to interfere with school and work. To reduce her use of this drug Brittany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recognize that life is stressful and often beyond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warned that marijuana interferes with female sexual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stop associating with friends who use 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recognize that drug use results from her own lack of social skills.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Linir wants to make sure that his younger brother, Marcus, does not use drugs when he gets older. To help prevent his brother from using drugs, Linir might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 to boost his brother’s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Marcus with a difficult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tease his brother.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drugs around his brother.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possible method of preventing and treating substance use and addiction?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educating people about the effects of substance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people’s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modifying peer association with substance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psychoactive drugs legal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University students tend to ________ their peers' enthusiasm for alcohol and ________ their views of its risks.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overestimate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Training young people in drug refusal skills is a tactic that is most clearly designed to “inoculate” them against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 dopamine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painkilling 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03: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03: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