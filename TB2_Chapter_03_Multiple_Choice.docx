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Prior to the twentieth century, psychology was considered to be the study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observable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states of consciousness.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 encouraged psychologists to ignore the study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visual action track.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cortical activation patterns.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psychological term for mental processes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 state.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reemergence of psychology's concern with consciousness after 1960 is best illustrated by efforts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6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define psychology as a behavioral 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demonstrate that humans lack free will.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liken consciousness to a car's speedometer.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identify the brain activity associated with different mental states.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subjective awareness of ourselves and our environment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visual action track.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dual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awareness helps us make sense of our sensations, emotions, and choices, demonstrating that consciousness helps us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make sense of our life.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identify automatic processes.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focus our attention.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set and achieve goals.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Delilah is learning to drive a car for the first time. What can we say about Delilah’s conscious awareness?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conscious awareness will focus her attention as she learns, but over time, driving will become semi-automatic.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will likely flit between multiple states of consciousness as she learns.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car and the road will trigger weaker visual cortex activity that quickly fades.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Inattentional blindness will make Delilah prone to traffic accidents.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w:eastAsia="Times New Roman" w:hAnsi="Times New Roman" w:cs="Times New Roman"/>
                <w:b w:val="0"/>
                <w:bCs w:val="0"/>
                <w:i w:val="0"/>
                <w:iCs w:val="0"/>
                <w:smallCaps w:val="0"/>
                <w:color w:val="000000"/>
                <w:sz w:val="24"/>
                <w:szCs w:val="24"/>
                <w:bdr w:val="nil"/>
                <w:rtl w:val="0"/>
              </w:rPr>
              <w:t>The ability to focus her attention on her foot movements during soccer practice enabled Elena to learn more effective skills for kicking the ball into the net. This best illustrates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cocktail party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inattentional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consciousness.</w:t>
                  </w:r>
                </w:p>
                <w:p>
                  <w:pPr>
                    <w:pStyle w:val="p"/>
                    <w:widowControl w:val="0"/>
                    <w:bidi w:val="0"/>
                    <w:spacing w:before="0" w:beforeAutospacing="0" w:after="0" w:afterAutospacing="0" w:line="257" w:lineRule="auto"/>
                    <w:ind w:left="864"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ability to focus attention on his arm and shoulder movements during batting practice enabled Theo to learn more effective skills for hitting the ball out of the park. This best illustrates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hypnagogic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 rebound.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circadian rhythm.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States of consciousness are NOT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physiologically induced.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psychologically induced.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methodologically induced.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spontaneously occurring.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Carolina, who just turned 50, is thinking about what she has accomplished in her life and her goals for the future. This ability is an aspect of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inattentional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dual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interdisciplinary study of brain activity linked with our mental processes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neuroscience.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w:eastAsia="Times New Roman" w:hAnsi="Times New Roman" w:cs="Times New Roman"/>
                <w:b w:val="0"/>
                <w:bCs w:val="0"/>
                <w:i w:val="0"/>
                <w:iCs w:val="0"/>
                <w:smallCaps w:val="0"/>
                <w:color w:val="000000"/>
                <w:sz w:val="24"/>
                <w:szCs w:val="24"/>
                <w:bdr w:val="nil"/>
                <w:rtl w:val="0"/>
              </w:rPr>
              <w:t>Professor Cortez studies how the activity within specific brain regions contributes to the formation and storage of memories. Her work best illustrates the subfield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personality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behavior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neuroscience.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evolutionary psychology.</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arises from synchronized activity across the brain.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Inattentional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Sequential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asked to imagine playing tennis, a hospitalized woman who showed no outward signs of conscious awareness exhibited ________ that was similar to that exhibited by a healthy person.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activity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 blindness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one theory, ________ results when a super network known as the “cerebral workspace” distributes information to and from other brain networks.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attention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synchronization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attention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6"/>
              <w:gridCol w:w="80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subjective awareness of ourselves and our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simultaneous processing of separate conscious and unconscious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failing to notice changes in the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focusing conscious awareness on a particular stimulus.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Samia is carefully reading her psychology lecture notes to prepare for an exam tomorrow morning. This focusing of conscious awareness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attention.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 suddenly become conscious that your own nose is in your line of vision when this is pointed out to you.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attention.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w:eastAsia="Times New Roman" w:hAnsi="Times New Roman" w:cs="Times New Roman"/>
                <w:b w:val="0"/>
                <w:bCs w:val="0"/>
                <w:i w:val="0"/>
                <w:iCs w:val="0"/>
                <w:smallCaps w:val="0"/>
                <w:color w:val="000000"/>
                <w:sz w:val="24"/>
                <w:szCs w:val="24"/>
                <w:bdr w:val="nil"/>
                <w:rtl w:val="0"/>
              </w:rPr>
              <w:t>Becky was so preoccupied with her boyfriend’s good looks that she failed to perceive any of his negative qualities. This best illustrates an unfortunate consequence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sequential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selective attention.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change blindness.</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ability to pay attention to only one voice at a time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single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cocktail party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attention is best illustrated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visual action track.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cocktail party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w:eastAsia="Times New Roman" w:hAnsi="Times New Roman" w:cs="Times New Roman"/>
                <w:b w:val="0"/>
                <w:bCs w:val="0"/>
                <w:i w:val="0"/>
                <w:iCs w:val="0"/>
                <w:smallCaps w:val="0"/>
                <w:color w:val="000000"/>
                <w:sz w:val="24"/>
                <w:szCs w:val="24"/>
                <w:bdr w:val="nil"/>
                <w:rtl w:val="0"/>
              </w:rPr>
              <w:t>Because she was checking her messages on Facebook, Mrs. Stevens failed to perceive a word her husband was saying. Her experience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change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dual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cocktail party effect.</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2009, two pilots who were focused on their laptops and conversation overflew their destination by 150 miles, even missing air traffic controllers' attempts to warn them. What may have explained this potentially dangerous error?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attention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inattentional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 blindness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 driver attends to a conversation, activity in the brain areas vital to driving ________. A study that focused video cams on teen drivers found that a ________ of crashes followed driver distraction from other passengers or phones.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increases; majority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decreases; minority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increases; minority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decreases; majority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the CDC, each day distracted driving kills about ________ Americans.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9</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Lauren is driving to the movies with a group of friends. During the ride, everyone is talking, listening to music, and posting photos to social media. Based on research, activity in brain areas that are vital for driving has decreased about ________ percent for Lauren.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37</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72</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28. </w:t>
            </w:r>
            <w:r>
              <w:rPr>
                <w:rStyle w:val="DefaultParagraphFont"/>
                <w:rFonts w:ascii="Times New Roman" w:eastAsia="Times New Roman" w:hAnsi="Times New Roman" w:cs="Times New Roman"/>
                <w:b w:val="0"/>
                <w:bCs w:val="0"/>
                <w:i w:val="0"/>
                <w:iCs w:val="0"/>
                <w:smallCaps w:val="0"/>
                <w:color w:val="000000"/>
                <w:sz w:val="24"/>
                <w:szCs w:val="24"/>
                <w:bdr w:val="nil"/>
                <w:rtl w:val="0"/>
              </w:rPr>
              <w:t>Gustavo was driving on the interstate when he heard his phone ping to indicate he had a received a text message. He immediately picked up the phone to check the message. The chances of Gustavo being involved in a collision has now increased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times.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times.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times.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 times.</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Long-haul truck drivers are at a much-greater-than-normal risk of a collision if texting while driving.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attention.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cocktail party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Inattentional blindness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5"/>
              <w:gridCol w:w="80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loss of self-awareness when one is mentally absorbed in a challenging task.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condition in which a person can respond to a visual stimulus without consciously experiencing 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failing to see visible objects when our attention is directed elsewhere.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simultaneous processing of information on separate conscious and unconscious tracks.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had an assistant dress up in a gorilla suit and move through a swirl of basketball players while pounding his chest. What happened?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 viewers noticed the assistant.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None of the viewers noticed the assistant.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Half the viewers said did not notice the assistant.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Sixty percent of the viewers did not notice the assistant.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32. </w:t>
            </w:r>
            <w:r>
              <w:rPr>
                <w:rStyle w:val="DefaultParagraphFont"/>
                <w:rFonts w:ascii="Times New Roman" w:eastAsia="Times New Roman" w:hAnsi="Times New Roman" w:cs="Times New Roman"/>
                <w:b w:val="0"/>
                <w:bCs w:val="0"/>
                <w:i w:val="0"/>
                <w:iCs w:val="0"/>
                <w:smallCaps w:val="0"/>
                <w:color w:val="000000"/>
                <w:sz w:val="24"/>
                <w:szCs w:val="24"/>
                <w:bdr w:val="nil"/>
                <w:rtl w:val="0"/>
              </w:rPr>
              <w:t>Standing in line to enter a movie theater, Jeremy was concentrating on a Twitter conversation. As a result, he failed to see that the cashier was clearly being robbed by a person just in front of him. Jeremy experienced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cocktail party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inattentional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change blindness.</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David is currently working on an assignment for his psychology class. His roommate is in the same room making breakfast and brewing coffee. When his roommate asks David if he would like some breakfast too, David replies “I will cook breakfast for us in a few minutes,” without realizing that his roommate has already done so. David’s behavior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inattentional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cocktail party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dual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Inattentional blindness is best described as a by-product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sequential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attention.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visual action track.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Failing to notice changes in our immediate surroundings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cocktail party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 blindness.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Maggie turned around to find their server, her husband switched his glass of white wine with her glass of red wine. Maggie’s failure to notice that her chosen wine had been replaced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inattentional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sequential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principle of dual processing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5"/>
              <w:gridCol w:w="80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failing to notice changes in the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simultaneous processing of information at both conscious and unconscious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condition in which a person can respond to a visual stimulus without consciously experiencing 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processing one aspect of a stimulus at a time.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large amount of our mental activity occurs outside our awareness thanks to our capacity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sequential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synchronized activity across the 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dual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two-track mind operates on two levels. A conscious “high road” is said to be ________. An unconscious “low road” is said to be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and intuitive; deliberate and reflective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deliberate and reflective; automatic and intuitive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and reflective; deliberate and intuitive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deliberate and intuitive; automatic and reflective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40. </w:t>
            </w:r>
            <w:r>
              <w:rPr>
                <w:rStyle w:val="DefaultParagraphFont"/>
                <w:rFonts w:ascii="Times New Roman" w:eastAsia="Times New Roman" w:hAnsi="Times New Roman" w:cs="Times New Roman"/>
                <w:b w:val="0"/>
                <w:bCs w:val="0"/>
                <w:i w:val="0"/>
                <w:iCs w:val="0"/>
                <w:smallCaps w:val="0"/>
                <w:color w:val="000000"/>
                <w:sz w:val="24"/>
                <w:szCs w:val="24"/>
                <w:bdr w:val="nil"/>
                <w:rtl w:val="0"/>
              </w:rPr>
              <w:t>Clara’s decision to hire Lori as salesperson was simultaneously influenced by unconscious feelings about Lori’s good looks and by a conscious consideration of her reported work history.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dual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change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inattentional blindness.</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person is able to accurately point to the current location of certain moving objects that she is unable to consciously see.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inattentional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attention.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Damage to the brain's visual perception track without any damage to the brain's visual action track is associated with a condition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attention.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 blindness.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experience of blindsight in some people who have experienced brain damage best illustrates our human capacity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inattentional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attention.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visual perception track enables most people to recognize objects at nearly the same time that a visual action track enables them to avoid bumping into the objects.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sequential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Five-year-old Amy is being tested for developmental delays. Her pediatrician holds up a drawing of a cat and asks Amy to identify the animal. What will help Amy to complete this task?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visual perception track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visual action track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Doug is playing a virtual reality game online. What will help him interact with objects in the virtual environment?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visual perception track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visual action track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expert Eric Kandel has suggested that roughly ________ percent of what we do is unconscious.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40 to 60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70 to 80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80 to 90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48. </w:t>
            </w:r>
            <w:r>
              <w:rPr>
                <w:rStyle w:val="DefaultParagraphFont"/>
                <w:rFonts w:ascii="Times New Roman" w:eastAsia="Times New Roman" w:hAnsi="Times New Roman" w:cs="Times New Roman"/>
                <w:b w:val="0"/>
                <w:bCs w:val="0"/>
                <w:i w:val="0"/>
                <w:iCs w:val="0"/>
                <w:smallCaps w:val="0"/>
                <w:color w:val="000000"/>
                <w:sz w:val="24"/>
                <w:szCs w:val="24"/>
                <w:bdr w:val="nil"/>
                <w:rtl w:val="0"/>
              </w:rPr>
              <w:t>Eric, a recruiter, believes that he is a fair-minded and unprejudiced person. At Eric’s annual review, however, his boss rebukes him for privileging White male job candidates, whom Eric places in the best positions even when they are significantly less qualified. This illustrates the principle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6"/>
              <w:gridCol w:w="801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conscious awareness allows us to exert voluntary control over our lives.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we think more deliberately than we realize.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when careful thought conflicts with our desires, we may be motivated to avoid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sometimes our unconscious biases do not match our conscious beliefs.</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9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responding to a visual stimulus without consciously experiencing 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processing information in an orderly sequence.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linking brain activity with conscious awareness.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processing many aspects of a problem simultaneously.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 tends to be both ________ and ________ conscious than sequential processing.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slower;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faster;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slower;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faster; 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51. </w:t>
            </w:r>
            <w:r>
              <w:rPr>
                <w:rStyle w:val="DefaultParagraphFont"/>
                <w:rFonts w:ascii="Times New Roman" w:eastAsia="Times New Roman" w:hAnsi="Times New Roman" w:cs="Times New Roman"/>
                <w:b w:val="0"/>
                <w:bCs w:val="0"/>
                <w:i w:val="0"/>
                <w:iCs w:val="0"/>
                <w:smallCaps w:val="0"/>
                <w:color w:val="000000"/>
                <w:sz w:val="24"/>
                <w:szCs w:val="24"/>
                <w:bdr w:val="nil"/>
                <w:rtl w:val="0"/>
              </w:rPr>
              <w:t>Simultaneously assessing the aroma, flavor, and temperature of the coffee you are drinking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inattentional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cocktail party effect.</w:t>
                  </w:r>
                </w:p>
                <w:p>
                  <w:pPr>
                    <w:pStyle w:val="p"/>
                    <w:widowControl w:val="0"/>
                    <w:bidi w:val="0"/>
                    <w:spacing w:before="0" w:beforeAutospacing="0" w:after="0" w:afterAutospacing="0" w:line="257" w:lineRule="auto"/>
                    <w:ind w:left="864"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52. </w:t>
            </w:r>
            <w:r>
              <w:rPr>
                <w:rStyle w:val="DefaultParagraphFont"/>
                <w:rFonts w:ascii="Times New Roman" w:eastAsia="Times New Roman" w:hAnsi="Times New Roman" w:cs="Times New Roman"/>
                <w:b w:val="0"/>
                <w:bCs w:val="0"/>
                <w:i w:val="0"/>
                <w:iCs w:val="0"/>
                <w:smallCaps w:val="0"/>
                <w:color w:val="000000"/>
                <w:sz w:val="24"/>
                <w:szCs w:val="24"/>
                <w:bdr w:val="nil"/>
                <w:rtl w:val="0"/>
              </w:rPr>
              <w:t>Mark is having tomato soup and grilled cheese for dinner. His ability to simultaneously smell the aroma of the soup, feel its hotness, and taste its flavor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inattentional blindness.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cocktail party effect.</w:t>
                  </w:r>
                </w:p>
                <w:p>
                  <w:pPr>
                    <w:pStyle w:val="p"/>
                    <w:widowControl w:val="0"/>
                    <w:bidi w:val="0"/>
                    <w:spacing w:before="0" w:beforeAutospacing="0" w:after="0" w:afterAutospacing="0" w:line="257" w:lineRule="auto"/>
                    <w:ind w:left="864"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 information processing is more likely than conscious processing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occur slowly.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limited in capacity.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contribute to effective problem solving.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process many aspects of a problem simultaneously.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Consciously focusing on one aspect of a problem at a time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attention.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sequential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Linda correctly spells the word “difficult” by focusing on one sound of the word at a time. Her spelling strategy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two-track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attention.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sequential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Consciousness is most important for solving problems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depend on information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require physical coordination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been learned through repeated practice.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new and difficult.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Jennie, who is taking advanced algebra, is working on a difficult problem set. This requires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sequential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Fifteen-year-old Trudy is learning how to ride a motorcycle. Because this is something new to her, it will require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sequential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59. 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Sleep</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best defined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8"/>
              <w:gridCol w:w="80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pattern of biological functioning that occurs on a roughly 24-hour cycle.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periodic natural loss of consciousness that involves distinct stages.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state of hibernation or general anesthesia.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episodes of fast and jerky eye movements accompanied by frequent muscle spasms.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statements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Marla often sleepwalks. She is acting out her dreams.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Juan suffers from insomnia. A sleep expert has recommended that he take the occasional sleeping pill to get rest.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Betsy dreamed of playing soccer and kicked her husband all night in her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Margaret woke up when her baby began to cry.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on sleep and dreaming fails to confirm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3"/>
              <w:gridCol w:w="80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use of sleeping pills reduces REM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genital arousal accompanies dreaming regardless of whether the dream's content is sexual.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dreaming of performing an activity, our limbs move in concert with the dream.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N3 sleep periods become shorter as we progress through a full night of sleep.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pattern of biological functioning that occurs on a roughly 24-hour cycle is called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 rebound.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circadian rhythm.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alpha wave pattern.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hypnagogic sensation.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impact of circadian rhythms is best illustrated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7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differing musical preferences of younger and older persons.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fluctuations in energy level and alertness across the span of a day.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different study habits of men and 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different personalities of people born during different months of the year.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 body temperatures typically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7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rise with the approach of morning and fall with the approach of night.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rise with the approach of night and fall with the approach of morning.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rise with the approach of N1 sleep and fall with the approach of REM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rise with the approach of REM sleep and fall with the approach of N1 sleep.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65. </w:t>
            </w:r>
            <w:r>
              <w:rPr>
                <w:rStyle w:val="DefaultParagraphFont"/>
                <w:rFonts w:ascii="Times New Roman" w:eastAsia="Times New Roman" w:hAnsi="Times New Roman" w:cs="Times New Roman"/>
                <w:b w:val="0"/>
                <w:bCs w:val="0"/>
                <w:i w:val="0"/>
                <w:iCs w:val="0"/>
                <w:smallCaps w:val="0"/>
                <w:color w:val="000000"/>
                <w:sz w:val="24"/>
                <w:szCs w:val="24"/>
                <w:bdr w:val="nil"/>
                <w:rtl w:val="0"/>
              </w:rPr>
              <w:t>Thinking and memory improve as people approach their daily peak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melatonin secretion.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circadian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REM rebound.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hypnagogic sensations.</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66. </w:t>
            </w:r>
            <w:r>
              <w:rPr>
                <w:rStyle w:val="DefaultParagraphFont"/>
                <w:rFonts w:ascii="Times New Roman" w:eastAsia="Times New Roman" w:hAnsi="Times New Roman" w:cs="Times New Roman"/>
                <w:b w:val="0"/>
                <w:bCs w:val="0"/>
                <w:i w:val="0"/>
                <w:iCs w:val="0"/>
                <w:smallCaps w:val="0"/>
                <w:color w:val="000000"/>
                <w:sz w:val="24"/>
                <w:szCs w:val="24"/>
                <w:bdr w:val="nil"/>
                <w:rtl w:val="0"/>
              </w:rPr>
              <w:t>Eighteen-year-old Claudia prefers to write her reports for school in the late afternoon rather than during the morning, because her energy level and ability to concentrate are better at that time. Her experience most likely reflects the influence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REM rebound.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SCN.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circadian rhythm.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hypnagogic state.</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67. </w:t>
            </w:r>
            <w:r>
              <w:rPr>
                <w:rStyle w:val="DefaultParagraphFont"/>
                <w:rFonts w:ascii="Times New Roman" w:eastAsia="Times New Roman" w:hAnsi="Times New Roman" w:cs="Times New Roman"/>
                <w:b w:val="0"/>
                <w:bCs w:val="0"/>
                <w:i w:val="0"/>
                <w:iCs w:val="0"/>
                <w:smallCaps w:val="0"/>
                <w:color w:val="000000"/>
                <w:sz w:val="24"/>
                <w:szCs w:val="24"/>
                <w:bdr w:val="nil"/>
                <w:rtl w:val="0"/>
              </w:rPr>
              <w:t>Nicole is a morning person, and Sherilyn is a “night owl.” As compared with Sherilyn, Nicole is more likely to perform ________ in school and is ________ vulnerable to depression.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worse;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better;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worse;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better; more</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about age ________, or slightly earlier for women, people begin to shift from being night-loving owls to being morning-loving larks.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people are experiencing vivid dreams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80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body often moves in accordance with what they dream.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eyes are likely to move under their closed eyelids.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more likely to emit sleep spindles than during any other stage of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slow brain-wave patterns indicate that they are deeply asleep.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relatively slow alpha waves are characteristic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relaxed, awake state.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beginning of a dream.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deep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stage during which memory processing occurs.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N1 sleep is characterized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deep relaxation and sleep spindles.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slowed breathing and irregular brain waves.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large, slow delta waves.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rapid brain waves and increased heart rate.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brief sleep stage may involve the experience of hallucinations and hypnagogic sensations?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N1 sleep, people may experience fantastic images that resemble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delta waves.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latent content.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spindles.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Hallucinations are defined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9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arousal during the late stages of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erratic circadian rhythms.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spindles characteristic of N2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experiences that occur without an external sensory stimulus.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N1 sleep is likely to be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genital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delta waves.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night terrors.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hypnagogic sensations.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76. </w:t>
            </w:r>
            <w:r>
              <w:rPr>
                <w:rStyle w:val="DefaultParagraphFont"/>
                <w:rFonts w:ascii="Times New Roman" w:eastAsia="Times New Roman" w:hAnsi="Times New Roman" w:cs="Times New Roman"/>
                <w:b w:val="0"/>
                <w:bCs w:val="0"/>
                <w:i w:val="0"/>
                <w:iCs w:val="0"/>
                <w:smallCaps w:val="0"/>
                <w:color w:val="000000"/>
                <w:sz w:val="24"/>
                <w:szCs w:val="24"/>
                <w:bdr w:val="nil"/>
                <w:rtl w:val="0"/>
              </w:rPr>
              <w:t>During N1 sleep, Maxine felt like she was floating weightlessly. Her experience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narcolepsy.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REM rebound.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night terrors.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hypnagogic sensations.</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spindles are characteristic of ________ sleep.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Kevin is currently asleep and has bursts of rapid, rhythmic brain-wave activity. He could be awakened easily right now. Kevin is in the ________ stage of sleep.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large, slow brain waves associated with N3 sleep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alpha waves.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beta waves.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spindles.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delta waves.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which sleep stage does your brain emit large, slow delta waves?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most likely to be associated with slow-wave sleep?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bed-wetting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spindles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genital arousal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alpha and beta waves, delta waves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slower and smaller.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faster and larger.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slower and larger.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faster and smaller.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83. </w:t>
            </w:r>
            <w:r>
              <w:rPr>
                <w:rStyle w:val="DefaultParagraphFont"/>
                <w:rFonts w:ascii="Times New Roman" w:eastAsia="Times New Roman" w:hAnsi="Times New Roman" w:cs="Times New Roman"/>
                <w:b w:val="0"/>
                <w:bCs w:val="0"/>
                <w:i w:val="0"/>
                <w:iCs w:val="0"/>
                <w:smallCaps w:val="0"/>
                <w:color w:val="000000"/>
                <w:sz w:val="24"/>
                <w:szCs w:val="24"/>
                <w:bdr w:val="nil"/>
                <w:rtl w:val="0"/>
              </w:rPr>
              <w:t>N2 sleep is to ________ as N3 sleep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alpha waves; sleep spindles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sleep spindles; delta waves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delta waves; alpha waves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alpha waves; rapid eye movements</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indicates that a person is dreaming?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temperature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eye movements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paralysis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rapid heartbeat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Jon had been asleep for 90 minutes, his heartbeat accelerated, his breathing became fast and irregular, and his closed eyes began to dart back and forth. Jon was most likely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N3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apnea.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narcolepsy.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 sleep.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typically occur(s) during REM sleep?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night terrors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genital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bed-wetting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muscular tension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characteristic of REM sleep?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Heart and breathing rates 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eyes move rapidly under closed lids.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waves become more rapid.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Voluntary muscles tense and become more active.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Larry is sleeping and is essentially paralyzed. He is currently experiencing ________ sleep.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paradoxical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Paradoxical sleep is to slow-wave sleep as ________ sleep is to ________ sleep.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N1; REM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 N2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N2; REM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 N3</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 insists that she never dreams. Her roommate Alyssa, who is taking introductory psychology, knows this isn’t true. To prove to Ana that she does dream, Alyssa could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5"/>
              <w:gridCol w:w="80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feed Ana lots of rich food just before bedtime.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make an all-night audio recording of the sounds Ana makes while sleeping.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wake Ana after she has been asleep for about 5 minutes and ask her what she's dreaming.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wake Ana during REM sleep and ask her what she's dreaming.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Frederico, who is 20, has been asleep for several hours. As he continues to sleep, we can expect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9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N2 sleep will diminish and that N1 sleep will increase in duration.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N3 sleep will diminish and that N1 sleep will increase in duration.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N3 sleep will diminish and that REM sleep will increase in duration.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 sleep will diminish and that N3 sleep will increase in duration.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typical full night of sleep, you will spend 20 to 25 percent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N1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N2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N3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 sleep.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on sleep patterns indicates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4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older adults and newborns have very similar sleep patterns.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different sleep patterns reflect differences in latent dream content.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everyone needs a minimum of 8 hours of sleep per night to function well.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patterns are genetically and culturally influenced.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people requires the most sleep each day?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Eugene, an 80-year-old man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Brenda, a 50-year-old woman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Marco, a 10-year-old boy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Suan, an infant boy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Abigail has always been a morning person. She is most productive in the morning and early afternoon. Interestingly, researchers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0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perplexed as to what causes someone to be a morning person.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identified genes associated with being a morning person.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been unable to identify any genetic factors related to being a morning person.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concluded that environmental factors alone are related to being a morning person.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Trevor is struggling financially and may not be able to pay his rent or electric bill this month. With this, he is also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sleep difficulties.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a morning person.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energized.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increased well-being.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97. </w:t>
            </w:r>
            <w:r>
              <w:rPr>
                <w:rStyle w:val="DefaultParagraphFont"/>
                <w:rFonts w:ascii="Times New Roman" w:eastAsia="Times New Roman" w:hAnsi="Times New Roman" w:cs="Times New Roman"/>
                <w:b w:val="0"/>
                <w:bCs w:val="0"/>
                <w:i w:val="0"/>
                <w:iCs w:val="0"/>
                <w:smallCaps w:val="0"/>
                <w:color w:val="000000"/>
                <w:sz w:val="24"/>
                <w:szCs w:val="24"/>
                <w:bdr w:val="nil"/>
                <w:rtl w:val="0"/>
              </w:rPr>
              <w:t>Thanks to modern lighting, shift work, and social media diversions, many adults who would have gone to bed at 9:00</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val="0"/>
                <w:iCs w:val="0"/>
                <w:smallCaps/>
                <w:color w:val="000000"/>
                <w:sz w:val="24"/>
                <w:szCs w:val="24"/>
                <w:bdr w:val="nil"/>
                <w:rtl w:val="0"/>
              </w:rPr>
              <w:t>p.m</w:t>
            </w:r>
            <w:r>
              <w:rPr>
                <w:rStyle w:val="DefaultParagraphFont"/>
                <w:rFonts w:ascii="Times New Roman" w:eastAsia="Times New Roman" w:hAnsi="Times New Roman" w:cs="Times New Roman"/>
                <w:b w:val="0"/>
                <w:bCs w:val="0"/>
                <w:i w:val="0"/>
                <w:iCs w:val="0"/>
                <w:smallCaps w:val="0"/>
                <w:color w:val="000000"/>
                <w:sz w:val="24"/>
                <w:szCs w:val="24"/>
                <w:bdr w:val="nil"/>
                <w:rtl w:val="0"/>
              </w:rPr>
              <w:t>. in days past are now up until 11:00</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val="0"/>
                <w:iCs w:val="0"/>
                <w:smallCaps/>
                <w:color w:val="000000"/>
                <w:sz w:val="24"/>
                <w:szCs w:val="24"/>
                <w:bdr w:val="nil"/>
                <w:rtl w:val="0"/>
              </w:rPr>
              <w:t>p.m</w:t>
            </w:r>
            <w:r>
              <w:rPr>
                <w:rStyle w:val="DefaultParagraphFont"/>
                <w:rFonts w:ascii="Times New Roman" w:eastAsia="Times New Roman" w:hAnsi="Times New Roman" w:cs="Times New Roman"/>
                <w:b w:val="0"/>
                <w:bCs w:val="0"/>
                <w:i w:val="0"/>
                <w:iCs w:val="0"/>
                <w:smallCaps w:val="0"/>
                <w:color w:val="000000"/>
                <w:sz w:val="24"/>
                <w:szCs w:val="24"/>
                <w:bdr w:val="nil"/>
                <w:rtl w:val="0"/>
              </w:rPr>
              <w:t>. or later. This best illustrates the impact of ________ on sleep patterns.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culture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high waking metabolism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latent content</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suprachiasmatic nucleus is a pair of cell clusters in the ________ that controls circadian rhythm.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pineal gland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 sleep-inducing hormone?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melatonin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light strikes the retina, it signals the suprachiasmatic nucleus to suppress the production of ________by the pineal gland.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melatonin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acetylcholine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Humans continuously exposed to bright light are most likely to experience a disruption of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narcolepsy.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apnea.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alpha waves.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circadian rhythm.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102. </w:t>
            </w:r>
            <w:r>
              <w:rPr>
                <w:rStyle w:val="DefaultParagraphFont"/>
                <w:rFonts w:ascii="Times New Roman" w:eastAsia="Times New Roman" w:hAnsi="Times New Roman" w:cs="Times New Roman"/>
                <w:b w:val="0"/>
                <w:bCs w:val="0"/>
                <w:i w:val="0"/>
                <w:iCs w:val="0"/>
                <w:smallCaps w:val="0"/>
                <w:color w:val="000000"/>
                <w:sz w:val="24"/>
                <w:szCs w:val="24"/>
                <w:bdr w:val="nil"/>
                <w:rtl w:val="0"/>
              </w:rPr>
              <w:t>After having always worked days, Ronnie now works nights. His difficulty in falling asleep during the day is most likely due to a disruption of his normal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circadian rhythm.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hypnagogic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alpha wave pattern.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sleep apnea.</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Fatigue, stomach problems, heart disease, and, among women, breast cancer have been associated with a condition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narcolepsy.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paradoxical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circadian rhythm.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desynchronization.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the COVID-19 pandemic, Mai endured months of quarantine in her basement apartment with very little exposure to sunlight. Her sister Mayumi, a nurse, worked frequent night shifts caring for patients with the virus. Both Mai and Mayumi likely experienced disruptions to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genetically influenced sleep patterns.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paradoxical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 rebound.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24-hour biological clock.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Andrei works nights as an emergency room nurse. Because he has experienced desynchronization, he is at an increased risk for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stomach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heart disease.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fatigue.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paradoxical sleep.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Joshua is in high school and has developed the habit of playing games on his cell phone in his bed at night before trying to go to sleep. This is likely to lead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difficulties.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him being a morning person.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energy.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well-being.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Erika just flew from the United States to Europe and is experiencing jet lag. What can help reset her biological clock?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traveling on Monday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staying up all night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traveling on a weekend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spending the next day outside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Animals with the ________ need to graze and the ________ ability to hide from danger tend to sleep less.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most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least; least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least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least; most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Molecules that are toxic to neurons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melatonin.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desynchronizers.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circadians.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radicals.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________ our memories by replaying recent learning and by strengthening neural connections.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consolidates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reorganizes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repairs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strengthens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Logan has an exam tomorrow and is studying before going to bed. According to one theory of why we sleep, it can be expected that Logan’s memories will be ________ while he is sleeping.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consolidated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repressed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condensed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Ned needs to remember the procedures he is supposed to follow to perform his new job correctly. His memory of the information is most likely to be facilitated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good night’s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hypnagogic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EEG recordings.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apnea.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Among older adults, more frequently disrupted sleep also disrupts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consolidation.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 rebound.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production of free radicals.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night terrors.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completing a full night of sleep, people are most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REM rebound.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think more creatively.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show signs of sleep apnea.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demonstrate apathy and loss of energy.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Luna is working on her first historical novel about the French Revolution. To help fuel her creative juices, she should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get a good night’s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dream about relevant scenarios.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record her last waking thoughts.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take a sleeping pill.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________ sleep, the pituitary gland releases a human growth hormone necessary for muscle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slow-wave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paradoxical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restorative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Among athletes, more restful sleep enables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faster reaction times.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greater endurance.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improved energy.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greater free radical production.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Riley is the center on her school’s basketball team. To ensure faster reaction times, more energy, and greater endurance, Riley should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her REM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a regular full night’s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limit the amount of paradoxical sleep during the night.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improve the concentration of sleep spindles during N2 sleep.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Zach, who is 8 years old, has just fallen asleep. His pituitary gland is going to release human growth hormone during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slow-wave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N1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N2 sleep.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Pushing back school start times has been found to ________ adolescent car accidents and ________ adolescent school attendance.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 reduce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reduce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 increase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Marjorie is a new college student taking four classes and working part time. As a result, she is not getting enough sleep. She has been extremely moody lately and has been arguing a lot with her boyfriend. Her mood change may be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loss.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being in a relationship.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taking four classes.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part time.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two large studies, adolescents who slept 5 or fewer hours a night experienced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risk of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slightly increased risk of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than tripled rate of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than doubled rate of depression.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allowed to sleep unhindered, most sleep-deprived adults will initially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an increase in ghrelin production.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at least 9 hours per night.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show signs of sleep apnea.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demonstrate apathy and loss of energy.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Studies have found that adolescents who slept 5 or fewer hours a night experienced a higher risk of ________ than those who slept 8 hours or more a night.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apnea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weight loss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things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Chronic sleep debt is most likely to promote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apnea.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weight gain.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insomnia.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night terrors.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deprivation ________ levels of the hormone ghrelin and ________ levels of the hormone leptin.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increases; increases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decreases; decreases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increases; decreases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decreases; increases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deprivation increases levels of the stress hormone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cortisol.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melatonin.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leptin.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128. </w:t>
            </w:r>
            <w:r>
              <w:rPr>
                <w:rStyle w:val="DefaultParagraphFont"/>
                <w:rFonts w:ascii="Times New Roman" w:eastAsia="Times New Roman" w:hAnsi="Times New Roman" w:cs="Times New Roman"/>
                <w:b w:val="0"/>
                <w:bCs w:val="0"/>
                <w:i w:val="0"/>
                <w:iCs w:val="0"/>
                <w:smallCaps w:val="0"/>
                <w:color w:val="000000"/>
                <w:sz w:val="24"/>
                <w:szCs w:val="24"/>
                <w:bdr w:val="nil"/>
                <w:rtl w:val="0"/>
              </w:rPr>
              <w:t>Darren is 40 years old and has suffered from lack of sleep since he reached adulthood. Of the following effects, which one is he NOT likely to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decreased ability to focus attention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increased risk of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decreased cortisol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decreased metabolic rate</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lack of sleep is associated with weight gain for all of the following reasons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increase in ghrelin.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decrease in leptin.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increase in cortisol.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increase in the metabolic rate.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130. </w:t>
            </w:r>
            <w:r>
              <w:rPr>
                <w:rStyle w:val="DefaultParagraphFont"/>
                <w:rFonts w:ascii="Times New Roman" w:eastAsia="Times New Roman" w:hAnsi="Times New Roman" w:cs="Times New Roman"/>
                <w:b w:val="0"/>
                <w:bCs w:val="0"/>
                <w:i w:val="0"/>
                <w:iCs w:val="0"/>
                <w:smallCaps w:val="0"/>
                <w:color w:val="000000"/>
                <w:sz w:val="24"/>
                <w:szCs w:val="24"/>
                <w:bdr w:val="nil"/>
                <w:rtl w:val="0"/>
              </w:rPr>
              <w:t>Samson has not slept well for more than 10 days. If this sleep deprivation continues, he will become increasingly susceptible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viral infections.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sleep apnea.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insomnia.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night terrors.</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 always dread the spring time change because you know you will lose an hour of sleep. With this sleep loss comes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traffic accidents.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traffic accidents.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violent crime.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violent crime.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increase in accident rates following the change to daylight saving time best illustrates the dangers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narcolepsy.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apnea.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 rebound.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deprivation.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New York-area commuter train crash that injured 100 people and killed one bystander, the engineer suffered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insomnia.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narcolepsy.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apnea.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night terrors.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Bryson frequently has a difficult time falling asleep at night. Which of the following is a natural sleep aid that might help him?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drink coffee an hour before bed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drink alcohol each evening before bed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set a consistent schedule for bedtime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take prescribed sleeping pills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suggestions would improve sleep hygiene?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6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Rise at the same time each day, even after a restless night.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Exercise in the late evening to induce fatigue.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Nap when sleep-deprived to avoid a sleep debt.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Eat dinner closer to bedtime to avoid being awakened by hunger.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Insomnia is a disorder involving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7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excessive use of sleeping pills or other drugs that induce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recurring difficulty in falling or staying asleep.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cessation of breathing during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uncontrollable attacks of overwhelming sleepiness.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It’s the night before Anita’s audition for music school, and she is having trouble sleeping. Which of the following might help her to drift off?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8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thinking about a vacation she’s looking forward to taking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regularly checking the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exercising to induce fatigue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briefly exposing herself to bright light to reset her circadian rhythm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138. </w:t>
            </w:r>
            <w:r>
              <w:rPr>
                <w:rStyle w:val="DefaultParagraphFont"/>
                <w:rFonts w:ascii="Times New Roman" w:eastAsia="Times New Roman" w:hAnsi="Times New Roman" w:cs="Times New Roman"/>
                <w:b w:val="0"/>
                <w:bCs w:val="0"/>
                <w:i w:val="0"/>
                <w:iCs w:val="0"/>
                <w:smallCaps w:val="0"/>
                <w:color w:val="000000"/>
                <w:sz w:val="24"/>
                <w:szCs w:val="24"/>
                <w:bdr w:val="nil"/>
                <w:rtl w:val="0"/>
              </w:rPr>
              <w:t>Seventy-year-old Mrs. Thomas occasionally doesn’t fall asleep right away but she typically gets about 7 hours of sleep every 24 hours. What should she do about this?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take a sleeping pill every night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sleep with the bedroom lights 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drink an alcoholic beverage before bedtime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relax and remind herself that her sleep patterns are normal</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disorder involving uncontrollable attacks of overwhelming sleepiness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narcolepsy.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insomnia.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apnea.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paradoxical sleep.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140. </w:t>
            </w:r>
            <w:r>
              <w:rPr>
                <w:rStyle w:val="DefaultParagraphFont"/>
                <w:rFonts w:ascii="Times New Roman" w:eastAsia="Times New Roman" w:hAnsi="Times New Roman" w:cs="Times New Roman"/>
                <w:b w:val="0"/>
                <w:bCs w:val="0"/>
                <w:i w:val="0"/>
                <w:iCs w:val="0"/>
                <w:smallCaps w:val="0"/>
                <w:color w:val="000000"/>
                <w:sz w:val="24"/>
                <w:szCs w:val="24"/>
                <w:bdr w:val="nil"/>
                <w:rtl w:val="0"/>
              </w:rPr>
              <w:t>It would be most problematic for an air-traffic controller to suffer from the sleep disorder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night terrors.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insomnia.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sleepwalking.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narcolepsy.</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apnea is a disorder involving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temporary cessations of breathing during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periodic uncontrollable attacks of overwhelming sleepiness.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hypnagogic sensations of falling or floating weightlessly.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excessive use of sleeping pills or other sleep-inducing drugs.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 Chang often stops breathing while sleeping and repeatedly awakens momentarily. Lately, he has felt increasingly fatigued and depressed. Mr. Chang likely suffers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apnea.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narcolepsy.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insomnia.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night terrors.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Sleepwalking typically occurs during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N1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N2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N3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 sleep.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Sleeptalking may occur during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N1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N2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any stage of sleep.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Sleepwalking and sleeptalking are most likely to be experienced during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young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old 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146. </w:t>
            </w:r>
            <w:r>
              <w:rPr>
                <w:rStyle w:val="DefaultParagraphFont"/>
                <w:rFonts w:ascii="Times New Roman" w:eastAsia="Times New Roman" w:hAnsi="Times New Roman" w:cs="Times New Roman"/>
                <w:b w:val="0"/>
                <w:bCs w:val="0"/>
                <w:i w:val="0"/>
                <w:iCs w:val="0"/>
                <w:smallCaps w:val="0"/>
                <w:color w:val="000000"/>
                <w:sz w:val="24"/>
                <w:szCs w:val="24"/>
                <w:bdr w:val="nil"/>
                <w:rtl w:val="0"/>
              </w:rPr>
              <w:t>About an hour after falling asleep, Chris often gets out of bed and starts to walk around looking terrified. The next morning, he remembers nothing. It appears that Chris suffers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night terrors.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narcolepsy.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sleep spindles.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sleep apnea.</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sleep disorder is more likely to be experienced by children than by adults?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narcolepsy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apnea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night terrors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insomnia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148. </w:t>
            </w:r>
            <w:r>
              <w:rPr>
                <w:rStyle w:val="DefaultParagraphFont"/>
                <w:rFonts w:ascii="Times New Roman" w:eastAsia="Times New Roman" w:hAnsi="Times New Roman" w:cs="Times New Roman"/>
                <w:b w:val="0"/>
                <w:bCs w:val="0"/>
                <w:i w:val="0"/>
                <w:iCs w:val="0"/>
                <w:smallCaps w:val="0"/>
                <w:color w:val="000000"/>
                <w:sz w:val="24"/>
                <w:szCs w:val="24"/>
                <w:bdr w:val="nil"/>
                <w:rtl w:val="0"/>
              </w:rPr>
              <w:t>Mr. Willem has insomnia and believes that taking a sleeping pill just before bedtime will solve his sleep problem. Research suggests that this practice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may actually aggravate Mr. Willem’s sleeping difficulties.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may help Mr. Willem permanently overcome his insomnia.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has probably increased Mr. Willem’s REM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may make Mr. Willem more vulnerable to sleep apnea.</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Sequences of images notable for being vivid, emotional, and often bizarre are most likely to be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apnea.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sleepwalking.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waking metabolism.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While Steven sleeps, various images and thoughts pass through his mind. These images are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dream.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latent content.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 rebound.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both men and women, the ________ of dreams include an unpleasant event or emotion and the ________ of dreams involve sexual imagery.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minority; minority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majority; majority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minority; majority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majority; minority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suffering a trauma, people commonly report an increase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apnea.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narcolepsy.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threatening dreams.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sleepwalking.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is more likely to dream about music?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9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Sally, who watched a musical right before going to bed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Michael, who is a musician and plays the drums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Stacey, who is undergoing play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Brandon, who watched a scary movie before going to bed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dreamers' faces were lightly sprayed with cold water, they were more likely than other dreamers to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apnea.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hypnagogic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dreams about water.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paradoxical sleep.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is most likely to have a dream containing sexual content?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5"/>
              <w:gridCol w:w="8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Sally, who watched a romantic comedy containing sexual scenes before going to bed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Michael, who is a musician and plays the drums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Stacey, who is undergoing play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Brandon, who watched a scary movie before going to bed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Freud, people dream in order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give expression to personally threatening drives and wishes.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prepare themselves for the challenges of the following day.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strengthen their memories of the preceding day's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accomplish all of these goals.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Freud, the manifest content of a dream refers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hypnagogic sensations preceding a dream.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rapid eye movements during a dream.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remembered story line of a dream.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underlying meaning of a dream.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158. </w:t>
            </w:r>
            <w:r>
              <w:rPr>
                <w:rStyle w:val="DefaultParagraphFont"/>
                <w:rFonts w:ascii="Times New Roman" w:eastAsia="Times New Roman" w:hAnsi="Times New Roman" w:cs="Times New Roman"/>
                <w:b w:val="0"/>
                <w:bCs w:val="0"/>
                <w:i w:val="0"/>
                <w:iCs w:val="0"/>
                <w:smallCaps w:val="0"/>
                <w:color w:val="000000"/>
                <w:sz w:val="24"/>
                <w:szCs w:val="24"/>
                <w:bdr w:val="nil"/>
                <w:rtl w:val="0"/>
              </w:rPr>
              <w:t>Mark, a struggling student, remembers dreaming that he failed an important physics test. According to Freud, Mark’s account represents the ________ content of his dream.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paradoxical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latent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hypnagogic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manifest</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Freud, the personally threatening and censored meaning of a dream is its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manifest content.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paradoxical content.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latent content.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hallucinatory content.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160. </w:t>
            </w:r>
            <w:r>
              <w:rPr>
                <w:rStyle w:val="DefaultParagraphFont"/>
                <w:rFonts w:ascii="Times New Roman" w:eastAsia="Times New Roman" w:hAnsi="Times New Roman" w:cs="Times New Roman"/>
                <w:b w:val="0"/>
                <w:bCs w:val="0"/>
                <w:i w:val="0"/>
                <w:iCs w:val="0"/>
                <w:smallCaps w:val="0"/>
                <w:color w:val="000000"/>
                <w:sz w:val="24"/>
                <w:szCs w:val="24"/>
                <w:bdr w:val="nil"/>
                <w:rtl w:val="0"/>
              </w:rPr>
              <w:t>Maryann, a student in elementary school, tells her therapist that she repeatedly dreams that she separates a lion from her cubs. The therapist believes that the dream reflects Maryann’s unresolved feelings that her mother is overbearing. According to Freud, the therapist is revealing the possible ________ content of Maryann’s dream.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manifest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latent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circadian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hypnagogic</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sleep theory proposes that dreams help us to sort through the events of the day?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Freud’s theory of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activation-synthesis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regions that are active as rats learn to navigate a maze show similar activity patterns again as the rats later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hypnagogic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slow-wave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spindles.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Thomas believes that dreams may help people form long-term memories of the day’s events. This best agrees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information-processing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activation-synthesis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cognitive development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Freud’s theoretical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Preserving and expanding the brain's neural pathways has been suggested as an important function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 radicals.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EEG recordings.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spindles.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dreaming.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Taylor tells his class that dreams provide the sleeping brain with periodic stimulation. This is consistent with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information-processing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activation-synthesis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cognitive development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physiological function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activation-synthesis theory best helps to explain why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5"/>
              <w:gridCol w:w="80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dreams are realistic portrayals of pleasant life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often experience sudden visual images during REM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dreams typically express unacceptable feelings in a symbolically disguised form.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individuals with sleep apnea are unable to recall any of their dreams.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Zyda believes that dreams are just the brain’s attempt to synthesize random neural activity. This view is consistent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information-processing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activation-synthesis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cognitive development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Freud’s theoretical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emotional tone of our dreams is especially likely to be influenced by activation of the ________ during REM sleep.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somatosensory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limbic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pineal gland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Claudia is having a nightmare about someone kidnapping her child. A PET scan would likely reveal increased activity in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superchiasmatic nucleus.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pineal gland.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 that dreams reflect the brain maturation and style of thinking associated with a dreamer's age and life experience would best support the ________ theory of dream content.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wish-fulfillment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activation-synthesis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consolidation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development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cognitive development theory emphasizes that dreams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4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realistic portrayals of pleasant life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simulate reality by drawing on our concepts and knowledge.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typically express unacceptable feelings in a symbolically disguised form.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individuals with sleep apnea are unable to recall any of their dreams.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theory most clearly emphasizes our mind's top-down control of dream content without proposing an adaptive function of dreams?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development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consolidation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activation-synthesis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Freud's wish-fulfillment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explaining the purpose and function of dreams to his class, Professor Vincent states that many times the content of a dream reflects the dreamers’ level of cognitive development. This is consistent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information-processing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activation-synthesis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cognitive development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Freud’s theoretical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174. 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involves the tendency for REM sleep to increase following REM sleep deprivation?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sleep apnea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memory consolidation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circadian rhythm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REM rebound</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175. </w:t>
            </w:r>
            <w:r>
              <w:rPr>
                <w:rStyle w:val="DefaultParagraphFont"/>
                <w:rFonts w:ascii="Times New Roman" w:eastAsia="Times New Roman" w:hAnsi="Times New Roman" w:cs="Times New Roman"/>
                <w:b w:val="0"/>
                <w:bCs w:val="0"/>
                <w:i w:val="0"/>
                <w:iCs w:val="0"/>
                <w:smallCaps w:val="0"/>
                <w:color w:val="000000"/>
                <w:sz w:val="24"/>
                <w:szCs w:val="24"/>
                <w:bdr w:val="nil"/>
                <w:rtl w:val="0"/>
              </w:rPr>
              <w:t>Denzil is participating in a research study about sleep and dreams. For the first two nights of the study, Denzil was frequently disturbed during REM sleep. Tonight, when allowed to sleep undisturbed, Denzil will likely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increase in REM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sleep apnea.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insomnia.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night terrors.</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occurrence of REM rebound supports the notion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7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people grow older, they need to spend progressively more time dreaming.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dreams are triggered by random bursts of neural activity.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dreams help to solidify our memories of daytime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humans, like most other mammals, need REM sleep.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Alcohol, marijuana, cocaine, and a wide variety of other chemical agents that alter the brain, producing changes in perceptions and moods,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psychoactive drugs.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hallucinogens.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substance use disorder is best characterized by continued use of a substance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without realizing it may be addictive.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order to lose weight or boost one's athletic performance.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without demonstrating any behavioral symptoms of being intoxicated.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despite significant life disruption.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179. </w:t>
            </w:r>
            <w:r>
              <w:rPr>
                <w:rStyle w:val="DefaultParagraphFont"/>
                <w:rFonts w:ascii="Times New Roman" w:eastAsia="Times New Roman" w:hAnsi="Times New Roman" w:cs="Times New Roman"/>
                <w:b w:val="0"/>
                <w:bCs w:val="0"/>
                <w:i w:val="0"/>
                <w:iCs w:val="0"/>
                <w:smallCaps w:val="0"/>
                <w:color w:val="000000"/>
                <w:sz w:val="24"/>
                <w:szCs w:val="24"/>
                <w:bdr w:val="nil"/>
                <w:rtl w:val="0"/>
              </w:rPr>
              <w:t>Bill’s repeated use of cocaine has caused family problems that threaten his marriage. However, he continues to snort cocaine. Bill most clearly shows symptoms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withdrawal.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substance use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sensory deprivation.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near-death experience.</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Jerry has three of the indicators of substance use disorder. This means that his disorder can be classified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moderate.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severe.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extreme.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drug's overall effect depends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its biological effects.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user's expectations.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user's culture.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factors.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effect of frequent drug use is brain changes. This leads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REM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drug tolerance.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behavioral inhibitions.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strong cravings when situations trigger memories of drug use.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American Psychiatric Association now categorizes the severity of substance use disorder according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28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its effect on the person's social life but not on his or her physical health.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form of the substance involved.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number of disruptive symptoms involved.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whether the drug is legally available to an individual.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184. </w:t>
            </w:r>
            <w:r>
              <w:rPr>
                <w:rStyle w:val="DefaultParagraphFont"/>
                <w:rFonts w:ascii="Times New Roman" w:eastAsia="Times New Roman" w:hAnsi="Times New Roman" w:cs="Times New Roman"/>
                <w:b w:val="0"/>
                <w:bCs w:val="0"/>
                <w:i w:val="0"/>
                <w:iCs w:val="0"/>
                <w:smallCaps w:val="0"/>
                <w:color w:val="000000"/>
                <w:sz w:val="24"/>
                <w:szCs w:val="24"/>
                <w:bdr w:val="nil"/>
                <w:rtl w:val="0"/>
              </w:rPr>
              <w:t>Dawi uses cocaine regularly. He craves it often, spends a considerable amount of time obtaining and using the drug, and has continued to use cocaine despite social problems related to his drug use. As a result of his cocaine use, he has problems completing his work on time and has developed relationship problems with his family. He has tried unsuccessfully to regulate his cocaine use. According to the American Psychiatric Association, which of the following best describes the severity of his substance use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mild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moderate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severe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extreme</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left="864"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185. 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is NOT a factor in a drug’s overall effect?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its biological effects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user’s expectations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user’s culture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user’s race</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Drug tolerance refers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7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absence of pain or anxiety following the use of a drug.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loss of social inhibitions following drug 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discomfort and distress that follow the discontinued use of a drug.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effect of a drug resulting from its regular use.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187. </w:t>
            </w:r>
            <w:r>
              <w:rPr>
                <w:rStyle w:val="DefaultParagraphFont"/>
                <w:rFonts w:ascii="Times New Roman" w:eastAsia="Times New Roman" w:hAnsi="Times New Roman" w:cs="Times New Roman"/>
                <w:b w:val="0"/>
                <w:bCs w:val="0"/>
                <w:i w:val="0"/>
                <w:iCs w:val="0"/>
                <w:smallCaps w:val="0"/>
                <w:color w:val="000000"/>
                <w:sz w:val="24"/>
                <w:szCs w:val="24"/>
                <w:bdr w:val="nil"/>
                <w:rtl w:val="0"/>
              </w:rPr>
              <w:t>After work each day, Sarita would join her co-workers at the neighborhood pub. She usually drank at least four beers every night. After a while, she had to drink even more beers to feel intoxicated. Her increased drinking indicates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memory disruption.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tolerance.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withdrawal.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disinhibition.</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Ron has failed in his repeated attempts to stop fantasy football betting, and now he bets increasingly larger amounts of money to achieve the sense of excitement he seeks. Ron most clearly shows signs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personality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gambling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obsessive-compulsive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189. </w:t>
            </w:r>
            <w:r>
              <w:rPr>
                <w:rStyle w:val="DefaultParagraphFont"/>
                <w:rFonts w:ascii="Times New Roman" w:eastAsia="Times New Roman" w:hAnsi="Times New Roman" w:cs="Times New Roman"/>
                <w:b w:val="0"/>
                <w:bCs w:val="0"/>
                <w:i w:val="0"/>
                <w:iCs w:val="0"/>
                <w:smallCaps w:val="0"/>
                <w:color w:val="000000"/>
                <w:sz w:val="24"/>
                <w:szCs w:val="24"/>
                <w:bdr w:val="nil"/>
                <w:rtl w:val="0"/>
              </w:rPr>
              <w:t>________ is now a diagnosable condition based on a consistent inability to resist logging on and staying on, even when excessive use impairs a person’s work and relationships.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Shopping addiction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Obsessive-compulsive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Sex addiction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Internet gaming disorder</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Neuroadaptation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8"/>
              <w:gridCol w:w="80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pain relief that occurs following the use of narcotic drugs.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continued drug craving and use despite its significant dangers.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change in brain chemistry that offsets the effect of a psychoactive drug.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sympathetic nervous system activity following the use of stimulant drugs.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drug users experience neuroadaptation, they demonstrate signs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dehydration.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near-death 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tolerance.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Tom continues to use cocaine even though he realizes it is harming his health, his marriage, and his relationships with his children. Tom shows signs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 sleep deprivation.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self-awareness.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addiction.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Cassia, who always drinks a mug of strong coffee when she wakes and several more when she arrives at work, rushed out of the house without her usual cup today and has been sitting in traffic for hours. Now, she has a severe headache. Cassia is feeling the effects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tolerance.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withdrawal.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disinhibition.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dopamine reward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who use ________ are often able to discontinue their drug use without professional help.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nicotine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cocaine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alcohol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any of these drugs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would be classified as a behavior addiction?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gambling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internet gaming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gambling and internet gaming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gambling nor internet gaming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three main categories of psychoactive drugs are depressants, stimulants, 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amphetamines.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tranquilizers.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hallucinogens.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Depressant drugs include alcohol,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marijuana, and LSD.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barbiturates, and opioids.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nicotine, and caffeine.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cocaine, and amphetamines.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Drugs such as alcohol and opioids that calm neural activity and slow body functions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hallucinogens.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amphetamines.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doses of alcohol enliven a drinker by acting 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hallucinogen.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disinhibitor.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amphetamine.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moderately intoxicated by alcohol,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angry person tends to be more aggressive than usual.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giving person tends to be more generous than usual.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sexually aroused person tends to be more sexually active than usual.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people tend to behave as stated.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 nervous system activity is reduced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nicotine.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alcohol.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amphetamines.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cocaine.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202. </w:t>
            </w:r>
            <w:r>
              <w:rPr>
                <w:rStyle w:val="DefaultParagraphFont"/>
                <w:rFonts w:ascii="Times New Roman" w:eastAsia="Times New Roman" w:hAnsi="Times New Roman" w:cs="Times New Roman"/>
                <w:b w:val="0"/>
                <w:bCs w:val="0"/>
                <w:i w:val="0"/>
                <w:iCs w:val="0"/>
                <w:smallCaps w:val="0"/>
                <w:color w:val="000000"/>
                <w:sz w:val="24"/>
                <w:szCs w:val="24"/>
                <w:bdr w:val="nil"/>
                <w:rtl w:val="0"/>
              </w:rPr>
              <w:t>Jim’s many nights of heavy drinking have led to tolerance. If Jim suddenly stops drinking, he suffers withdrawal symptoms and a strong desire to return to drinking. Jim likely suffers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excessive self-awareness.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sensory deprivation.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alcohol use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excess dopamine.</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 200 diseases, as well as brain shrinkage and premature death, may accompany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alcohol use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drug tolerance.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abuse of barbiturates.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nicotine addiction.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is more vulnerable to alcohol use disorder because they have less of a stomach enzyme that digests alcohol?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girls and young 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boys and young 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elderly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Alcohol consumption disrupts the formation of lasting memories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suppressing REM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increasing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decreasing dehydration.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increasing self-consciousness.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206. </w:t>
            </w:r>
            <w:r>
              <w:rPr>
                <w:rStyle w:val="DefaultParagraphFont"/>
                <w:rFonts w:ascii="Times New Roman" w:eastAsia="Times New Roman" w:hAnsi="Times New Roman" w:cs="Times New Roman"/>
                <w:b w:val="0"/>
                <w:bCs w:val="0"/>
                <w:i w:val="0"/>
                <w:iCs w:val="0"/>
                <w:smallCaps w:val="0"/>
                <w:color w:val="000000"/>
                <w:sz w:val="24"/>
                <w:szCs w:val="24"/>
                <w:bdr w:val="nil"/>
                <w:rtl w:val="0"/>
              </w:rPr>
              <w:t>After downing four glasses of beer, Damaris felt less guilty about scolding his youngest son. Damaris’ drinking has reduced his guilt because it has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destroyed some of his brain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reduced his self‑awareness.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directed his attention to the future.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increased his level of sympathetic nervous system arousal.</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Alcohol consumption is LEAST likely to make people more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fearful.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aggressive.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sexually daring.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Alcohol consumption ________ sympathetic nervous system activity and ________ self-awareness.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decreases; decreases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increases; increases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decreases; increases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increases; decreases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209. </w:t>
            </w:r>
            <w:r>
              <w:rPr>
                <w:rStyle w:val="DefaultParagraphFont"/>
                <w:rFonts w:ascii="Times New Roman" w:eastAsia="Times New Roman" w:hAnsi="Times New Roman" w:cs="Times New Roman"/>
                <w:b w:val="0"/>
                <w:bCs w:val="0"/>
                <w:i w:val="0"/>
                <w:iCs w:val="0"/>
                <w:smallCaps w:val="0"/>
                <w:color w:val="000000"/>
                <w:sz w:val="24"/>
                <w:szCs w:val="24"/>
                <w:bdr w:val="nil"/>
                <w:rtl w:val="0"/>
              </w:rPr>
              <w:t>In a classic study, after watching an erotic movie clip, participants who were led to believe that they had been drinking alcohol were more likely than those who thought they had not consumed alcohol to report having strong sexual fantasies and feeling guilt free. This study best illustrated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drug tolerance.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drug addiction.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user expectations.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neuroadaptation.</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Cassie is currently upset because her boyfriend broke up with her. After watching a movie depicting a character drinking while upset, Cassie decides to do the same, thinking that consuming alcohol will make her feel better. This demonstrates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expectations can influence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are biological explanations for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genetics influence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alcohol is related to myopia.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Nembutal, Seconal, and Amytal, drugs prescribed to induce sleep,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barbiturates.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amphetamines.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opioids.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mild hallucinogens.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Sodium pentothal has sometimes been called a “truth serum” because it relaxes people and enables them to more freely disclose personally embarrassing experiences. It is most likely that sodium pentothal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barbiturate.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amphetamine.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hallucinogen.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 of cocaine.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Heroin and its synthetic substitute, methadone, are depressants that belong to the class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barbiturates.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amphetamines.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opioids.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mild hallucinogens.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214. </w:t>
            </w:r>
            <w:r>
              <w:rPr>
                <w:rStyle w:val="DefaultParagraphFont"/>
                <w:rFonts w:ascii="Times New Roman" w:eastAsia="Times New Roman" w:hAnsi="Times New Roman" w:cs="Times New Roman"/>
                <w:b w:val="0"/>
                <w:bCs w:val="0"/>
                <w:i w:val="0"/>
                <w:iCs w:val="0"/>
                <w:smallCaps w:val="0"/>
                <w:color w:val="000000"/>
                <w:sz w:val="24"/>
                <w:szCs w:val="24"/>
                <w:bdr w:val="nil"/>
                <w:rtl w:val="0"/>
              </w:rPr>
              <w:t>Sandra has just taken a psychoactive drug. As her feelings of anxiety are replaced by blissful pleasure, her breathing slows, her pupils constrict, and lethargy sets in. Sandra most likely is experiencing the effects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8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cocaine.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heroin.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LSD.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nicotine.</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decrease in the brain's production of endorphins has been associated with repeated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opioids.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alcohol.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2019, the National Safety Council reported that “For the first time in U.S. history, a person is more likely to die from ________ than from a motor vehicle crash.”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alcohol poisoning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barbiturate 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accidental opioid overdose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methamphetamine overdose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Zach’s mother and many of his friends use opioids. Zach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a decreased risk for using opioids.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an increased risk for using alcohol.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an increased risk for using barbiturates.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an increased risk for using opioids.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Stimulants are to caffeine as depressants are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heroin.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cocaine.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marijuana.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LSD.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Taking an overdose of ________ is likely to result in death.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barbiturates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morphine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heroin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any of these drugs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a smoker experiencing nicotine withdrawal, a single inhale alleviates uncomfortable symptoms by ________ neurotransmitter activity.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inhibiting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mimicking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Danielle just woke up and consumed a stimulant substance that made her more alert and awake. What did she consume?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alcohol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heroin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caffeine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marijuana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E-cigarette use among youth has been declared a(n) ________ by the U.S. Surgeon General.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epidemic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trend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has been speculated that marketing for e-cigarettes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ineffective.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targets adolescents.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targets older adults.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targets children.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Drugs such as cocaine and caffeine that excite neural activity and speed up body functions are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opioids.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hallucinogens.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might be tempted to use amphetamines to help him achieve his personal goal?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Victor, who wants relief from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Karl, who wants to lose a lot of weight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Milan, who wants to win his boxing match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people might be tempted to use amphetamines.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drugs is classified as a stimulant?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marijuana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morphine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alcohol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nicotine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Using which of the following tobacco products gives users nicotine without the cancer-causing tar?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cigars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e-cigarettes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pipe tobacco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snuff</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Your 16-year-old neighbor Darrin, who has never smoked before, is considering trying the e-cigarettes that many of his friends smoke. “They’re much healthier than regular cigarettes,” he reassures you. What would you say to Darrin?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“That’s a good idea. Then you won’t have to worry about lung cancer.”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“E-cigarettes are also a tobacco product and still contain tar. You haven't reduced your risk of contracting cancer later 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“While e-cigarettes are marketed as a way to reduce cancer risk, it is false advertising.”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“Nonsmoking teens who start vaping are much more likely to move on to cigarette smoking later.”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Nicotine triggers a(n) ________ in blood pressure and a(n) ________ in pain sensitivity.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decrease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decrease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increase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Veronika is trying to quit smoking. After a day without cigarettes, she is experiencing irritability, distractibility, and strong cravings. Veronika is feeling the effects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withdrawal.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dehydration.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disinhibition.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231. </w:t>
            </w:r>
            <w:r>
              <w:rPr>
                <w:rStyle w:val="DefaultParagraphFont"/>
                <w:rFonts w:ascii="Times New Roman" w:eastAsia="Times New Roman" w:hAnsi="Times New Roman" w:cs="Times New Roman"/>
                <w:b w:val="0"/>
                <w:bCs w:val="0"/>
                <w:i w:val="0"/>
                <w:iCs w:val="0"/>
                <w:smallCaps w:val="0"/>
                <w:color w:val="000000"/>
                <w:sz w:val="24"/>
                <w:szCs w:val="24"/>
                <w:bdr w:val="nil"/>
                <w:rtl w:val="0"/>
              </w:rPr>
              <w:t>Nicotine calms anxiety and lessens sensitivity to pain by triggering the release of ________ and other neurotransmitters.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MDMA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THC</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life expectancy of nonsmokers is ________ than that of smokers.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least 15 years longer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least 10 years longer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 longer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year shorter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Nicotine use triggers an increase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drowsiness.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appetite.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blood pressure.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Worldwide, ________ percent of men currently smoke.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40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65</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Worldwide, ________ percent of women currently smoke.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nonsmokers, smokers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rates of depression and higher rates of divorce.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 rates of depression and lower rates of divorce.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rates of depression and lower rates of divorce.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 rates of depression and higher rates of divorce.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ordinary cocaine, crack cocaine produces a ________ intense high followed by a ________ intense crash.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238. </w:t>
            </w:r>
            <w:r>
              <w:rPr>
                <w:rStyle w:val="DefaultParagraphFont"/>
                <w:rFonts w:ascii="Times New Roman" w:eastAsia="Times New Roman" w:hAnsi="Times New Roman" w:cs="Times New Roman"/>
                <w:b w:val="0"/>
                <w:bCs w:val="0"/>
                <w:i w:val="0"/>
                <w:iCs w:val="0"/>
                <w:smallCaps w:val="0"/>
                <w:color w:val="000000"/>
                <w:sz w:val="24"/>
                <w:szCs w:val="24"/>
                <w:bdr w:val="nil"/>
                <w:rtl w:val="0"/>
              </w:rPr>
              <w:t>A brief rush of euphoria followed by a crash of agitated depression is most closely associated with the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marijuana.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cocaine.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LSD.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barbiturates.</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239. </w:t>
            </w:r>
            <w:r>
              <w:rPr>
                <w:rStyle w:val="DefaultParagraphFont"/>
                <w:rFonts w:ascii="Times New Roman" w:eastAsia="Times New Roman" w:hAnsi="Times New Roman" w:cs="Times New Roman"/>
                <w:b w:val="0"/>
                <w:bCs w:val="0"/>
                <w:i w:val="0"/>
                <w:iCs w:val="0"/>
                <w:smallCaps w:val="0"/>
                <w:color w:val="000000"/>
                <w:sz w:val="24"/>
                <w:szCs w:val="24"/>
                <w:bdr w:val="nil"/>
                <w:rtl w:val="0"/>
              </w:rPr>
              <w:t>Sherri has snorted a psychoactive drug, which gives her a rush of euphoria followed within the same hour by a crash of agitated depression as the drug's effects wear off. Sherri’s reactions most clearly suggest that she was using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marijuana.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cocaine.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LSD.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barbiturates.</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Dawn has taken a drug that enhanced her energy and mood and led to about 8 hours of heightened energy and euphoria. Which drug did she take?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Ecstasy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nicotine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alcohol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methamphetamine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Caged rats respond to foot shocks with unusually high levels of aggression after ingesting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heroin.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cocaine.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marijuana.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barbiturates.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percent of U.S. twelfth graders have reported trying cocaine in the past year?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8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15.2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35</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Methamphetamine enhances energy and mood by triggering the release of the neurotransmitter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codeine.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an effect of amphetamine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accelerated bodily function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energy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improved mood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improved memory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drugs is most likely to produce a euphoric high and feelings of social intimacy?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opium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Ecstasy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marijuana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researchers gave octopuses MDMA they became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unpredictable.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right="-389"/>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an amphetamine derivative, ________ releases dopamine, but its major effect is to release stored serotonin and block its reuptake.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89"/>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alcohol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89"/>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heroin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89"/>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Ecstasy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89"/>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Nembutal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Eve is at an all-night dance party and has been offered a drug that will increase her energy level and feelings of emotional intimacy. Dehydration is especially likely to be a life-threatening danger to her if she uses this drug, which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alcohol.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nicotine.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Ecstasy.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marijuana.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effect of long-term use of ________ is to decrease serotonin output.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alcohol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heroin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Ecstasy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Nembutal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types of drugs distort both sensory interpretation and perception?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left="576"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left="576"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left="576"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hallucinogens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left="576"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cocaine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251. 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is NOT a natural hallucinogen?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LSD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marijuana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psilocybin mushrooms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ayahuasca</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Loss of oxygen or extreme sensory deprivation produces perceptual distortions most similar to those produced by consuming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morphine.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LSD.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barbiturates.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methamphetamine.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Travis has taken LSD. If he were given a brain scan, what would it most likely reveal?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6"/>
              <w:gridCol w:w="80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 visual cortex is hypersensitive and strongly connected to his brain's emotion centers.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is reduced brain activity in areas that control judgment and inhibitions.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cells that enhance energy and mood have been stimulated.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 auditory cortex is unresponsive to sound and his mood has improved.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altered state of consciousness that is most similar to an LSD-induced hallucination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near-death 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heroin addiction.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Epileptic seizures may trigger sensations similar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dehydration.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disinhibition.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near-death 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heroin withdrawal.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LSD is most likely to produce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dehydration.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binge drinking.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pain-killing neurotransmitters.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altered state of consciousness in which emotions range from euphoria to detachment to panic is most closely associated with the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heroin.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cocaine.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marijuana.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LSD.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Brian has consumed a substance that has created a tunnel-like perspective with a bright light in the center of his field of vision. Which drug did he take?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LSD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marijuana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alcohol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cocaine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major active ingredient in marijuana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MDMA.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LSD.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methadone.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________ in a single joint may induce psychiatric symptoms, including hallucinations, delusions, and anxiety.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MDMA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methamphetamine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nicotine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K2, also known as Spice, mimics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MDMA.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LSD.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heroin.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Pedro has taken a mild hallucinogen that amplifies his sensitivity to colors, sounds, tastes, and smells. What drug did he take?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LSD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marijuana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alcohol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cocaine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263. </w:t>
            </w:r>
            <w:r>
              <w:rPr>
                <w:rStyle w:val="DefaultParagraphFont"/>
                <w:rFonts w:ascii="Times New Roman" w:eastAsia="Times New Roman" w:hAnsi="Times New Roman" w:cs="Times New Roman"/>
                <w:b w:val="0"/>
                <w:bCs w:val="0"/>
                <w:i w:val="0"/>
                <w:iCs w:val="0"/>
                <w:smallCaps w:val="0"/>
                <w:color w:val="000000"/>
                <w:sz w:val="24"/>
                <w:szCs w:val="24"/>
                <w:bdr w:val="nil"/>
                <w:rtl w:val="0"/>
              </w:rPr>
              <w:t>Like alcohol, marijuana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is rapidly eliminated from the body.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does not impair motor coordination.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disinhibits and relaxes.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does not impair memory.</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264. </w:t>
            </w:r>
            <w:r>
              <w:rPr>
                <w:rStyle w:val="DefaultParagraphFont"/>
                <w:rFonts w:ascii="Times New Roman" w:eastAsia="Times New Roman" w:hAnsi="Times New Roman" w:cs="Times New Roman"/>
                <w:b w:val="0"/>
                <w:bCs w:val="0"/>
                <w:i w:val="0"/>
                <w:iCs w:val="0"/>
                <w:smallCaps w:val="0"/>
                <w:color w:val="000000"/>
                <w:sz w:val="24"/>
                <w:szCs w:val="24"/>
                <w:bdr w:val="nil"/>
                <w:rtl w:val="0"/>
              </w:rPr>
              <w:t>In contrast to alcohol, marijuana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is rapidly eliminated from the body.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does not impair motor coordination.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lingers in the body for more than a week.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does not impair memory.</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265. </w:t>
            </w:r>
            <w:r>
              <w:rPr>
                <w:rStyle w:val="DefaultParagraphFont"/>
                <w:rFonts w:ascii="Times New Roman" w:eastAsia="Times New Roman" w:hAnsi="Times New Roman" w:cs="Times New Roman"/>
                <w:b w:val="0"/>
                <w:bCs w:val="0"/>
                <w:i w:val="0"/>
                <w:iCs w:val="0"/>
                <w:smallCaps w:val="0"/>
                <w:color w:val="000000"/>
                <w:sz w:val="24"/>
                <w:szCs w:val="24"/>
                <w:bdr w:val="nil"/>
                <w:rtl w:val="0"/>
              </w:rPr>
              <w:t>Tricia’s friends have ingested a mild hallucinogen. As a result, they have lost track of time and become more sensitive to both the smell of aromatic candles and the sound of the music they’re listening to. Tricia’s friends most likely experienced the effects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barbiturate.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methamphetamine.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morphine.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THC.</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studies, THC has caused animals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 lung cancer.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misjudge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behave antisocially.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affected by chronic pain.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drugs contributes to impaired attention, learning, and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nicotine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methadone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marijuana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caffeine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more often a person uses marijuana, the greater the risk for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chronic pain.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suicidal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study of nearly 4000 Canadian seventh graders concluded that marijuana use at an early age predicted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academic performance.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rates of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behavior in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long-term cognitive impairment.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From 1969 to 2019, the percentage of the U.S. population who supported legalizing marijuana ________, which explains why the number of Americans who have tried marijuana has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decreased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increased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increased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decreased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number of Americans who have tried marijuana has risen dramatically in the last half-century. This is likely related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health benefits of marijuana 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marketing of e-cigarettes.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legal acceptance of marijuana.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reduction in nicotine use.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Brad has taken a depressant that led to feelings of an initial high, followed by relaxation and disinhibition. Which substance did he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alcohol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heroin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caffeine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nicotine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percentage of U.S. high school seniors who said there is “great risk” in regular marijuana use ________ between 1978 and 1991, and it ________ between 1991 and 2019.</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remained unchanged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remained unchanged; increased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decreased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increased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Justin and Jake are identical twins. Justin suffers from alcohol use disorder. What can you predict about Jake?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is not likely to develop alcohol use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is at an increased risk of developing alcohol use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has a 10 percent chance of developing alcohol use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not possible to make a prediction about Jake.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 that life is meaningless and directionless is a ________ factor related to problematic drug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Peter is a 16-year-old high school student who is using drugs more and more often, which is harming his health and interfering with his performance in school. A factor that is most likely contributing to his drug use is that 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has little desire for social acceptance from peers who use drugs.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underestimates the extent to which his peers use drugs.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overestimates the long-term physical and psychological costs of using drugs.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experiences a lack of direction and purpose in his life.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Nathaniel feels like his life is meaningless and lacks direction. These feelings have been associated with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risk of substance 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risk for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risk of suicide.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risk of an anxiety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an identical rather than fraternal twin with alcohol use disorder puts one at an increased risk for alcohol problems. This indicates that alcohol use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has a psychedelic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socially influenced.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genetically influenced.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synaptically transmitted.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example of a biological influence on drug use would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feeling that life is pointless and meaningless.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glamorization of vaping in advertisements.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brain circuit that predicts compulsive drinking.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neighborhood in which very few adolescents drink or smoke.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important factor contributing to problematic substance use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practicing a religion actively.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 that one's life is meaningless.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an overly strict parent.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high dopamine levels in the brain.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Spencer’s disordered use of alcohol and other psychoactive drugs is influenced by genetic factors, easy access to drugs in his neighborhood, and his failure to comprehend the risks associated with drug use. An understanding of Spencer’s drug use is most clearly provided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evolutionary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biopsychosocial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neuroadaptation model.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Vaping is most likely to begin during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early adolescence.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 adolescence.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early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middle adulthood.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has shown that ________ are less likely to use drugs.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9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without secure attachments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youth undergoing school transitions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undergraduates who have not yet achieved a clear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actively religious people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Young adolescents are especially likely to begin smoking if they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friends and relatives who smoke.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slow to mature.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optimistic about their future.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suffer from high blood pressure.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best predictor of an adolescent's pattern of drug use is whether the adolescent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has close friends who use drugs.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grows up in an intact two-parent family.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has religious beliefs.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owns his or her own car.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Among university students, alcohol often dominates social occasions because students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0"/>
              <w:gridCol w:w="803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overestimate their peers’ enthusiasm for alcohol and underestimate their views of its risks.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underestimate their peers’ enthusiasm for alcohol and underestimate their views of its risks.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overestimate their peers’ enthusiasm for alcohol and overestimate their views of its risks.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underestimate their peers’ enthusiasm for alcohol and overestimate their views of its risks.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fact that Mormons have extremely low rates of drug use demonstrates ________ factors related to problematic drug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have found that lifetime ________ use ranged from 5 percent in Norway to more than eight times that in the Czech Republic.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marijuana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alcohol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ecstasy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methamphetamine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associated with preventing drug use among teens?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allowing teens to experiment with drugs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educating them about the pros and cons of drug 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increasing self-esteem among teens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modifying negative peer associations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TB2 Chapter 03: Multiple Choice</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TB2 Chapter 03: Multiple Choice</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