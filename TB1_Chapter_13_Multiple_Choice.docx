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An individual's characteristic pattern of thinking, feeling, and acting is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reality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Mieko prefers spending her days with friends at the local hangout and nights at the neighborhood disco. Marian prefers to go to the library and read a book during the day and sit home with her pet dog at night. The characteristics of Mieko and Marian indicate that each has a distinctive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personality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clearly embodies the notion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consistency.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Which theories of personality focused on our inner capacities for growth and self-fulfillment?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Ambrose tends to focus on the self-fulfillment of her clients. Her goals of therapy are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theories did trait theories build upon?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and humanistic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and psychoanalytic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Which theories of personality explore the interaction between people’s traits and their social context?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1D2228"/>
                      <w:sz w:val="24"/>
                      <w:szCs w:val="24"/>
                      <w:bdr w:val="nil"/>
                      <w:rtl w:val="0"/>
                    </w:rPr>
                    <w:t>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contemporary theoretical approach is most directly descended from Freud's psychoanalysis?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the unconscious mind and childhood experiences is of most central importance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theories emphasize that personality involves a dynamic interaction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persons and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 and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and unconscious mental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inferiority complex and the 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Emilia’s therapist thinks that Emilia would be much less anxious and better at studying if she could recognize her own conflicting feelings of respect for and irritation toward her professor. The therapist’s belief best illustrates the ________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social-cognitive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refers to the personality theory and therapeutic practices developed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Freud’s theory of personality and the associated treatment techniques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reality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psychologists is the most well-known?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professional training, Freud was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philosopher.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literary scholar.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became interested in unconscious personality dynamics when he noticed that some patients'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resulted from the physical abuse they had received from their parents during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reflected a loss of individuality.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illustrated a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made no neurological sense.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Natalie is a teller at the local bank and has recently lost all feeling in her left hand. Natalie went to her physician, who has referred her to a specialist because her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obviously fictitious.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indicate a serious medical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easily fixed.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make neurological sense.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certain troubling symptoms could be traced to painful unconscious memories. This led him to suspect that these symptoms resulted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defects.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unconscious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personality that cannot process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reservoir of mostly unacceptable thoughts, wishes, feelings, and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of universal concepts acquired by all humans from our common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reservoir of deeply repressed memories that do not affect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________ is a reservoir of mostly unacceptable thoughts, wishes, feelings, and memories of which we are unaware.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Vera tends to avoid any interaction with her brother, but she doesn’t know why. According to Freud, she most likely has conflicting feelings of love and hate for her brother, but she is unaware of the hatred she feels because it is held in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Lilja’s parents reminded her that while playing in the schoolyard she wet herself and all her friends laughed at her. Lilja says she has no memory of the event. According to psychoanalysis, Lilja’s memory of this event was repressed into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Jerome cannot recall where he was or what he was doing the day his mother died. Freud would say that Jerome’s memories of that day are stored at the ________ level of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Reporting whatever thoughts come to mind even if they are trivial or embarrassing, is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inferiority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is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use of free association was intended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presence of the Oedipus complex as it affects the present.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trace a path from the troubled present to a fixation at a previous psychosocial stage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trace a path from the troubled present to painful memories from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uncover an imbalance between the id, ego, and 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psychoanalyst tells Sebastian to relax and say whatever comes to mind, no matter how trivial or embarrassing. The psychoanalyst is using a technique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troublesome feelings and ideas powerfully influence us, sometimes gaining expression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work we choose.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daily habits.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beliefs we 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ways.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the basis of human personality was some form of ________ that needed to be resolved.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restraint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psychoanalytic theory, the part of the personality that strives for immediate gratification of basic drives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emphasized that the id operates on the ________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consensus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pleasure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newborn cries because it is hungry, Freud would say that the newborn’s ________ is in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3-year-old Silas was told he couldn’t have apple pie for dessert until he finished his meat and vegetables, he threw his food on the floor in a temper tantrum. Freud would have suggested that Silas was unable to resist the demands of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need to satisfy basic sexual and aggressive desires comes from the ________, which operates on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pleasure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pleasure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reality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w:eastAsia="Times New Roman" w:hAnsi="Times New Roman" w:cs="Times New Roman"/>
                <w:b w:val="0"/>
                <w:bCs w:val="0"/>
                <w:i w:val="0"/>
                <w:iCs w:val="0"/>
                <w:smallCaps w:val="0"/>
                <w:color w:val="000000"/>
                <w:sz w:val="24"/>
                <w:szCs w:val="24"/>
                <w:bdr w:val="nil"/>
                <w:rtl w:val="0"/>
              </w:rPr>
              <w:t>Seven-year-old Rowan is in the kitchen and notices a pan full of just-baked cookies. He wants to sneak a cookie, but he knows his parents would disapprove. According to Freud, the desire for the cookie and the thoughts of sneaking a cookie come from the ________ seeking to satisfy the ________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ego;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ego; reality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Zachary’s mother bought a cake for dessert after tonight's dinner. While she was in the other room, Zachary grabbed a piece with his hands and took a bite. Which part of his personality, according to Freud, was obviously in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executive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Cole enjoys playing video games on his tablet, but at dinner his parents tell him that he cannot play again until the next day. So, when his parents are asleep, Cole sneaks out his tablet and starts to play games. Which part of his personality is in control, according to Freud's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executive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his impulsiveness, Earl has had several run-ins with teachers and law enforcement. According to Freud, Earl’s ________ is being overwhelmed by the desires of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 preconscious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emphasized that the ________ operates on the reality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Jana is a somewhat aggressive adolescent. Rather than acting out with her family and peers, she expresses her aggressive nature while playing video games. This demonstrates her ________ at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w:eastAsia="Times New Roman" w:hAnsi="Times New Roman" w:cs="Times New Roman"/>
                <w:b w:val="0"/>
                <w:bCs w:val="0"/>
                <w:i w:val="0"/>
                <w:iCs w:val="0"/>
                <w:smallCaps w:val="0"/>
                <w:color w:val="000000"/>
                <w:sz w:val="24"/>
                <w:szCs w:val="24"/>
                <w:bdr w:val="nil"/>
                <w:rtl w:val="0"/>
              </w:rPr>
              <w:t>Aubrey is 5 years old and is staring at the peanut butter cookies on top of the stove. She really wants one, but her parents have told her that she cannot have any cookies until after dinner. As Aubrey starts to grab a cookie, she pauses and decides to sit at the dinner table. Aubrey calls her parents and says, “I’m ready for dinner.” Which aspect of Aubrey’s personality, according to Freud, is responsible for her 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impulse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is to id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biology;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reality principle; pleasure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part of personality that represents internalized ideals and provides standards for judgment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Freud’s theory, the ________ strives for perfection and judges actions as well as produces positive feelings of pride or negative feelings of guilt.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Internalized ideals are to ________ as unconscious energy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Janine is repulsed by the thought of watching a pornographic video. Freud would have attributed these feelings to Janine's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inferiority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Gavin’s parents won't let him go to a friend's party because of the lack of parental supervision. Gavin decides to sneak out of the house to attend the party. After climbing out of his bedroom window he feels extremely guilty and returns to his room. According to Freud, the feelings of guilt come from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preconscious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matter how hard Sandy works, she always feels she hasn’t done as much as she should have. A Freudian psychologist would suggest that Sandy shows signs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weak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weak 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strong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strong 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referred to the largely conscious “executive” part of the personality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component of personality that seeks to reconcile the demands of the id, superego, and reality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Seventeen-year-old Rudra’s grandfather recently passed away and left him a large sum of money. Rudra thought about buying an expensive new car but decided, instead, to save the money to pay for his college tuition. Rudra shows signs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Damaris wants to be a caring friend but also wants to express his dislike for some of his friend’s habits. According to Freud, Damaris’ ________ might enable him to partially satisfy both desires.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Freud suggested that children pass through a series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 during which the id’s pleasure-seeking energies focus on distinct erogenous zones.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psychosexual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fixations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Oedipus complexes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the id's pleasure-seeking energies focus on distinct pleasure-sensitive areas of the body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stage of development, according to Freud, occurs between birth and 18 months of 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Ethan, who is 15 months old, is able to crawl and explore every area of his home. His parents are worried because they have noticed that he puts everything in his mouth. He bites, chews, and sucks on objects. According to Freud, Ethan is in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psychosexual stage of development focuses on coping with demands for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Two-year-old Leon frequently does the opposite of what his parents require because it delights him to demonstrate his independence from their control. Freud would have suggested that Leon is going through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children cope with incestuous sexual feelings during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Four-year-old Lucas stands between his parents when he sees his father trying to kiss his mother. Lucas is going through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development of sexual desires for their mother and jealousy and hatred for their father causes boys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fixate on the anal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passively dependent on their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guilty and fear punishment from their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with their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night after he heard his parents arguing, 4-year-old Wei had a vivid dream in which he saved his mother from being bitten by a large snake. A psychoanalyst would most likely suspect that Wei's dream reflects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boys are most likely to experience the Oedipus complex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used the term Oedipus complex to describe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erogenous zones that are the focus of the latency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passive dependence of someone who is orally fixated.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efforts to overcome feelings of inferiority.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boys' sexual desires toward their mother and feelings of jealousy and hatred for the rival father.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psychoanalysts in Freud's era believed that girls experienced unconscious sexual desires for their father during the phallic stage. These feelings, they thought, reflected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weak 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psychosexual stage of development are sexual feelings dormant?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Mary is in the fourth grade and loves to read and to play with her pet cat. She also has no sexual desires. Which of Freud’s psychosexual stages of development is she currently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latency</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Eleven-year-old Ezra enjoys playing with his friends and participating in after-school sports. According to Freud, Ezra, who is no longer coping with unconscious, incestuous sexual feelings, is probably in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Freud’s theory, maturation of sexual interests occurs during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Levi is 13 years old and has recently become interested in girls. He likes the way they look and wonders what it would be like to kiss a girl. According to Freud, Levi is in the ________ stage of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phallic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a boy's identification with his father during the phallic stage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latency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benefits of immediate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conflict resolution.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identification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disguising one’s own threatening impulses by attributing them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switching unacceptable impulses into their opposites.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refusing to believe or even perceive painful realities.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children incorporate their parents’ values into their developing superegos.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the process of identification is most directly responsible for strengthening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theory that would most likely predict that boys raised without a father figure will have difficulty developing a strongly masculine gender identity was proposed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biological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being male, female, neither, or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 of socially expected behaviors for males and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internalized ideals for appropriate sexual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has a sense of being a male. This would be considered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pleasure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Maya thinks her mother is just wonderful and wants to be just like her. She copies everything her mother does, including how she combs her hair. She also says that she likes everything that her mother likes. According to Freud, this ________ her mother provides Maya with her gender identity, or sense of being female.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hatred for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jealousy toward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 motivation with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 with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referred to a lingering focus of pleasure-seeking energies at an earlier psychosexual stage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any point during the psychosexual stages of development, strong conflict could ________ the person's pleasure-seeking energies at that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Freud, an adult who utters biting sarcasm and an exaggerated denial of their dependence on others shows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w:eastAsia="Times New Roman" w:hAnsi="Times New Roman" w:cs="Times New Roman"/>
                <w:b w:val="0"/>
                <w:bCs w:val="0"/>
                <w:i w:val="0"/>
                <w:iCs w:val="0"/>
                <w:smallCaps w:val="0"/>
                <w:color w:val="000000"/>
                <w:sz w:val="24"/>
                <w:szCs w:val="24"/>
                <w:bdr w:val="nil"/>
                <w:rtl w:val="0"/>
              </w:rPr>
              <w:t>Mateo has very few friends because he tends to respond sarcastically to people’s comments or concerns. Freud would have suggested that Mateo is fixated at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phallic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anal</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orally fixated adults are especially likely to exhibit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passive 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strong 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JoAnn smokes a pack of cigarettes a day in an effort to reduce her anxiety. Freud would have suggested that JoAnn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Josiah’s political opinions depend entirely on what his friends think. He is unwilling or unable to form an opinion on his own. Freud would have suggested that Josiah demonstrates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defense mechanisms protect an individual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defense mechanisms are used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to defend against the accusations and guilt feelings produced by the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 to prevent threatening impulses from being consciously recognized.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superego to prevent expression of sexual and aggressive drives.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 ego, and superego in a repetitive sequence of internal conflicts.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all defense mechanisms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 at a conscious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controlled by the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controlled by the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 indirectly and unconsciously.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Freud believed that repression was the defense mechanism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helps us retreat to earlier psychosexual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switches unacceptable impulses into their opposites.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shifts sexual impulses toward a more acceptable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underlies all other defense mechanisms.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psychoanalytic theory, repression refers to the basic defense mechanism by which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 self-justifying explanations in place of the real but threatening unconscious reasons for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retreat to behavior patterns characteristic of a more infantile stage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disguise threatening impulses by attributing them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banish anxiety-arousing thoughts, feelings, and memories from consciousness.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Nyra was 5 years old, her aunt scolded her for talking too much. At 15, Nyra avoided contact with this aunt but had no idea why she did this. A psychoanalyst would be most likely to suggest that Nyra is using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is a defense mechanism that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expressing feelings that are the opposite of underlying unconscious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disguising threatening impulses by attributing them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retreating to an earlier psychosexual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shifting sexual or aggressive impulses toward less-threatening targets.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would have suggested that an excessive fixation is most likely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Three-year-old Paisley had not sucked her thumb for more than a year. However, she started thumb-sucking again soon after her brother was born. Paisley’s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denial.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 refers to the process by which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0"/>
              <w:gridCol w:w="8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disguise unacceptable unconscious impulses by attributing them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express feelings that are the opposite of unacceptable unconscious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retreat to behavior patterns characteristic of a more infantile stage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 self-justifying explanations in place of the real but unacceptable unconscious reasons for 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who disguise hostility toward their children by becoming overly protective of them are very likely using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is usually extremely friendly with new people she meets, even though she is repressing feelings of anger. Which defense mechanism does this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defense mechanism by which people disguise threatening impulses by attributing them to others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Leonardo thinks that the boys down the block are unusually aggressive. In fact, Leonardo is the most hostile and aggressive child in the neighborhood. According to psychoanalytic theory, Leonardo’s belief that his neighbors are hostile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reaction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1D2228"/>
                <w:sz w:val="24"/>
                <w:szCs w:val="24"/>
                <w:bdr w:val="nil"/>
                <w:shd w:val="clear" w:color="auto" w:fill="FFFFFF"/>
                <w:rtl w:val="0"/>
              </w:rPr>
              <w:t>Twelve-year-old Oscar, who secretly sleeps with a teddy bear that he hides in a drawer during the day, calls his friend Josh a "big baby" for having stuffed animals in his room. According to Freud, Oscar is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defense mechanism in which self-justifying explanations replace the real, unconscious reasons for actions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drinks regularly but explains his frequent drinking as a way to be sociable with friends. Which defense mechanism does this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Redirecting aggressive or sexual impulses toward a less threatening target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Dr. Karkera’s romantic partner passed away, he was less than sympathetic toward his patients. A psychoanalyst would be most likely to view the doctor’s treatment of patients as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release unexpressed anger toward their parents by kicking the family pet illustrate the defense mechanism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Refusing to believe or even to perceive painful realities constitutes the defense mechanism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Don’s refusal to believe the doctor’s evidence that his wife, Phyllis, is suffering from a terminal illness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slips of the tongue illustrate an incomplete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finals week and Sofía has two cumulative exams tomorrow. She has been studying, it seems, nonstop for the past few days and is currently in her dorm room studying. Her roommate tells her that she is studying too much and that she should go out to dinner with her. Sofía replies, “No, thanks. I plan to spend the evening sleeping . . . uh, I mean studying.” Sofía’s reply is an example of what Freud would call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slip of the tongue.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________ are the “royal road to the unconscious.”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 stages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the manifest content of dreams consisted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and aggressive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 derived from our species' universal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censored expressions of unconscious wishes.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w:eastAsia="Times New Roman" w:hAnsi="Times New Roman" w:cs="Times New Roman"/>
                <w:b w:val="0"/>
                <w:bCs w:val="0"/>
                <w:i w:val="0"/>
                <w:iCs w:val="0"/>
                <w:smallCaps w:val="0"/>
                <w:color w:val="000000"/>
                <w:sz w:val="24"/>
                <w:szCs w:val="24"/>
                <w:bdr w:val="nil"/>
                <w:rtl w:val="0"/>
              </w:rPr>
              <w:t>Angela dreamed that she was swimming in the ocean when a large shark appeared on the horizon. According to Freud, Angela’s account represents the ________ content of her dream.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manifest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psychosexual</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suggested that the remembered events and images in our dreams were a censored expression of the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reality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Roberto reported a dream in which he repeatedly fell off a horse. His therapist suggested that his dream reflected Roberto’s mixed feelings of affection and resentment toward his parents. According to Freud, the therapist was attempting to reveal the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psychosexual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Neo-Freudian personality theorists were most likely to disagree with Freud about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unconscious dynamics underlying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sexual 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and 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distinguishing between id, ego, and superego.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Freudian ideas was NOT one of the ideas accepted by neo-Freudians?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personality structures of the id, ego, and superego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the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sexual and aggressive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Freudian ideas did neo-Freudians tend to agree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women have weak superegos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the conscious mind in interpreting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emphasis on sex and aggression as human motivations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personality structure outlined by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 and Karen Horney agreed with Freud on the notion that childhood is important. However, they believed that ________ tensions during this time were important for personality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 was a neo-Freudian who proposed the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oral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penis envy.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Hiral had a difficult childhood. As a young adult, she has difficulty keeping a job because she thinks she is not good enough to do the work. Alfred Adler would have suggested that Hiral suffers from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oral 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 a prominent neo-Freudian, disputed Freud's assumption that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weak superegos.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strong unconscious aggressive desires.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stronger sexual instincts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experience a phallic stage of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theorist who opposed Freud's assumptions that women have weak superegos and suffer “penis envy,” and who attempted to balance Freud's masculine bias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Drew Westen.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Riley experiences anxiety whenever attempting to establish a romantic relationship. The therapist explains that this problem results from unfulfilled childhood desire for love and security because Riley was raised in an orphanage where there was little personal contact. Riley’s therapist's statement reflects the views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theorist who agreed with Freud that the unconscious exerts a powerful influence on personality development but also contended that the unconscious contains much more than our repressed thoughts and feelings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Drew Westen.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neo-Freudian theorist emphasized the influence of the collective unconscious in personality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Murray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common story of a global flood that is included in most religious teachings from around the world demonstrates Jung’s idea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Electra complex.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 referred to a shared reservoir of memory traces from our species' history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consensus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pleasure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 believed that the collective unconscious contains ________ derived from our species' universal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theorist would have suggested that many ideas about good and evil that are shared across many different cultures are expressions of universally experienced archetypes?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Horney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Shim discovered that many of the fairy tales told to Western children also exist, but in different forms, in African and Asian cultures. According to Carl Jung, these stories all contain examples of cultural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psychodynamic theorists are most likely to disagree with Freud's assumption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much of our mental functioning is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often struggle with conflicting wishes.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experiences influence our adulthood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drives are central to personality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psychodynamic theorists agree that childhood experiences shape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Electra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ways of becoming attached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psychologists are LEAST likely to agree with Freud's belief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conscience and gender identity form during the process of resolving 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 of our own mental processes is very limited.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are often distorted and incomplete.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 help protect individuals from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w:eastAsia="Times New Roman" w:hAnsi="Times New Roman" w:cs="Times New Roman"/>
                <w:b w:val="0"/>
                <w:bCs w:val="0"/>
                <w:i w:val="0"/>
                <w:iCs w:val="0"/>
                <w:smallCaps w:val="0"/>
                <w:color w:val="000000"/>
                <w:sz w:val="24"/>
                <w:szCs w:val="24"/>
                <w:bdr w:val="nil"/>
                <w:rtl w:val="0"/>
              </w:rPr>
              <w:t>Today’s developmental psychologists DISAGREE with which of the following of Freud’s ideas?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importance of peer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development is fixed in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develop a gender identity even without a same-sex parent present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infants experience serious emotional trauma</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Wang is a developmental psychologist. She is likely to think that Freud ________ parental influence and ________ peer influence.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overestimated; overestimated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overestimated; underestimated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underestimated; underestimated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underestimated; overestimated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some scholars, Freud thought that stories of childhood sexual abuse reported by his adult female patients reflected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inferiority complexes.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sexual wishes.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standing.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Scholars understand how Freud's questioning of his patients may have ________ of abuse.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led to accurate accounts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created false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uncovered repressed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intensified dim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Dotty is typing her research paper on six learning strategies for class, she types “Sex learning styles are…” Modern research would conclude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Dotty has experienced emotional trauma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Dotty has not formed a solid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Dotty typed reveals her hidden wishes.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Dotty typed was simply a random typo.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theory of personality has been criticized because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underestimates the importance of biological contributions to personality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contradicted by recent research demonstrating the human capacity for destructive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overly reliant upon observations derived from Freud's use of 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offers few testable hypotheses that allow one to determine its validity.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Daniel Kahneman and behavioral economist Richard Thaler each won Nobel Prizes for their studies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faulty decision 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existence of 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unconscious origin of defense mechanisms.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emphasized that emotional healing is associated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 of repressed sexual desires.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 of repressed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recovery of repressed wishes.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 of repressed hostilities.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emphasized that stressful and painful experiences are repressed into the unconscious. But modern research has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 for fixation of repressed sexual desires.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 for the projection of repressed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high stress and associated stress hormones enhance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 for the displacement of repressed hostilities.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Holocaust survivors' vivid memories most clearly challenge Freud's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Oedipus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motivational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Mason spent six years in the military, mostly serving in major combat zones. For years after that, he suffered intrusive anxiety-arousing images of his combat experiences, which he wishes he could forget. Mason’s experience is most clearly inconsistent with Freud's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Current research has concluded that repression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something that happens occasionally.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rare, even in response to trauma.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associated with the development of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when a person experiences a traumatic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in the influence of the unconscious mind on behavior; modern cognitive researchers believe that unconscious processes are a part of our ________, where cooler information processing occurs without our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researchers view the unconscious as something that involves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modern unconscious mind involves ________ that automatically control our perceptions and interpretations.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stimuli can briefly prime our responses to subsequent events.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false consensus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Eight-year-old Henry has been watching his favorite TV show while his father prepares dinner. When the show is over, Henry asks his father for a bicycle and pancakes for breakfast tomorrow. A psychologist might say that Henry asked for these things because of the ________ by the commercials he saw while watching the show.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Right-hemisphere brain activity enables a split-brain patient's left hand to carry out instructions the patient cannot verbalize.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erogenous zones.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false consensus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Everly needed to go to the drug store to pick up a prescription; however, she mistakenly started taking her usual path to school. Freud might say that her mistake came from her ________, but cognitive researchers would say that it was a result of confused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 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archetypes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 implicit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Gabriel is walking alone at night to attend an evening class on computer technology when he is startled and scared. A moment later, he realizes that he heard a noise and that it came from a dog in the bushes. His experience demonstrates how ________ can be instantly activated prior to conscious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which are often unconscious, can automatically influence how people see those from other racial backgrounds, religions, and sexual orientations.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Preliminary evidence suggests that those who have an unconscious same-sex sexual orientation—but who consciously identify as straight—report more negative attitudes toward gay men. This best illustrates the defense mechanism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defense mechanism of ________ has been confirmed by recent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concept of projection is most similar to what today's researchers call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false consensus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Wayne is in college and frequently binge drinks on the weekends. He believes that many of his college peers do the same. While modern researchers refer to this as the false consensus effect, Freud would have attributed this to which defense mechanism?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Ralph is a heavy smoker who overestimates the extent to which other people also engage in heavy smoking. Ralph’s overestimate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false consensus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superiority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personality test that involves interpreting an ambiguous image and is used to assess unconscious motives and conflicts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test in which people are asked to make up stories about ambiguous pictures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Thematic Apperception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Implicit Association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Free Association Test.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Hernando is learning about projective tests in his psychology class. He just learned about a test in which people are shown ambiguous pictures and asked to make up stories about them. Which test is he learning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association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MMPI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Thematic Apperception Test (TAT)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of conscious thought.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developed the Thematic Apperception Test (TAT)?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Murray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Murray found that children's perceptions of photographs were biased by their previous participation in a frightening game. Their perceptual reactions most clearly highlighted the potential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archetypes.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psychotherapist showed Mr. Mossel a series of ambiguous scenes and asked him to make up a story about each. Mr. Mossel was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the Thematic Apperception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a life story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the Rorschach inkblot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works in human resources at a local company and has been charged with finding and hiring someone who has high achievement motivation. Which projective test would probably be best for this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Thematic Apperception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Consensus Effect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Collective Unconscious Assessment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TAT has been used to assess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achievement and affiliation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achievement nor affiliation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famous test introduced by Hermann Rorschach asks test-takers to respond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frightening pictures.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ambiguous stories.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meaningless inkblots.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incomplete sentences.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major reason for criticism of the Rorschach test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computer-aided tool has been designed to facilitate scoring of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a few of the many Rorschach-derived scores have demonstrated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discourages individuals from communicating openly in clinical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can be used effectively only with individuals who are severely maladjusted.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Rosemount gave the Rorschach inkblot test to a patient. After scoring the responses and determining a diagnosis, he sent the patient's test results to three other therapists. Each therapist came up with a different diagnosis. The disagreement among the therapists illustrates that the Rorschach inkblot test does not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 results diagnose many healthy adults as pathological. This indicates that the test has little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consensus.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interpretive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humanistic perspective emphasized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collective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Washburn focuses his research on how healthy people strive for self-realization. He would most likely follow which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tend to emphasize the ways people strive for self-determination and self-realization.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 Rogers and Abraham Maslow offered a ________ that emphasized human potential.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third-force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humanistic theorist Abraham Maslow believed that we are all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inferiority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 wishes.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correct sequence in Maslow’s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 physiological, self-esteem, love and be loved, self-actualization, 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safety, love and be loved, self-esteem, self-actualization, 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safety, self-esteem, love and be loved, self-transcendence,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 physiological, love and be loved, self-esteem, self-transcendence,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 placed ________ at the base of his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spiritual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Violet has been working out at the gym for two hours and desperately needs to drink some water. Maslow would say that Violet is focused on which need?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Abraham Maslow, we focus on personal safety after meeting our ________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 and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is concerned about her apartment being burglarized while she is at work. She has installed a security system and hidden cameras as attempted preventative measures. Maslow would say that Jennifer is focused on which need?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 suggested that those who fulfill their potential have satisfied the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Landon has reached self-actualization, according to Maslow’s theory. Landon is most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paralyzed by other people’s opinions.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Self-actualized people, as described by Maslow, are LEAST likely to be highly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compassionate.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self-accepting.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Jared has reached self-actualization, according to Maslow’s theory. Which of the following is NOT likely to be characteristic of Jared?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self-centered.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has a clear sense of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loving and caring.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can be spontaneous.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Jin is searching for a sense of purpose in life that goes beyond fulfilling her own potential for growth and self-actualization. According to Maslow, Jin is striving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 studied the lives of people such as Abraham Lincoln in order to understand the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Maslow, self-actualized people have been moved by spiritual or personal ________ that surpassed ordinary consciousness.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peak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empathic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Stella, who is self-actualized, according to Maslow, has recently been moved by personal and spiritual experiences that surpassed ordinary consciousness. Maslow referred to these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peak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empathic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item you would expect to see on the Characteristics of Self-Actualization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take responsibility for my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tend to confuse ideals with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am selective about using my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do not easily accept blame for my faults.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________ perspective held that people are primed to reach their potential and are basically good.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held that people are basically good and are endowed with self-actualizing tendencies?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Jung’s neo-Freudian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Skinner's 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person-centered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Freud's psychosexual stages of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Rogers, a growth-promoting social climate provides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and 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 priming, and 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 genuineness, and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identification and a 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theorist emphasized that an individual's personal growth is promoted by interactions with others who are genuine, accepting, and empathic?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referred to an attitude of total acceptance toward another person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ideal self.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w:eastAsia="Times New Roman" w:hAnsi="Times New Roman" w:cs="Times New Roman"/>
                <w:b w:val="0"/>
                <w:bCs w:val="0"/>
                <w:i w:val="0"/>
                <w:iCs w:val="0"/>
                <w:smallCaps w:val="0"/>
                <w:color w:val="000000"/>
                <w:sz w:val="24"/>
                <w:szCs w:val="24"/>
                <w:bdr w:val="nil"/>
                <w:rtl w:val="0"/>
              </w:rPr>
              <w:t>Theo teaches fifth grade and believes that he should be accepting of students’ behavioral differences. Theo’s attitude toward his students is an example of Carl Rogers’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reality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self-actualization.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Rogers, when a person offers unconditional positive regard, they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Barbara feels that her grandmother loves and cares for her, despite the many wrongdoings Barbara has committed. Her grandmother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Carl Rogers, people who are self-disclosing and open with their own feelings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tends to be rather open about his feelings and likes to share his experiences and opinions with others. According to Carl Rogers, Miguel demonstrates characteristics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Claudine listens to friends discuss their marital problems, she does not tell them what to do but rather mirrors what they say and reflects their feelings. Claudine is using ________ to help her friends understand their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self-transcendence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Sunstedts believe that parents should accept and try to understand their children's feelings and should honestly disclose their own inner feelings to their children. Their approach to parent-child interaction was most explicitly recommended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Adler.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Jung.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suggested that ________ is a central feature of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Carl Rogers, all our thoughts and feelings about ourselves refers to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Yonit thinks about herself, all the thoughts and feelings she has make up her _____, according to humanistic theorists.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 beyond the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purpose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Caitlyn recently started college and has not been performing as well as she had hoped. Although she wanted to earn high grades in all of her classes, she has earned Cs and Ds in some of them. Caitlyn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humanistic psychologists sometimes assessed personality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interviewing people about their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engaging in intimate conversations about one's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asking people to fill out questionnaires that would evaluate their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administering projective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Amit has a poor self-concept because his performance at athletic contests does not always meet his expectations. Amit’s problem is most clearly addressed by an assessment strategy 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Allport.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Eysenck.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Rogers, a person's self-concept is positive if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ideal self and actual self are completely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ideal self outweighs the actual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 self is overrepresented.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ideal self and actual self are nearly alike.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Simona, who loves to sing and is the lead singer in a professional group, as a child had always dreamed of singing for a living. Carl Rogers would say that Simona has a positive self-concept because there is consistency between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 and 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and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 self and 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and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Ezra, who plays the violin, feels that he is not good enough to play in the school orchestra. He is highly critical of himself in general and believes that he is just not as talented as he should be. According to Carl Rogers, Ezra is experiencing a conflict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 and 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and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actual self and the 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and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would have suggested that many of the defense mechanisms described by Freud are used to minimize the perceived discrepancy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 and manifest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and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actual self and the ideal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and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psychologists are most likely to criticize standardized personality tests for failing to capture the unique subjective experience of the individual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Jungian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Some humanistic psychologists today prefer to assess a person by having them tell personal stories about their unique history. They call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peak experience narrative.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life story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hierarchy of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89"/>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is asked by his therapist to write a detailed description of his unique history in an effort to help Mark learn about his self-concept. Mark’s therapist is using ________ to help Mark.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life story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Thematic Apperception Test (TAT)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Counseling, education, management, and even parenting have all been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scientific field of positive psychology has been heavily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Charlotte believes that it is important for her children to develop a positive self-concept and high self-esteem. By so doing, they will improve their chances of being successful in later life. Charlotte has probably been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theorists have been criticized the most for offering concepts that are vague and based on the theorists' personal opinions rather than on scientific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neo-Freudians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description of self-actualized individuals was said to reflect his own personal values because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selectively studied people with qualities he admired.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interpreted their flattering self-descriptions as self-serving.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overemphasized the value of their loyalty to cultural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used projective tests to assess their motives.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psychologists would most likely be criticized for underestimating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obligations.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critics argue that humanistic psychology’s emphasis on ________ can lead to self-indulgence, selfishness, and an erosion of moral restraint.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theorists have been criticized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the impact of childhood experiences on adult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inconsistency of behavior from one situation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the degree of similarity among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inherent human capacity for destructive and evil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personality perspective that emphasizes describing stable and enduring behavior patterns is the ________perspective.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Melendez believes that the study of personality should focus on identifying, describing, and measuring individual behavior patterns. Dr. Melendez probably would identify with the ________ perspective on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Bandura is to social-cognitive theory as Allport is to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theorist who described personality in terms of people’s characteristic behaviors and conscious motives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Starke Hathaway.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Bandura.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Allport.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characteristic pattern of behavior or a disposition to act and feel in certain ways, as assessed by self-report inventories and peer reports,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Annabelle describes her best friend, Lulu, as “quiet but friendly, intelligent, and easy to talk to. She works hard to keep up with her studies and her part-time job. We always have fun together because we are both a bit adventurous.” Annabelle’s description of her friend's personality would be most consistent with the ________ approach to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stable tendency to be outgoing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a 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empirically derived.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theorists are more concerned with ________ personality than with ________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predicting; analyzing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describing; explaining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changing; analyzing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interpreting; observing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 has been used to identify the most basic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trait theorists, ________ are clusters of behavior tendencies that occur together.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factors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clusters of behavior tendencies that occur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defense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internalized standards of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empirically derived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Annette, who is an extravert, enjoys spending time with her sorority sisters and going to parties on weekends. According to trait theorists, this cluster of behaviors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dimension.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and Sybil Eysenck described personality differences by identifying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markers.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inventories.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personality 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British psychologists Hans Eysenck and Sybil Eysenck believed that we can reduce many of our individual variations to two dimensions: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calm–anxious and ruthless–soft-hearted.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 and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extraversion–introversion and emotional stability–instability.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 and 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basic personality factor assessed by the Eysenck Personality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Coretta is typically quiet, thoughtful, and reserved. In terms of the Eysencks' basic factors, she would most clearly be classified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emotionally unstable.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Eysencks believed that extraversion and emotionality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genetically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aspects of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is very outgoing and has lots of friends. He also likes joking around and trying exciting new things. Thomas would be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Theresa is generally a calm and even-tempered person. It could be said that she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stable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unstable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Carson enjoys risky sports such as hang gliding and free-fall parachuting. We can probably say that Carson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extravert who seeks stimulation because his normal brain arousal is relatively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extravert who seeks stimulation because his normal brain arousal is relatively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introvert who seeks stimulation because his normal brain arousal is relatively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introvert who seeks stimulation because his normal brain arousal is relatively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frontal lobe area involved in ________ is ________ active in extraverts than in introverts.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 behavior;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behavior;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introverts, extraverts show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inhibition in response to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normal brain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active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dopamine and dopamine-related neural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is an extravert. As compared with introverts, which of the following can be said about Vince?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will experience greater anxiety and inhibition in response to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will experience increased levels of normal brain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Vince's frontal lobe will be more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and dopamine-related neural activity will be higher in Vince's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Personalities are more similar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and their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cousins.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influence our _______and behavioral style, which shape our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influence(s) our temperament and behavioral style, which shape our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Dion was born with a specific temperament and behavioral style that will shape his personality. These are directly influenced by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mothers' diet while pregnant.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paternal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w:eastAsia="Times New Roman" w:hAnsi="Times New Roman" w:cs="Times New Roman"/>
                <w:b w:val="0"/>
                <w:bCs w:val="0"/>
                <w:i w:val="0"/>
                <w:iCs w:val="0"/>
                <w:smallCaps w:val="0"/>
                <w:color w:val="000000"/>
                <w:sz w:val="24"/>
                <w:szCs w:val="24"/>
                <w:bdr w:val="nil"/>
                <w:rtl w:val="0"/>
              </w:rPr>
              <w:t>Children respond to stress with greater anxiety if they have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level of emotional 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level of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level of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reactive autonomic nervous system.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selective breeding, researchers can produce bold or shy birds. This best illustrates that some personality differences among birds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described by the Big Five.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empirically derived.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Western cultures are hard on introverts as evidenced by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Westerners want to be more 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introverted are more likely to be accepted into elite colleges.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 is a top personality trait desired by employers.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superheroes tend to be extraverts.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in Western cultures tend to imply that those who may be ________ do not have what it takes to be successful.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outgoing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Penny is being interviewed for a clerical job at the local insurance company. Which personality trait would the interviewer rank above all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 is to ________ as shy person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open-minded; close-minded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enjoying time alone; fear of a negative evaluation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impulsive; controlled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aggressive; peaceful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found that ________ people were especially likely to salivate a lot when tasting lemon juice.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open-minded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close-minded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w:eastAsia="Times New Roman" w:hAnsi="Times New Roman" w:cs="Times New Roman"/>
                <w:b w:val="0"/>
                <w:bCs w:val="0"/>
                <w:i w:val="0"/>
                <w:iCs w:val="0"/>
                <w:smallCaps w:val="0"/>
                <w:color w:val="000000"/>
                <w:sz w:val="24"/>
                <w:szCs w:val="24"/>
                <w:bdr w:val="nil"/>
                <w:rtl w:val="0"/>
              </w:rPr>
              <w:t>Blanche enjoys spending time with a small group of friends but rarely participates in the conversation. She also loves reading alone and avoids loud, active social situations. Blanche is known as a great listener. Blanche's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shyness.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employees voice their ideas and challenge existing workplace norms, they are especially likely to receive a receptive hearing from employers with the trait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Aziz is holding a Zoom conference to discuss health benefits with his employees. He wants their opinions about the type and amount of insurance they need. It is most likely that Aziz is 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employer.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inventories are questionnaires designed to assess several ________ at once.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types of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MMPI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inventory.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MMPI, which was originally developed to identify emotional disorders, is also currently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characterize one's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rate a person's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________ test is one that is developed by testing a pool of items and then selecting those that discriminate between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empirically derived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tests was empirically derived?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Eysenck Personality Inventory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possible selves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McDonald wants to assess the extent to which a client is suffering from depression, social withdrawal, and other symptoms of an emotional disorder. Which personality inventory would be most helpful for this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Eysenck Personality Inventory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tests are scored ________; personality inventories are scored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subjectively; subjectively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subjectively; objectively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objectively; objectively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objectively; subjectively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take personality inventories can lie in order to create a good impression. This best illustrates that the objectivity in scoring personality inventories does not guarantee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empirically derived.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several different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subjected to 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test can be used to identify people who are pretending to have a disorder in order to avoid responsibilities?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CSAS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Rorschach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ensure against people answering questions falsely in order to impress the person administering the test, the MMPI includes ________ to detect such false answers.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hierarchical list of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lie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fake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 is applying for a job as store manager and has been asked to take a personality inventory. Justin really wants this job, so he gives answers that he believes will favorably impress his future employer. As a result, Justin scores high on the lie scale. Which test did he likely 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assessment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third-force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Rorschach inkblot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would most likely appear on a lie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am usually fairly 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constantly worry about my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are willing to lie in order to get ahead.”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have never disliked anyone.”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Katerina claims to have a disorder that prevents her from being able to keep a job. Which personality inventory might she be given to test the accuracy of her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Eysenck Personality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assessment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general personality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MMPI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traits that seem to provide the most useful information are often referred to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Big Five.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psychotherapist, Dr. Lazar would be LEAST likely to use the Big Five to understand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stability of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attachment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structure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Assessing an individual's standing on the Big Five today has the advantage of providing a ________ personality description.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reciprocally deterministic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flattering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comprehensive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trait dimensions were identified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MMPI.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breeding.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projective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self-report inventories.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highly imaginative is most closely related to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Malcolm is imaginative, prefers variety, and is independent. Morris works hard at doing his best at any job he undertakes, and he prides himself at being very well organized. In terms of the Big Five, Malcolm would probably score high on the dimension of ________, while Morris would probably score high on the dimension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extraversion; 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neuroticism;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agreeableness; 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Anastasia earns a good living as an artist because her paintings are always unique and imaginative. Anastasia most clearly ranks high on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w:eastAsia="Times New Roman" w:hAnsi="Times New Roman" w:cs="Times New Roman"/>
                <w:b w:val="0"/>
                <w:bCs w:val="0"/>
                <w:i w:val="0"/>
                <w:iCs w:val="0"/>
                <w:smallCaps w:val="0"/>
                <w:color w:val="000000"/>
                <w:sz w:val="24"/>
                <w:szCs w:val="24"/>
                <w:bdr w:val="nil"/>
                <w:rtl w:val="0"/>
              </w:rPr>
              <w:t>Amie has always been very organized and disciplined when it came to her education. As a child, she set aside a specific time to study, and her work was always neat. In high school, she was very serious about her schoolwork and she meticulously organized her materials. Now Amie is in college. She can be expected to score high on the Big Five factor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conscientiousness.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is careless and disorganized most clearly ranks low on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person who is retiring and sober most clearly ranks low on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Antonia has lots of friends and enjoys spending time with them. She is usually very talkative and eager to try new things. She most clearly ranks high on the Big Five trait dimension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Elena has always been outgoing and friendly. During her teen years, she had many friends. As a middle-aged adult, she kept her old friends and made new ones. Now that she is in her seventies, Elena will probably score high on the Big Five factor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person who is ruthless and suspicious most clearly ranks low on the Big Five trait dimension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agreeableness.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Shanda is very trusting of others, volunteers to help those in need, and is always willing to help a friend. Which of the Big Five traits does Shanda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person who ranks high in the Big Five trait dimension of neuroticism is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calm and self-satisfied.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reserved and retiring.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organized and disciplined.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anxious and insecure.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Siena is anxious, insecure, and feels sorry for herself. She has a very difficult time handling any sort of stress and is highly emotional. Which of the Big Five traits does she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traits seem to show their greatest stability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w:eastAsia="Times New Roman" w:hAnsi="Times New Roman" w:cs="Times New Roman"/>
                <w:b w:val="0"/>
                <w:bCs w:val="0"/>
                <w:i w:val="0"/>
                <w:iCs w:val="0"/>
                <w:smallCaps w:val="0"/>
                <w:color w:val="000000"/>
                <w:sz w:val="24"/>
                <w:szCs w:val="24"/>
                <w:bdr w:val="nil"/>
                <w:rtl w:val="0"/>
              </w:rPr>
              <w:t>As people get older, they tend to become more conscientiousness and agreeable and less neurotic. This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trait theories.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regarding the maturity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become more conscientious.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become more agreeable.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become less neurotic.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become less open.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Jon was in his teens, he was moody and less conscientious in his studies. Now that he is in his thirties, he is more emotionally stable and more agreeable in his work and family life. Jon’s change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structural brain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life story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Kyle graduated from high school last year and is now in college. It is possible that he will demonstrate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openness.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maturity principle, Isaac, who is 40 years old, has become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Olivia’s family and friends have been asked to rate Olivia’s personality traits. Who is likely to rate her similar to how Olivia would rate herself?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closest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her family and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teachers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score high on the Big Five trait of ________ tend to have a larger frontal lobe area that aids in planning and controlling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Christina scores high on the Big Five trait of neuroticism. It is most likely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brain is wired to experience stress intensely.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inherited this trait from her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 larger frontal lobe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also high on extraversion.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studying people from 50 different cultures, researchers have concluded that the Big Five personality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exist in Western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vary among the different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common across all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heavily influenced by the social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traits help us understand the basic features of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in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individualist societies.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collectivist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regardless of 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Five traits ________ reflect birth order and ________ reliably predict important life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do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do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high levels of ________ are more likely to become leaders.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shift our expression of personality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life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new situations and major life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new situations nor major life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just lost his job after 30 years. This possibly may make him less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person-situation controversy involves a debate regarding the influence of ________ and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environments;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 introversion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Arguments as to whether people's behavior is more strongly influenced by temporary external influences or by enduring inner influences best characterize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person-situation controversy.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person-situation controversy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whether the person exhibits a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arguments about whether behavior is more strongly influenced by the environment or by enduring inner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where the Big Five traits apply to various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personality traits stabilize with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have correlated early trait scores with scores for the same traits 7 years later. The weakest correlations were observed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college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30-year-olds.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70-year-olds.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of students' conscientiousness revealed only a modest relationship between a student being conscientious on one occasion and being similarly conscientious on another occasion. This should make psychologists more cautious about overestimating the impact of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w:eastAsia="Times New Roman" w:hAnsi="Times New Roman" w:cs="Times New Roman"/>
                <w:b w:val="0"/>
                <w:bCs w:val="0"/>
                <w:i w:val="0"/>
                <w:iCs w:val="0"/>
                <w:smallCaps w:val="0"/>
                <w:color w:val="000000"/>
                <w:sz w:val="24"/>
                <w:szCs w:val="24"/>
                <w:bdr w:val="nil"/>
                <w:rtl w:val="0"/>
              </w:rPr>
              <w:t>Hudson is generally happy and talkative when he is with his romantic partner, but he is often quiet and reserved with his parents. He is a major contributor to discussions with his friends but is reluctant to answer questions in class. Hudson’s behavior should make us more cautious about overemphasizing the impact of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self-concept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about people’s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behavior is unpredictable from one situation to the next.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personality test scores are strong predictors of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behavior in one situation correlates well with their behavior in every other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average outgoingness or carelessness, for example, is predictable over many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country, R&amp;B, and funk music lovers, those who prefer reggae, folk, and nontraditional ambient music tend to score high on the Big Five trait dimension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conscientiousness.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Which of the following is NOT true regarding our online profiles, websites, and avatars?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They provide a source of self-expression.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They give people a chance to express themselves in misleading 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most likable people on social media also seem most likable in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person’s clothes can give clues to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theorists are most likely to be criticized for underestimating the variability of behavior from situation to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personality traits are most likely to remain hidden as we carefully attend to social cues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unfamiliar, informal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 informal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unfamiliar, formal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 formal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stability of personality traits is best illustrated by the consistency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styles.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proposed the social-cognitive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Bandura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 Kruger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Dunning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social-cognitive perspective emphasizes the interactive influences of our traits and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emphasized that we learn many of our behaviors either through conditioning or by observing and imitating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Harper is a personality theorist who believes that our individual traits and thoughts interact with our social world as we move from one situation to another. Harper is most likely to agree with which of the following perspectives on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genetic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theories emphasize reciprocal determinism?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Bandura, reciprocal determinism involves multidirectional influences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thoughts, emotions, and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 internal personal factors, and environmental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 conscientiousness, and 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self-concept, self-esteem, and self-image.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is playing soccer this fall because she enjoys the sport. Trevor has joined a chess club because he loves playing the game. Both of these examples demonstrate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personalities shape how we interact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personalities help create situations that we react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people choose different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personalities shape how we react to personal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 major choices you make, such as your academic major, where you attend college, and what music you listen to, demonstrate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choose our environment based on our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self-serving bias influences our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see ourselves as better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can enhance our life choices.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Alexa’s poor school performance is both a result and a cause of her belief that she is not intelligent enough to understand the material.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Larry is an introvert, he usually spends weekends in his room studying. Because Georgina is an extravert, she spends most of her time with friends, either just hanging out or going to parties. Larry and Georgina best illustrate what is meant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perspective most clearly emphasizes that our personalities help create the situations to which we react?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psychoanalytic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social-cognitive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humanistic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trait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genetically influenced traits evoke certain responses in others, which lead us to develop specific social-interaction skills.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gene–environment interactions.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Nick has a tendency to behave aggressively. As a child, he noticed that the adults in his neighborhood tended toward violent behavior as a means of solving a dispute. By the time Nick was 20 he had been arrested several times for beating up other teens. Nick’s aggressive behavior is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gene–environment interactions.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we treat others influences how they treat us.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Camila trusts her employees, she treats them kindly. Her kindness leads them to work diligently on her behalf, which in turn increases her trust in them. This pattern of trust, kindness, diligence, and increasing trust illustrates what is meant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is fruitfully studied at multiple levels of analysis because people are best understood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information processors.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organisms.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demonstrating 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lecture on personality, Professor Clarke notes that people’s personality and behavior are influenced by their biology, their social and cultural experiences, and their learned responses and expectations. Professor Clarke’s views coincide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integrated understanding of Natalia’s consistent joyfulness in terms of her close-knit family relationships, her easygoing temperament, and her positive expectations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humanistic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assessing candidates for spy missions during World War II, U.S. Army psychologists subjected them to simulated undercover conditions. This best illustrates the use of an assessment strategy favored by ________ theories.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colleges assess nursing students’ potential by observing their clinical work. This best illustrates the use of an assessment strategy favored by ________ theorists.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social-cognitive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theorists would suggest that the best way to predict a political candidate's performance effectiveness after election is to assess that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political goals for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feelings of optimism about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performance in situations involving similar responsibilities.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Santiago is applying for a job as an instructor at a local university. As part of the interview process, she is asked to give a lecture. This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assessment center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instructor evaluation.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 perception of instruction.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self-monitoring.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personality theories have most clearly been developed through psychological research on learning and cognition?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believes that if her children are exposed to any aggressive children, they will become aggressive themselves. Similar to the social-cognitive perspective, Marla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blamed TV and movies for showing aggressive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focused on personality and not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emphasized the situation and given little attention to inner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focused on the unconscious mind in explaining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Social-cognitive theories are LEAST likely to be criticized for neglecting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psychologists are most likely to consider ________ to be of pivotal importance to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contemporary psychology, the self is considered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personality that represents our internalized standards of morality.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totality of the gene-environment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organizer of our thoughts, feelings, and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 of the person-situation controversy.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Ida sees herself as a caring, attentive nurse who is concerned about all her patients. These characteristics make up Ida’s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your visions of the self you dream of becoming and the self you fear becoming.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 studies diligently because he is haunted by an image of himself being unable to get a job after graduation. Chin’s diligence best illustrates the motivational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the extent to which others notice and evaluate our appearance and performance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Shelly is taking a class in which her grade depends in part on her giving a presentation in front of the class. While Shelly is extremely nervous to speak in front of the class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can expert to perform poorly.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can expect to receive a low grade on her presentation.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audience will hardly notice her nervousness.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audience will notice her nervousness during her presentation.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we are nervous about our personal appearance after adopting a new hairstyle, we are likely to ________ the extent to which others notice our nervousness and we are likely to ________ the extent to which they notice our new hairstyle.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underestimate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Idika was eating dinner in a booth at the local restaurant, she spilled her glass of water on the floor. She was embarrassed, thinking that people at the surrounding tables would see her as clumsy, even though no one else even noticed the spilled water.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self-affirming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we are nervous about giving a talk in psychology class, simply imagining how much our classmates empathize with us can reduce the threat associated with our experience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personal self-worth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those with high self-esteem?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fewer sleepless nights.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communicate negatively.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tend to be shy.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feel lonely.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has high self-esteem. We can conclude, then, that she is LESS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well at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anxious.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responsible.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happy.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Janet found out that she failed her psychology test, she started acting rudely to her classmates. Her behavior could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levels of 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sense of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failing his chemistry exam, Charles believes he does not have the intelligence to succeed in school and ultimately in life. Charles' low opinion of himself is representative of his low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 refers to our experience of our 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our expectations about whether we will attempt (and succeed in) new challenges.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Marge does well in her biology courses and so has high ________. However, because she has trouble relating to her fellow students, she has low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 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June attributes her A on a difficult trigonometry test to her mathematical skills. This most clearly indicates that she experiences a high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with high self-esteem are more likely than those with low self-esteem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open to new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dismiss flattering descriptions of themselves as untrue.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 accuracy of their own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Ten-year-old Asher played baseball with the neighborhood kids his age. Unfortunately, Asher was not well-coordinated and was not a good batter or fielder. However, at the end of the season, he received a trophy, just like the “stars” on his team. Based on research on rewards and productivity, which of the following can likely be expected of Asher?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try harder next season.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blame his coach for not helping him to improve.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will get better because he will be older next season.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may give up on the sport and be passive.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whose self-esteem is momentarily threatened is especially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an independence from social pressure to conform.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disparage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praise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Colton’s older brother told him that he was not selected for the football team because of his poor coordination. Later, while talking with some classmates, Colton told one of them that he was not smart enough to do well on the English test. Colton’s behavior may be related to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deflated self-image.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w:eastAsia="Times New Roman" w:hAnsi="Times New Roman" w:cs="Times New Roman"/>
                <w:b w:val="0"/>
                <w:bCs w:val="0"/>
                <w:i w:val="0"/>
                <w:iCs w:val="0"/>
                <w:smallCaps w:val="0"/>
                <w:color w:val="000000"/>
                <w:sz w:val="24"/>
                <w:szCs w:val="24"/>
                <w:bdr w:val="nil"/>
                <w:rtl w:val="0"/>
              </w:rPr>
              <w:t>Ignorance of one’s own incompetence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Dunning-Kruger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spotlight effect.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w:eastAsia="Times New Roman" w:hAnsi="Times New Roman" w:cs="Times New Roman"/>
                <w:b w:val="0"/>
                <w:bCs w:val="0"/>
                <w:i w:val="0"/>
                <w:iCs w:val="0"/>
                <w:smallCaps w:val="0"/>
                <w:color w:val="000000"/>
                <w:sz w:val="24"/>
                <w:szCs w:val="24"/>
                <w:bdr w:val="nil"/>
                <w:rtl w:val="0"/>
              </w:rPr>
              <w:t>Mae just took a test for her psychology class. Immediately after completing the exam, she expressed to her friend that she knew she aced the test. However, when she received her grade, she had actually earned a C.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Dunning-Kruger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self-efficacy.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Ignorance of what we don't know sustains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readiness to perceive oneself favorably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college students perceive a low exam score as a result of unfair exam questions rather than a reflection of their ability.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sexually active college students do not consistently use contraceptives because they see themselves as less vulnerable to unwanted pregnancy than the average college student.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Caleb is the chief financial officer for a large manufacturing company. He believes that he is much more ethical and competent than the other executives in his company. Caleb’s beliefs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baseball team’s fans tend to attribute their team’s losses to factors other than team performance (such as poor officiating).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self-perception indicates that most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more personally responsible for their failures than for their successes.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themselves very favorably in comparison to most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 accuracy of their beliefs and judgments.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unrealistically pessimistic about their personal future.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Julieta failed her last history midterm. Which of the following conclusions would be most representative of a self-serving bias on Julieta’s part?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really didn't prepare well enough for that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wasn't concentrating as hard as I should have during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lack ability in history.”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think the test questions were ambiguous and confusing.”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better-than-average effect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every one of the 53 countries surveyed, people typically expressed a level of self-esteem above the midpoint of the most widely used scale. This best illustrates the pervasiveness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people in United States, United Kingdom, and Germany, people in Asia are more likely to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modesty.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Samwell claims that he provides most of his son’s care, his spouse Carl correctly explains that he is the one who cares for their son. Samwell’s mistaken belief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self‑serving bias.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Marge frequently blames her marital problems on her husband, Mark. This is one example of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self-serving bias underlies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 can affect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 is associated with maintaining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self-esteem is related to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personal insults are especially likely to trigger a response of aggression from those who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inflated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found that individuals with an inflated sense of self-esteem and self-love could develop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Narcissism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more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more forgiving.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valuing equality in romantic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game-playing approach to romantic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gambling and less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gambling and more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gambling and less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gambling and more cheating.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Alexis brags excessively about her good looks and frequently deceives others in order to establish romantic relationships with them. Her behavior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Doreian was a child, his parents frequently expressed their belief that Doreian was superior to other children. This may increase the likelihood that Doreian will have a high score on the trait of ________ as an adult.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openness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Jean Twenge refers to those born in the 1980s and 1990s as Generation Me because they express high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maturity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have suggested that some people disparage themselves for all of the following reasons EXCEPT that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prepare them for possible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help them learn from their mistakes.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tends to focus on their older 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prepare them to understand that no one likes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more critical of their ________ selves than of their ________ selves.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current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current;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possible; impossible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impossible; possible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experiences defensive self-esteem is more likely to feel ________ by criticism and is more likely to respond to these perceived threats with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depressed;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hurt;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threatened;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 loves to boast about his many achievements and becomes angry when anyone criticizes him. Paul most clearly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Accepting ourselves without excessive dependence on the approval of others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secure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w:eastAsia="Times New Roman" w:hAnsi="Times New Roman" w:cs="Times New Roman"/>
                <w:b w:val="0"/>
                <w:bCs w:val="0"/>
                <w:i w:val="0"/>
                <w:iCs w:val="0"/>
                <w:smallCaps w:val="0"/>
                <w:color w:val="000000"/>
                <w:sz w:val="24"/>
                <w:szCs w:val="24"/>
                <w:bdr w:val="nil"/>
                <w:rtl w:val="0"/>
              </w:rPr>
              <w:t>Ekiya always feels positive about herself. These feelings do not depend on her success at work or her popularity among friends and classmates. Ekiya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secure self-esteem.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Poitevin, who teaches introductory psychology, believes that each of her students is a unique person with special traits. Her attitude best illustrates one of the consequences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spotlight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willingness to leave your extended family and migrate to a new place best illustrates one of the consequences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self-serving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most likely to come from an individualist culture?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Samuel, who places a great deal of value on personal responsibility and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whose professional identity is based on conforming to the expectations of his workplace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Gunter, who believes in the importance of group goals and solidarity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Pierre, who strongly believes in the importance of social relationships and family duty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living in a culture that promotes individualism are more likely than people in collectivist cultures to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modesty.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respect for the elderly.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freedom.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Phyllis lives in Sydney, Australia, an individualist society. Which of the following is best associated with her social norms?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one’s uniqueness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morality is defined by social networks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collectivist culture is especially likely to emphasize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harmony.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innovation and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racial diversity.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w:eastAsia="Times New Roman" w:hAnsi="Times New Roman" w:cs="Times New Roman"/>
                <w:b w:val="0"/>
                <w:bCs w:val="0"/>
                <w:i w:val="0"/>
                <w:iCs w:val="0"/>
                <w:smallCaps w:val="0"/>
                <w:color w:val="000000"/>
                <w:sz w:val="24"/>
                <w:szCs w:val="24"/>
                <w:bdr w:val="nil"/>
                <w:rtl w:val="0"/>
              </w:rPr>
              <w:t>In an unfamiliar culture, the collectivist self is most likely to experience a greater loss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identity.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living in a culture that promotes collectivism are more likely than those in individualist cultures to report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defensive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obligations.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marital romance.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Mrs. Reber lived in Japan for six months, she was surprised at how respectfully people treated her simply because she was an older person. Her sense of surprise suggests that she had NOT previously lived in a culture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people in individualist cultures, those in collectivist cultures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display signs of humility and more likely to value group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display signs of humility and less likely to value group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display signs of humility and less likely to value group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display signs of humility and more likely to value group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Meihui values group goals and group solidarity more than individual recognition for her professional accomplishments. Her identity is based on her affiliation with her family. Meihui’s values most closely coincide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privacy.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 is to collectivism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 interdependence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 self-image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recent years, the percentage of U.S. babies given one of the 10 most common names for their birth year has plunged. This best reflects America’s increasing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self-efficacy.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divorce 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romance in marriage relationships is most strongly emphasized in cultures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maturity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identification.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Voluntary emigration, a sparsely populated environment, and a shift to a capitalist economy have most clearly fostered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agreeableness.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13: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13: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