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 can be defined as the scientific study of how people ________ one another.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feel about, and behave toward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think about, influence, and relate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observe, understand, and communicate with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predict, and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Jenkins is researching the psychological factors that contribute to the development of physical attraction. Which of the following areas does his research best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clinical psychology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analyze how people explain others' behavior, Fritz Heider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________, people explain behavior by crediting either the situation or the person's disposition.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psychoanalytic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influence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 was developed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Walter Mischel.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Fritz Heider.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Cialdini.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Philip Zimbardo.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attribution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7"/>
              <w:gridCol w:w="80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using the central route to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mental process people use to explain their behavior and the behavior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of 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attitudes causing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Tony’s 4-year-old son, Thomas, is having a tantrum in a restaurant. Tony tells his mother that Thomas is behaving this way because he is stubborn. Tony’s mother replies that Thomas may simply be tired. Both explanations are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a person’s behavior to their personality would be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dispositional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attribution.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is a dispositional attribution?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a person’s behavior to their stable, enduring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a person’s behavior to the current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that predispose our reactions to objects, people, and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method of adhering to social prescriptions for a particular 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situational attribution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a person’s behavior to their stable, enduring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a person’s behavior to the current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that predispose our reactions to objects, people, and events.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method of adhering to social prescriptions for a particular role.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Naomi concluded that her assistant was late for work because he was caught in heavy traffic. Her conclusion best illustrates an attribution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assistant’s personality.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w:eastAsia="Times New Roman" w:hAnsi="Times New Roman" w:cs="Times New Roman"/>
                <w:b w:val="0"/>
                <w:bCs w:val="0"/>
                <w:i w:val="0"/>
                <w:iCs w:val="0"/>
                <w:smallCaps w:val="0"/>
                <w:color w:val="000000"/>
                <w:sz w:val="24"/>
                <w:szCs w:val="24"/>
                <w:bdr w:val="nil"/>
                <w:rtl w:val="0"/>
              </w:rPr>
              <w:t>Seventeen-year-old Sam crashed his parents’ car into a tree on a rainy, windy day. His parents assumed that the accident was caused by his inept driving skills and tendency to take his eyes off the road when checking his phone. Sam's parents' assumption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dispositional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situational 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foot-in-the-door phenomenon.</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observers to underestimate the impact of the situation and to overestimate the impact of personal dispositions on another's behavior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tendency to overestimate the extent to which a stranger's violent behavior stems from his or her aggressive personality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Jesse’s friend, Mike, is late for their court time to play pickleball. Jesse thinks Mike is late because he is inconsiderate and selfish, when in fact he was late because his car wouldn’t start, and he had to have it jump-started. Jesse has just committed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Sabina is annoyed because her sister is late meeting her for dinner. When her sister finally arrives, Sabina tells her that she is unreliable and inconsiderate. Sabina regrets having said this when she discovers her sister’s train broke down and was stuck underground for half an hour. Sabina committed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Recognizing the powerful impact of social influence on others' behaviors is most likely to minimize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who were told that a young woman had been instructed to act in a very unfriendly way for the purposes of the experiment concluded that her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reflected her personal disposition.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determined by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illustrated 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dispositional attribution is to ________ as a situational attribution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 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ability; low motivation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 assigned 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politically liberal; politically conservative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Nova has just learned that her friend Skylar was involved in a car accident on a nearby street. The tendency to make the fundamental attribution error may lead Nova to conclude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7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Skylar’s brakes must have failed.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Skylar’s recklessness has finally gotten her into trouble.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Skylar’s children probably distracted 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road must have been wet and slippery.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especially likely to demonstrate the fundamental attribution error in cultures that focus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in ________ are more sensitive to the power of the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China and 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more likely to blame the situation for our own behavior because we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biased in our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viewing from the inside 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able to take others’ view into consideration.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be self-critical.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situation would you be LEAST likely to commit the fundamental attribution error?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fail a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classmate you don't know well is late for class.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Your professor doesn’t understand the question you’ve asked.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college administration decides to raise next year's tuition costs.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how we explain our own actions, in explaining other people's behavior we are more likely to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dispositional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explaining our own behavior or the behavior of those we know well, we often resort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dispositional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Reversing the perspectives of actor and observer reduces ________ among observers.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filmed two people interacting face-to-face with cameras located just behind each person. Showing each person a replay of their interaction filmed from the other person's perspective increased their tendency to attribute the other person's behavior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dispositional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Henry was involved in a car accident in which he was hit by another car when pulling his car onto the road. When reviewing the footage of the car accident, he thinks that he pulled out in front of the other car because he was impulsive. As an observer, Henry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the 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 victim of 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credited his behavior to his disposition.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became a bystander in the situation.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Margaret, who is in her early sixties, is thinking back on some of the things she did in her twenties. She is likely to attribute those behaviors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upbringing.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environment.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Samantha is telling her granddaughter a story about when, as a child, she stopped traffic so an animal could cross the road. Samantha is proud of what she did and most likely attributes her behavior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own traits.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cars on the road.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type of animal that was in the road.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explanation for the fundamental attribution error involves observers'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limited visual perspective.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 is most likely to lead observers to conclude that unemployed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discriminated against.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poor choices.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lack opportunity.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want badly to find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Poverty and unemployment are likely to be explained in terms of ________ by political liberals and in terms of ________ by political conservatives.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dispositions; situational constraints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 personal 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constraints; personal 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influences; 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often influenced by our beliefs, that predispose us to respond in particular ways to objects, people, and events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Daniella thinks that the new girl in her class is unkind and selfish. This ________ will likely influence Daniella to act negatively toward the new girl.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will not buy red meat because he feels it negatively impacts the environment. Thomas’ feeling about red meat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Ayca, whose father is a longtime smoker with serious health problems, views smoking negatively. However, when a new friend she admires offers her a cigarette, Ayca accepts it and takes a couple of puffs. This demonstrates the ways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attitudes influence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influences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situational factors can override the attitude-behavior connection.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attitude-behavior connection can override situational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attitudes about another person are most likely to influence the way we treat that person if our attitudes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attitudes are more likely to guide our actions when we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incompetent or insecure.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easily recall our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exposed to 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adult’s attitude toward exercise is most likely to predict their likelihood of exercising if the attitude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implicit rather than explicit.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developed during adulthood.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moderately positive rather than extremely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stable and specific to the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secure U.S. prisoners’ collaboration in various activities during the Korean war, Chinese captors made effective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initial compliance with a small request to facilitate subsequent compliance with a larger request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Agreeing to a small request increases your likelihood of later agreeing to a larger request.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her first weekend at college, Laura’s new friends pressure her to try a sip of alcohol for the first time. Later that evening, she gives in and drinks a full bottle of beer. The following night, they convince her to drink three bottles. Laura’s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Denise is a health insurance salesperson and often takes advantage of the foot-in-the-door phenomenon. She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0"/>
              <w:gridCol w:w="80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 that her company is one of the largest in the insurance industry.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promise a free gift to those who agree to purchase an insurance policy.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ask customers first to respond to a brief survey of their attitudes regarding health insurance.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address customers by their first names.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w:eastAsia="Times New Roman" w:hAnsi="Times New Roman" w:cs="Times New Roman"/>
                <w:b w:val="0"/>
                <w:bCs w:val="0"/>
                <w:i w:val="0"/>
                <w:iCs w:val="0"/>
                <w:smallCaps w:val="0"/>
                <w:color w:val="000000"/>
                <w:sz w:val="24"/>
                <w:szCs w:val="24"/>
                <w:bdr w:val="nil"/>
                <w:rtl w:val="0"/>
              </w:rPr>
              <w:t>Experiments confirm that the foot-in-the-door tactic has helped boost charitable contributions, blood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donations</w:t>
            </w:r>
            <w:r>
              <w:rPr>
                <w:rStyle w:val="DefaultParagraphFont"/>
                <w:rFonts w:ascii="Times New Roman" w:eastAsia="Times New Roman" w:hAnsi="Times New Roman" w:cs="Times New Roman"/>
                <w:b w:val="0"/>
                <w:bCs w:val="0"/>
                <w:i w:val="0"/>
                <w:iCs w:val="0"/>
                <w:smallCaps w:val="0"/>
                <w:color w:val="000000"/>
                <w:sz w:val="24"/>
                <w:szCs w:val="24"/>
                <w:bdr w:val="nil"/>
                <w:rtl w:val="0"/>
              </w:rPr>
              <w:t>, and U.S. school desegregation. Experiments on the foot-in-the-door phenomenon confirm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natural mimicry enables 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behavior is influenced by 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moral actions strengthen moral convictions.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peripheral route persuasion works better than central route persuasion.</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Last month, when Shelly received a call from a local food pantry asking her to donate a few cans of soup, she agreed. This month, they called asking for several more cans and a $20 donation. Shelly readily agreed to donate. This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door-in-the-face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role-playing affects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school desegregation became law in the United States, White Americans expressed diminishing racial prejudice in the years that followed. This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actions on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role can be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understood rules for accepted and expected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set of expectations about a social position, defining how those in the position should behave.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enduring behaviors, ideas, attitudes, values, and traditions shared by a group of people and transmitted from one generation to the next.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that predispose us to respond in a particular way to objects, people, and events.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found that military training among German men toughened their personalities, leaving them less agreeable even five years later, after leaving the military.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door-in-the-face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role-playing affects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College professors are typically expected to teach courses, engage in scholarly activity, and serve on a variety of college committees. These professional duties are best described as requirements associated with a specific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Studies of role-playing most directly highlight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size on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actions on 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audience on 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actions on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Cara, who is quiet and shy, reluctantly accepted a job as a host at a busy local restaurant. After a week of wearing her uniform and forcing herself to engage with incoming customers, Cara’s new position begins to feel natural and even enjoyable. Cara’s change in attitude about her job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 on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atrocity-producing situations, some people succumb to the situation and others do not.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between people and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Beth is a new assistant preschool teacher. As a result of her own strict upbringing, she assumes that when a child misbehaves, she should express her anger and punish the child. The lead teacher, Chelsea, believes that it is more effective to explain why the behavior was wrong and calmly help the child to change it. After several weeks of watching and imitating Chelsea, Beth feels natural using these new techniques and believes they are more appropriate. Beth’s change in attitude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 on attitudes.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refers to the discomfort we feel when our thoughts and behaviors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conciliatory.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Emile knows that it is wrong to litter, but when he can’t find a trash can, he leaves his empty coffee cup on the street. He is likely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role.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new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 emphasizes that we seek to reduce the discomfort we feel when we become aware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attitudes and actions clash.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efforts to achieve a goal have been blocked.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overestimated the impact of personal dispositions on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others' pursuit of their self-interest can harm our well-being.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responsible for behavior that violates our conscience is most likely to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Shana, who lives in the same small town where she grew up and believes children should remain near their families, is upset when her 22-year-old daughter accepts a job halfway around the world. For her daughter’s sake, she acts happy and explains to relatives that the new job is an excellent opportunity. Before long, she finds herself feeling at peace with her daughter’s decision.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 is most helpful for understanding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math test, Sebastian impulsively copies several answers from his classmate Harry’s paper. Later, he feels very uncomfortable about having done this, but he convinces himself that his situation was unfair because Sebastian works part-time and Harry had more time to study. Which theory best explains why Sebastian has adopted this new attitude?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persuasion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no weapons of mass destruction were found following the U.S. invasion of Iraq, some Americans revised their memories of the main rationale for going to war. This suggests that we can best explain why people changed their memories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fundamental attribution error.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role-playing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Opinion change resulting from incidental cues such as a speaker's attractiveness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Victor is watching a television commercial for a sneaker brand that shows a well-known athlete playing basketball in the sneakers. This commercial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hearing that a local celebrity is endorsing a particular candidate for mayor of her town, Adele decides to vote for that candidate despite not knowing much about the candidate’s policies. Adele used which of the following to make her decision?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 is most likely when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naturally analytical.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uninvolved in an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snap judgments.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difficulty paying attention.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Magazine computer ads seldom feature endorsements from Hollywood stars or great athletes. Instead, they offer detailed information for consumers to develop more positive opinions about the company's products. This advertising strategy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occurs when people are influenced by considering evidence and arguments?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peripheral route persuasion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a political conservative, supports unrestricted gun ownership. Which of the following statements would be most likely to persuade him to consider banning assault rifles?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shows that banning assault rifles would likely reduce gun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need to ban assault rifles to ensure that gun violence is reduced for the next generation.”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can we prevent future gun violence? Banning assault rifles is the only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need to return to the way things used to be, with responsible gun owners who didn’t own assault weapons.”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suggestion for persuading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shared values or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appeal to their admirable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complex and detailed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your message vivid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and Darlene are debating companies’ testing of their products on animals, which Janet believes is necessary and Darlene believes is unethical. Which of the following represents an effective persuasive technique?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raises her voice over Darlene’s.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Darlene implies that Janet is ignorant.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Darlene provides Janet with a vivid photograph of an animal suffering after being tested upon.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Janet provides Darlene with a comprehensive list of side effects that only animal testing would likely discover.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appealing to someone’s sense of nostalgia and calling up memories of “the good old days,” you would be most likely to persuade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political liberal.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political conservative.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political moderate.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apolitical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convince a political liberal of your position, you would be best advised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keep your message future-focused.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invoke memories of better times in days past.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point out the ways in which your views differ from one another’s.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repeating your message.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suggestion for persuading others?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identify shared values or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appeal to their admirable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complex and detailed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your message vivid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understood rules for accepted and expected behavior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Burton has always considered himself a “nonconformist,” but at his brother’s wedding, he wears a suit and makes a polite toast. Burton’s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practice of covering your mouth when you cough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Hayley is waiting to pay for her groceries at the supermarket, a man attempts to cut the line. Hayley and the others waiting for their turn are angry and surprised. The line-cutter has defied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enduring behaviors, ideas, attitudes, values, and traditions shared by a group of people and transmitted from one generation to the next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inventing the custom of using leaves to clean their bodies and passing it on to their peers and offspring, chimpanzees have exhibited a rudiment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Naomi is an author whose first book is selling well. However, Naomi had help from several others, including the agent who helped her think of the project, the artist who did all the graphics, and the editor who reviewed her work and corrected her grammar and formatting.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preservation of innovation.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advances in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technological advances since the telephone’s invention, from the first string telephone invented in the 1600s to today’s mobile phones, demonstrate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 variation.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preservation of innovation.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advances in language.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our ancestors of centuries past, humans today rely heavily on electronic communications.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Someone from the European Union, which requires four paid weeks of leave for workers each year, may be surprised to learn that the United States does not guarantee workers any paid vacation.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division of labor.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variation across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Ela lives in a tight culture. It is therefore likely that Ela considers it ________ to litter, show affection in public, or arrive late to an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unacceptable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permissible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socially normative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live in ________ cultures are more likely to adhere strictly to social norms.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Tight cultures are to ________ adherence to social norms as loose cultures are to ________ adherence to social norms.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strict;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 strict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central; conforming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conforming; central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country, antibiotics that would not have been available a century ago are now relied upon to treat infections. In another country, traditional medicines are still relied upon to treat infections. This illustrates that 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 be strict or loose.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socially contagious.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 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vary across time and place.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one person in a quiet room clears their throat, others will likely do the same.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chameleon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chameleon effect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Merve’s psychology professor started looking at the ceiling during class, the entire class mimicked the behavior.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chameleon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Gloria just watched a romantic comedy with her friends and is now in a happy mood.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contagion.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 hearing someone reading a neutral text in a sad voice creates “mood contagion” in listeners.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Hearing someone talk in a happy or sad voice can elicit the corresponding mood in the listener. This phenomenon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Darla is happy to learn that her best friend from her hometown is on the phone. However, the sadness in her friend’s voice causes Darla’s mood to change from happy to sad. This change in mood resulting from the tone of her friend’s voice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 enables our ability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suggestible.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obedient.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Mona is crying as she tells Jackie about her parents’ divorce. Jackie also begins to cry, which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Ellie is eating breakfast with her friend Adra. Adra is tired from a late night of studying and yawns. Ellie then yawns too.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Eight-year-old Marta finds that her 7-month-old sister Ana will smile when Marta smiles and laugh when Marta laughs. Ana’s imitation of Marta’s facial expressions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one person in a group laughs, scratches, or checks their phone, others will do the same. This is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obedience.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contagion.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eating lunch with a friend when she checks her phone. A few minutes later you check your phone. This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norms.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Charlene is sitting in the library studying for an upcoming exam. The person next to her is shaking his foot while studying and Charlene begins to do the same thing.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tend to ________ those we like, and to ________ those who mimic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ignore; dislike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gravitate toward; loath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like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mimic; like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sharing the moods of those around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attributing others' moods to 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changing our mood to gain social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associating low levels of physical arousal with positive moods.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Carolina’s friends are enjoying themselves at a party, but when Carolina arrives feeling miserable after having received bad news, they stop laughing and look sad. This change in her friends'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Dylan is sad because he just ended a three-year relationship with his partner, but he agrees to join his friends for coffee. He finds that everyone is laughing and having a good time, so he soon begins laughing and enjoying everyone’s company. Dylan’s reaction to his friends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Jarrod has the ability to mimic the facial gestures of his friends and mirror their moods and emotional states. For this reason, his friends look to him for emotional support. Jarrod's behavior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subjectivity.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authenticity.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clusters of suicides that sometimes follow a highly publicized suicide may be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suggestibility.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performing simple tasks more quickly in the presence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adjusting one's behavior or thinking toward a group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neglecting critical thinking in order to preserve group harmony.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losing self-awareness in group situations that foster anonymity.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researcher demonstrated the pull of conforming to those around 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Bargh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Milgram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Solomon Asch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Norman Triplett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Asch asked college students to judge the length of a line, he found that ________ answered incorrectly when answering questions alone.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than 1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5 percent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than one-third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around two-thirds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Solomon Asch asked people to identify which of three comparison lines was identical to a standard line. His research was designed to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Yadira believes that eating meat is unhealthy and has not eaten meat in years. While at a party held by her new employer she is offered a hamburger. Yadira is anxious to make a good impression and really wants to be liked, so she accepts and eats the hamburger. Yadira’s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Naseeb disagrees with his classmates on an issue. During a class discussion, Naseeb is most likely to conform to his classmates' opinion on the issue if 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 high level of 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not have to reveal his personal opinion at the close of the class discussion.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believes the rest of the class is unanimous in their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verbally expresses his own unique opinion early in the class discussion.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likely to conform to group pressure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observed another group member voice dissent.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admire the group's status and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opinions and behaviors are private rather than public.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culture encourages a lack of respect for social norms.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 resulting from a person's desire to gain approval or avoid disapproval is said to be a response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Duarte attends his son’s soccer games mainly to win his son’s approval. His behavior exemplifies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Terrance publicly agrees with his friends that Elia would make the best student body president. On the secret ballot, however, he votes for Yotam. Terrance's public conformity to his friends' opinion best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chameleon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Saliyah’s political science class organizes into small groups to discuss whether it is appropriate for governments to limit citizens’ freedom of speech. While Saliyah disagrees with some of the statements her groupmates are making, she is more likely to go along with the group than to voice her disagreement. Which of the following is NOT a likely factor in her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feels 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group has at least three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Everyone else in the group agrees.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 admires the group’s status.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harmony is prized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collectivistic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Western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individualist cultures.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value of social conformity is most likely to be emphasized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England.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North America.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dynamic norms refer to how norms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consistent.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changing.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 resulting from the acceptance of others' opinions about reality is said to be a response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Marisol, who wants to buy her mother a new coffeemaker for her birthday, discovers that the one she’d planned to buy has hundreds of negative reviews from people who claim it breaks easily. After reading through them, Marisol decides to buy a different model. Her decision is the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obedience to authority.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 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Ira decided to cancel his canoe trip after hearing a weather forecaster warn that a severe thunderstorm would soon pass through the area. Ira’s decision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Nathaniel is planning to purchase a new car. He was set to buy one model, but after researching online ratings, reading customer reviews, and speaking with friends, he decides on a different model. Nathaniel’s decision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 is to ________ as informational social influence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 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 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approval; accuracy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accuracy; social approval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demonstrates how conformity can be negative?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going along with his peers to bully Thomas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donating to charity after watching a group of her peers do so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 helping an elderly man off a bus after watching someone help him get on the bus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Rebecca volunteering her time at a local animal shelter after hearing her friends talk about doing so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Janie now volunteers every Saturday morning at a local animal shelter because her friends do so.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 of 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dangers of 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benefits of mood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conformity can be a good thing.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Stanley Milgram is the social psychologist who conducted studies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determine people’s willingness to conform to a group standard.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measure people’s willingness to comply with orders given by an authority figure.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assess how the presence of other affects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 the dynamics of a group decision-making process.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you were a participant in Milgram's original obedience experiment, it is very likely that you would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5"/>
              <w:gridCol w:w="80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 the role of the teacher and “shock” the learner.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 the role of the learner and be “shocked” by the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an equal chance of being assigned to the role of either teacher or learner.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given a battery of psychological tests to determine whether you were high or low in 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Milgram described the details of his experimental design to a group of 40 psychiatrists. He asked them to predict how participants would behave. The results of this survey showed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they all thought the participants would quit once they were told about the electric shock.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psychiatrists correctly predicted the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psychiatrists thought that the “teacher” would stop once the “learner” indicated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of the psychiatrists thought that participants would eagerly shock the learner.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Milgram's first study of obedience, the majority of “teachers” who were ordered to shock a “learner”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refused to deliver even slight levels of shock.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initially complied but refused to deliver more than slight levels of shock.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complied until ordered to deliver intense levels of shock.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complied fully and delivered the highest level of shock.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all of Milgram's obedience experiments, participants were deceived about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association of the research with a prestigious university.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Milgram's professional status as a research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much they would actually be paid for participating in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of shock the victim actually received.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the participants in Milgram's study were later surveyed about taking part in the research, most reported that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8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believe they were actually delivering shock to the “learner.”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had actually enjoyed shocking the “learner.”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regret taking part in the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did not believe the study should be repeated.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Doug obeyed his boss’ commands to illegally procure information about a competing company, which was sharply inconsistent with Doug's ethical values. The discomfort associated with Doug's awareness of the inconsistency between his values and his actions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Milgram's obedience experiments, “teachers” were LEAST likely to deliver the highest levels of shock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3"/>
              <w:gridCol w:w="80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 was conducted at a prestigious institution such as Yale University.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experimenter became too pushy and told hesitant participants, “You have no choice, you must go 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“teachers” observed other participants refuse to obey the experimenter's 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“learner” said he had a heart condition.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Milgram's experiments, participants were torn between whether they should respond to the pleas of the ________ or the demands of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obedient role model; “teacher”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“teacher”; “learner”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“teacher”; defiant role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“learner”; experimenter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gradually escalating levels of destructive obedience in the Milgram experiments best illustrate one of the potential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 feels strongly that drinking alcohol is unhealthy. While having dinner with some prospective clients, Alex orders a glass of wine to fit in with the group, even though he still objects to drinking.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 to peer pressure may lead us to behave in ways that violate our own personal convictions.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tendency to attribute the cause of behavior to personality dispositions rather than situational factors illustrates the way we may often underestimate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Adan is invited to a friend’s costume party. He dislikes costumes, so he shows up in regular clothes. Adan’s choice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chameleon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power of one or two individuals to sway majorities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informational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influence.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influence refers to the power of one or two individuals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comply with the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depersonalize the leader.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get the group to obey.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sway the majority.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holding a minority opinion are most influential when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argue positions widely divergent from those of the majority.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use of emotional rather than logical appeals.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acknowledge the wisdom of the majority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unswervingly hold to their own 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Lincoln, who is a class representative on the student council, wants to convince his fellow council members to make some major policy changes that he knows the majority may not favor. To influence the majority, he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some uncertainty about his position.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self-confident and consistent in expressing his viewpoint.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the last member to speak and present his argument as briefly as possible.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address his arguments specifically to the member of the majority who seems most disagreeable.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is at the gym, Antonia, who is a skilled weight lifter, lifts heavier weights when other patrons are using nearby equipment.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contagion.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social facilitation, when you are eating with others, you can expect to eat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amount you normally would.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foods that they 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light turns green, drivers take about 15 percent less time to travel the first 100 yards when another car is beside them at the intersection than when they are alone.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improved performance of well-learned tasks in the presence of others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tasks that are relatively simple or well-learned, social facilitation means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8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expend less effort on collective tasks than when performing the same task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work harder when they are in groups than when they are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presence of other people enhances individual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reduction of self-awareness and inhibitions when a person is part of a group whose members</w:t>
                  </w:r>
                </w:p>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 anonymous.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 is most likely to occur in the performance of ________ tasks.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challenging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unenjoyable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 local trails, Barbara, a skilled cyclist, pedals much faster and harder when others are biking and running nearby.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does the presence of observers affect a person's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1"/>
              <w:gridCol w:w="8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improves performance on poorly learned tasks and hinders a person's performance on well-learned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improves performance on physical tasks and hinders a person's performance on mental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improves performance on verbal tasks and hinders a person's performance on mathematical tasks.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improves performance on easy tasks and hinders a person's performance on difficult tasks.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which task would the presence of observers most likely hinder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raking leaves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washing dishes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reciting the alphabet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solving a crossword puzzle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people to exert less effort when they are pooling their efforts toward a common goal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foot-in-the-door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 is a phenomenon in which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expend less effort on collective tasks than when performing the same task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individuals work harder when they are in groups than when they are alone.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presence of other people enhances individual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a reduction of self-awareness and inhibitions when a person is part of a group whose members feel anonymous.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Dominic has a group project that has to be completed for his class this semester. Which of the following is needed to ensure that Dominic does not fall prey to social loafing?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should underestimate his contributions to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should not worry about what others think about his effort in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Each group member should receive an individual grade for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members should not consider personal accountability for the project.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Blindfolded people were observed to clap louder when they thought they were clapping alone than when they thought they were clapping with others.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Karen is taking a class in which students are asked to work in a group on the course term paper. Every member of a group is to receive exactly the same grade based on the quality of the group’s paper. This situation is most likely to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which of the following groups is social loafing LEAST likely?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Girl Scouts who must gather wood for a campfire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restaurant food servers who are allowed to keep the individual tips they receive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executive board members who each receive an equal share of the company profits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students working on a group project for which they will all receive the same grade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 is most likely to be observed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Japan.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Thailand.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may contribute to social loafing?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underestimating your own contributions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viewing individual contributions as important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less accountable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levels of motivation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w:eastAsia="Times New Roman" w:hAnsi="Times New Roman" w:cs="Times New Roman"/>
                <w:b w:val="0"/>
                <w:bCs w:val="0"/>
                <w:i w:val="0"/>
                <w:iCs w:val="0"/>
                <w:smallCaps w:val="0"/>
                <w:color w:val="000000"/>
                <w:sz w:val="24"/>
                <w:szCs w:val="24"/>
                <w:bdr w:val="nil"/>
                <w:rtl w:val="0"/>
              </w:rPr>
              <w:t>Neil is working with three other students on a course project. He is aware that the class is important to the others because it is a pre-law requirement; for his major, the class is less important. So, Neil figures that they can do most of the work and he will do only what he has to. Neil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group polarization.</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group situations, the loss of self-awareness and self-restraint that fosters arousal and anonymity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Online bullying may partly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Circumstances that increase ________ are likely to reduce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anonymity; 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 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anonymity; 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self-awareness; 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individuals who are normally law-abiding become destructive when they are part of a mob. This change in behavior is best understood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Wearing a mask might prompt some people to engage in less inhibited, more destructive behavior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LEAST likely to create deindividuation?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feeling that one cannot be identified in a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heightening self-awareness by taking a video of the event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creating emotional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the likelihood of antisocial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can deindividuation help explain adolescent acts of vandalism on Halloween?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Halloween is typically celebrated only in individualist cultures.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Darkness, masks, and traveling in a group all provide feelings of anonymity.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less likely to behave responsibly in the presence of other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feelings of anonymity produce more self-awareness.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Elana repeatedly posts negative comments on her classmates’ social media using a fake account, she would never make any of these remarks in person.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accountability.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4"/>
              <w:gridCol w:w="8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lack of critical thinking that results from a strong desire for harmony within 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split within a group produced by striking differences of opinion among group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of individuals to exert more effort when working as part of 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enhancement of a group's prevailing inclinations through group discussion.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Alicia, who is politically conservative, is active on social media. She follows her friends, posts links to conservative websites, and has joined several conservative chat forums. These activities have strengthened her views further.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students who join debate clubs are more politically liberal than students who do not join the clubs, the gap in the political attitudes of the debate club members and the non-members will probably widen as they move through college. This would be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mood linkage.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Professors Vallee, Agustian, and Glaser each tend to think that today’s students are not as hardworking as students were when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they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went to college. After discussing the matter over coffee, they come away even more convinced that students are not as diligent as they once were. This episode provides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w:eastAsia="Times New Roman" w:hAnsi="Times New Roman" w:cs="Times New Roman"/>
                <w:b w:val="0"/>
                <w:bCs w:val="0"/>
                <w:i w:val="0"/>
                <w:iCs w:val="0"/>
                <w:smallCaps w:val="0"/>
                <w:color w:val="000000"/>
                <w:sz w:val="24"/>
                <w:szCs w:val="24"/>
                <w:bdr w:val="nil"/>
                <w:rtl w:val="0"/>
              </w:rPr>
              <w:t>A person who is mean-spirited and nasty is likely to be viewed as more ________ a group discussion of that person's qualities, and a person who is thoughtful and kind is likely to be viewed as more ________ a group discussion of that person's qualities.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before; positive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after; negative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after; positive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positive after; negative before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Internet communication that enables like-minded health care advocates to share their ideas also serves to strengthen their prevailing health care attitudes.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mimicry.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providing prospective terrorists with a way to connect with others who share their attitudes, the internet most likely serves as a medium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of ________, electronic communication and social networking can encourage people to isolate themselves from those with different opinions.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Lola has become more committed to reducing police violence after participating in internet discussion groups, and she no longer reads any commentary or articles that diverge from her views. Lola’s beliefs were strengthened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polarization.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Benny and Marcia have lost their only son to cancer. They were having trouble recovering from the heartbreak until a friend recommended an internet group for bereaved parents. This demonstrates that the internet can be a source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 healing.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going online to combat racial injustice, raise awareness, and organize activists, #blacklivesmatter has become a global force. This is an example of how the internet can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combat 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encourage social contagion.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discourage conformity.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 social movements.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overwhelming desire for harmony in a decision-making group increases the probability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Saul, a high school principal, tells his teachers that he expects loyalty and does not want to hear any objections to his decisions. Saul’s comments to his teachers are likely to 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dissonance.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loafing.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tragic decision to launch the space shuttle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Challenger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resulted in part from the minimal expression of dissenting views among NASA personnel and advisors. This best illustrates the dangers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deindividuation.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comments is most likely to be made by Wendell, who is the leader of a group characterized by groupthink?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been united on matters in the past and I hope that will continue.”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will need some outside experts to critique our decisions.”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important for each of us to think critically about this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should probably divide into subgroups and arrive at independent decisions.”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Groupthink can be prevented by a leader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directive and makes his or her own position clear from the start.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invites outside experts to critique a group's developing plans.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tries to maintain high morale among group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emphasizes the importance of the issue under discussion.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unjustifiable and usually negative attitude toward a group and its members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Sarra believes that teenagers are irresponsible and untrustworthy. Her attitude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blaming the victim.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Prejudice involves a three-part mixture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conflicts, hindsight bias, and 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inequality, frustration, and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emotions, stereotypes, and a predisposition to discriminate.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 outgroup homogeneity, and 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stereotype is best described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hostile feeling that triggers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perceived incompatibility of goals or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that those who encounter misfortune deserve their fate.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generalized belief about a group of people.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Abigail thinks that men are stronger and more athletic than women.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preference.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Andrea, who manages a convenience store, watches younger customers carefully because she believes that most teenagers shoplift.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true regarding stereotypes?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Stereotypes do not exaggerate observations.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Stereotypes are always false.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Sometimes stereotypes reflect reality.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Everyone believes all existing stereotypes.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Tamar is surprised when she visits Reggie’s house and finds it neat and clean, because she believes that men are very messy.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preference.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Antonio believes that all politicians are selfish and egotistical. His beliefs are examples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sexual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blaming the victim.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Republicans and Democrats tend to overestimate the extremism of the other side.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perception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minority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microaggression.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overgeneralized belief about a group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unjustifiable negative behavior toward a group or its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feeling of hostility toward a group or its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belief that those in an outgroup all behave the same.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Refusing to hire qualified job applicants because of the color of their skin is to engage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blaming the victim.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Alice refuses to speak to some new neighbors who practice a different religion. Alice’s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blaming the victim.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with anti-Black attitudes are less likely to judge as guilty a White police officer who killed a Black man, they are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blatant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perception gap.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difference between prejudice and discrimination is most similar to the difference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 and 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 and 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blaming the victim and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 and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Larry, who is White, works at a hardware store. He believes he harbors no prejudice against people of other races, but he rushes to assist White customers while tending to ignore Black customers.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microaggression.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associations are typically ________, whereas implicit associations are often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persistent; temporary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objective; subjective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may unconsciously harbor negative racial associations. This best illustrates the subtle nature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Ms. Colvin, an assistant fifth-grade teacher, believes that she treats all students fairly and equally. But when her supervising teacher reviews some essays Ms. Colvin has graded, it becomes clear that she has different expectations of students based on their race.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normative social influence.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FALSE regarding the Implicit Association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Millions of people have taken the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Critics caution against using the test to assess individuals.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reliability of the test has been questioned by critics.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bias predicts a narrow range of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White university women withheld criticism of a flawed essay attributed to a Black student, they demonstrated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look at images of faces from different ethnic groups, their facial-muscle responses may indicate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participating in an experiment, Fiona is asked to look at images of Black and White faces, while the researchers look for different responses in Fiona’s facial muscles. The researchers are looking for indications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Americans’ expressed approval of interracial marriage has increased dramatically over the past 60 years, many still respond indifferently when they hear prejudice-laden language. This illustrates the persistence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subtle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one very large analysis indicated, ________ scientific teams have produced some of the most influential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female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ethnically homogeneous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ethnically diverse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 male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Roughly ________ percent of Americans now agree that their nation’s having “many different races and ethnicities” is good for the country.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75</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Among Black and Hispanic people, as well as in India and some East Asian cultures, those with darker skin tones sometimes experience greater prejudice and discrimination.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colorism.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in which White participants took longer to identify pleasant words as “good” when presented with Black-sounding names indicated the presence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was able to predict voters’ support for U.S. presidential candidate Barack Obama in 2008?</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implicit and 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neither implicit nor explicit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election of U.S. President Barack Obama was found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________ are more than twice as likely to be misperceived as threatening by police officers, even by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suspects; White officers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Black suspects; Black officers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suspects; White officers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White suspects; Black officers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one analysis of 59 unarmed suspect shootings in Philadelphia over seven years, 49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overt racial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misidentification of an object or a movement.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officer impulsivity.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predicts the number of African Americans killed by police in a given region?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bias toward African Americans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income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population density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 of African Americans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1937, Americans have expressed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readiness to support laws guaranteeing a pregnant worker's right to parental leave.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approval of people marrying at earlier ages.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readiness to vote for a qualified female presidential candidate.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decreasing support for a woman's right to abortion.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likely to blame for women being paid less than 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tech startup where Jon and Emma are employed encourages independent work, an assertive interaction style, and self-nomination for promotions. These ________ norms may limit ________ opportunities for inclusion and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masculine; Jon’s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masculine; Emma’s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feminine; Jon’s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feminine; Emma’s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more often refer to men, including male instructors, by their last name and women by their first name. What is the best explanation for this observation?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gender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found that male directors of 1000 popular films outnumber female directors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5 to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16 to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21 to 1.</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24 to 1.</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gender prejudice and discrimination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majority of the world's children without basic schooling are boys.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most countries, men and women share equally in the duties of child raising.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perceive their fathers as more intelligent than their mothers, despite gender equality in intelligence scores.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most parts of the world, daughters are valued more than sons.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researchers found that people take longer to identify words such as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assertive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bold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“strong” when the words are associated with female faces rather than with male faces, this finding would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the following nations, which would be most likely to have the highest percentage of male newborns?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Canada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United States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statements is FALSE about worldwide anti-gay attitudes?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6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are more likely to have an anti-gay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educated people are more likely to have an anti-gay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Older adults are more likely to have an anti-gay attitude.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Younger women are more likely to have an anti-gay attitude.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________ percent of LGBTQ Americans report being subject to slurs or jokes.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30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40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60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communities where anti-gay prejudice is high, the rates of gay and lesbian ________ and cardiovascular deaths are also higher than average.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suicide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cancer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disorders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aggressive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Same-sex marriage recently became legal where Samantha lives. This will likely lead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people to have gay-supportive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an increase in hate crimes.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an increase in implicit LGBTQ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an increase in explicit LGBTQ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believe that people get what they deserve and deserve what they get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frustration-aggression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 often leads people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dislike and distrust those who are wealthy.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believe that those experiencing misfortune deserve to suffer.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 higher levels of prejudice after suffering 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 with kindness to those who mistreat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learned that her neighbors contracted COVID-19 at the beginning of the pandemic, Stella thought, “This would never have happened if they’d bothered to take vitamins.” This attitude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readiness to assume that those experiencing wealth and those experiencing poverty each deserve their status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Yamaguchi believes that most unemployed people are to blame for their unemployment. His belief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Twelve-year-old Audrey comes home upset and tells her mother that her friend Stanley is being bullied relentlessly by some other boys in their class. “Well, Stanley can be a little annoying. What did he do to set them off?” her mother asks.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blame-the-victim dynamic.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ingroup is the set of people with whom we share a common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identity.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Caroline is from Texas, is Catholic, is married with two children, and is a university professor. Which of the following is NOT a characteristic of one of her ingroups?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Texan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Catholicism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attorney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think about us and them, “them”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other-race.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Norris is from New York, is Jewish, is single, and is a lawyer. Which of the following is his outgroup?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single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Christian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Yorker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lawyer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sense of social identity is most likely to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favor “us” rather than “them”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implicit 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 is more likely to show itself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favoritism.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favoritism.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harm to the ingroup.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harm to the outgroup.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Across 17 countries, ingroup bias appears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as the tendency to harm the 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change depending on the situation.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grow stronger with 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as ingroup favoritism than as harm to the outgroup.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Seven-year-old Candice believes that girls are better than boys, while 6-year-old Edgar believes that boys are better than girls. Their beliefs most clearly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a Girl Scout picnic, Lavinia was randomly selected to be on one baseball team and Carla on the opposing team. Before the game started, Lavinia and Carla were each convinced that her team was the better one. The girls' beliefs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finding someone to blame for our negative experiences is a cause of prejudice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 since he lost his state job because he was constantly late for work, Ryan has become increasingly hostile toward the “government bureaucrats who are leading the country toward bankruptcy.” Ryan's increasing prejudice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student bullying his classmate to boost his own sense of status after failing a test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According to research, frequent, repetitive exposure to hate speech increases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Greater acceptance of prejudice toward groups that then-presidential candidate Donald Trump targeted during his campaign, such as immigrants and Muslim people, may have led to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hate crimes.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reduction in hate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reduction of discrimination in society.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in social media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us understand the world around us, we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 categories.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 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 from 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create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have a tendency to overestimate the similarities among people we have sorted into a single category. This best illustrates the ________ roots of prejudice.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emotional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Ethan, who is in his mid-twenties, is best able to recognize the faces of people he has met that are in his age group as compared with those who are in late adulthood.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own-age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own-race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cross-race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most likely to ________ the diversity among members of an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overestimate; 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correctly estimate; outgroup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ingroup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 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perceive the members of an outgroup as similar to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unjustifiable negative behavior toward a group or its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favor our own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of prejudice that offers an outlet for anger by providing someone to blame.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his daughter enjoys wearing frilly “princess” dresses, Michael assumes that all young girls prefer to dress this way. Michael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 refers to a bias with respect to the recognition of other people's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names.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voices.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personality traits.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Alejandro, who is Hispanic, witnessed a bank robbery committed by one White suspect and one Hispanic suspect. When asked by investigators to pick them out of a lineup, Alejandro was unable to pick out the White suspect.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Asian children are better at recognizing Asian faces than European faces.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New Zealanders of Chinese descent and European descent were asked to quickly classify faces with blended Chinese and Caucasian physical features. Compared with observers of Chinese descent, observers of European descent more readily classified ambiguous faces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Caucasian.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Chinese.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Australian.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American.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Val is extremely afraid of air travel and spends each flight remembering news stories of plane crashes. His fear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explicit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availability heuristic.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16-year-old boy is found to have a gun in school, many residents of his town begin to fear all the local boys, assuming they must be armed and aggressive. This is likely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8"/>
              <w:gridCol w:w="8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overestimate the impact of social influence on others'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categorize other individuals on the basis of barely noticeable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vivid cases feed our stereotypes.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people strongly resent those who draw a lot of attention to themselves.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 is defined as the tendency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4"/>
              <w:gridCol w:w="8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favor our own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an event has occurred, to overestimate one's ability to have foreseen or predicted the outcome.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recall faces of one’s own race more accurately than faces of other races.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blame ourselves for our failures while downplaying our successes.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 tends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victim blaming.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 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 victim blaming.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Fen, who does not like big cities, discourages her daughter from visiting friends in New York City. When her daughter’s laptop is then stolen, Fen says, “See? I knew something terrible would happen if you went!” Fen’s comments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some countries, women who have been raped have sometimes been sentenced to punishment for having violated adultery prohibitions.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blame-the-victim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is often difficult to legislate major social changes such as health care reform. But once such policies are in place, they tend to be cherished and preserved.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 justification.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Verbal behavior intended to hurt another person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majority of aggressive behaviors can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interaction of biology and experience.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attacker who mugs you for your money most clearly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Wei and Kate are angry at Saira, so they start a malicious rumor that she cheats on all of her exams.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scapegoating.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explanation of aggression in terms of instinct would have the most difficulty accounting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unexpected and unprovoked outbursts of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wide cultural variations in aggressiveness.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 that is accompanied by anger and hostility.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nuclear weapons to kill millions of unseen victims.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biology of aggression has clearly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human aggression is an unlearned instinct.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physiological basis for aggression in humans.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can be bred for aggressiveness.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influences contribute to aggressive behavior by men but not by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w:eastAsia="Times New Roman" w:hAnsi="Times New Roman" w:cs="Times New Roman"/>
                <w:b w:val="0"/>
                <w:bCs w:val="0"/>
                <w:i w:val="0"/>
                <w:iCs w:val="0"/>
                <w:smallCaps w:val="0"/>
                <w:color w:val="000000"/>
                <w:sz w:val="24"/>
                <w:szCs w:val="24"/>
                <w:bdr w:val="nil"/>
                <w:rtl w:val="0"/>
              </w:rPr>
              <w:t>Studies of identical and fraternal twins indicating that violent behavior is more likely to be shared by identical twins demonstrates the impact of ________ on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genes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scripts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most well-known genetic marker identifies those who are more likely to behave aggressively?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Owen tends to be very aggressive. Which of the following is a genetic marker for his aggression level?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Y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serotonin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epinephrine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X chromosome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Monoamine oxidase A (MAOA) is sometimes called the ________ gene.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warrior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racist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Ezekiel has always been easily angered and tends to behave aggressively when provoked. Ezekiel may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overabundance of the warrior gene.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missing MAOA gene.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high MAOA gene expression.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 MAOA gene expression.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shown that human brains have ________ that will either inhibit or facilitate aggression when provoked.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specific brain area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systems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specific hormones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area of the brain, when stimulated, may cause aggressive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MAOA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neurosurgeons activated an implanted electrode in the ________ of a mild-mannered woman, she displayed aggression.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amygdala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David has a history of violence. Which area of his brain do researchers believe may be partially responsible for his behavior because it is damaged, immature, or disconnected?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hippocampus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hypothalamus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Australia and South Africa, restricting alcohol sales has had the effect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assaults.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assaults.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reducing aversive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increasing aversive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Matthias is struck in the shoulder by a badly hit tennis ball. He is most likely to respond aggressively to the person who hit the ball if he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consumed alcohol.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lower-than-average testosterone levels.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mature frontal lobes.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LEAST likely to respond with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5"/>
              <w:gridCol w:w="80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Tyree, who has a higher-than-average level of testosterone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Jason, who has been drinking and is stuck in a subway train that has a very foul odor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Irene, who is sitting in the park doing a very difficult crossword puzzle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who has a history of violent behavior and feels he has been insulted by his employer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frustration-aggression principle would most likely affect an individual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in an unusually empty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exposed to colder-than-average temperatures.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chronic pain.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greater-than-average frontal lobe activity.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anger results when an attempt to achieve some goal is blocked is known 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other-race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frustration-aggression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analysis revealed that pitchers were more likely to hit batters when the previous batter had hit a home run.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frustration-aggression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best illustrates the path to aggression, as outlined by the frustration-aggression principle?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anger</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frustration</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Wingdings, serif" w:eastAsia="Wingdings, serif" w:hAnsi="Wingdings, serif" w:cs="Wingdings, serif"/>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Roman lost the election for president of his high school class, he spread false rumors intended to spoil the newly chosen president's reputation. Roman’s behavior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homogeneity.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frustration-aggression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associations.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Whenever the subway she takes to work is overcrowded, Maddy tends to be rude to her co-workers and short-tempered with her clients. Maddy’s behavior can best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frustration-aggression principle.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associations.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temperatures rise in summer, the rates of violent crimes increase. This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culture of honor.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just-world phenomenon.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frustration-aggression principle.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Violent crime and spousal abuse rates have been found to be higher 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political elections.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holiday weekends.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hotter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rainy days.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Bullying younger children earns Diego the attention and respect of many classmates. As a result, his bullying behavior increases. This most clearly suggests that his aggression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reaction to frustration.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product of 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Parents who discipline their children physically are often teaching aggression through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blaming the victim.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Violence is more common among those who experience minimal levels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patronization.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prejudice.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father care.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FALSE statement about U.S. “culture of honor” states in relation to aggressive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states were settled by Puritan, Quaker, and Dutch farmer-artisans who tend to be more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states were settled by Scots-Irish herders whose tradition encouraged violent insult, the use of arms, and slavery.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states also have higher rates of students bringing weapons to school and of school shootings.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These states tend to be more supportive of uncontrolled gun ownership.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 refers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generalized belief about a group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favor our own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associating ourselves with certain groups and contrasting ourselves with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culturally modeled guides for how to act in various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culturally modeled guide for how to behave during a job interview is best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significant danger of violent media is that it provides ________ for impressionable viewers.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implicit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outgroup biases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Leo grew up watching his father scream at his mother whenever he was frustrated at work. Leo, who now screams at his spouse whenever he becomes frustrated, has developed an aggressive ________ for handling frustration.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stereotype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script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ingroup bias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repeatedly watching violent pornographic movies, Christopher will likely become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believe that women enjoy aggressive sexual treatment.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believe that sexual aggression is a serious issue.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likely to accept the use of sexual coercion.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likely to behave aggressively toward women.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Viewing pornography heightens the risk of sexual aggression primarily among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single men.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are already aggressive.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are currently in a romantic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men who exhibit gender prejudice.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dozen longitudinal studies have found that ________ predicts “greater levels of overt physical violence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violent video game 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video game 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person-centered video game playing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non-video game playing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Experimental participants randomly assigned to play a video game involving bloody murders and groaning victims became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empathic.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attuned to the real-life effects of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sensitive to cruelty.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hostile.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Joshua loves to play video games. Recently, his parents have noticed that he is less sensitive to cruelty and has increased levels of aggression. This may be related to Joshua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an X chromosome.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having increased activity in his parietal lobe.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exhibiting genetic predispositions to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playing violent video games.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has demonstrated that watching violent behaviors can increase real-life aggression. This demonstrates that violent video games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 social scripts related to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not related to aggressive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the sole cause of aggressive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should be examined further in experimental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Ryan explains to his class that aggressive behavior often involves the interactive influence of use of alcohol, rewards for aggressive behavior, and exposure to violent media. The professor's lecture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scapegoating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hindsight bias.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friendship’s most powerful predictor?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contact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moved into an apartment several months ago and is now close friends with Andrés, who lives two apartments down. This is likely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contact.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increased liking for a novel stimulus following repeated exposure to it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mirror-image perception.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 most directly contributes to the positive relationship between ________ and liking.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like the letters of their own name better than other letters. This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Terry first hears a new song, he isn’t sure he likes it. The more often he hears it played, however, the more he enjoys it. Terry’s reaction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tend to prefer a(n) ________ image of themselves, while their friends prefer a(n) ________ version of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actual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 mirror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actual; actual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mirror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television program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Seinfeld</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George tried to make himself more attractive to a woman he just met by leaving his keys at her house, showing up at her place of work, and shopping at a store she frequented. He believed that his frequent appearances would cause her to like him. George is attempting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Jazmine is 3 months old and prefers photos of the race she sees most.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experiences with 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more likely to like someone whose face incorporates some morphed features of our own.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 New Roman" w:eastAsia="Times New Roman" w:hAnsi="Times New Roman" w:cs="Times New Roman"/>
                <w:b w:val="0"/>
                <w:bCs w:val="0"/>
                <w:i w:val="0"/>
                <w:iCs w:val="0"/>
                <w:smallCaps w:val="0"/>
                <w:color w:val="000000"/>
                <w:sz w:val="24"/>
                <w:szCs w:val="24"/>
                <w:bdr w:val="nil"/>
                <w:rtl w:val="0"/>
              </w:rPr>
              <w:t>As compared with relationships formed in person, which of the following is NOT true in relation to internet-formed friendships and romantic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more likely to last.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are less satisfying.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People tend to disclose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They involve less posturing.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Johanna has recently installed a dating app on her phone in hopes of finding a romantic partner.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speed dating.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modern matchmaking.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of rejection.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speed-dating events for straight daters, men wish future contact with ________ of their speed dates than women do. If women at a speed-dating event stay seated while the men circulate, this difference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disappears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remains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disappears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remains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researchers, speed dating can provide useful information regarding ________ but not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 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 compatibility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impressions; compatibility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 proximity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individuals is LEAST likely to be selected by another for a future date at a speed-dating gathering?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Thomas, who has a fear of rejection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Alicia, who is extremely good looking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who is extremely extraverted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Sandy, who is very professionally accomplished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first impressions of those we meet are most likely to be determined by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appearance.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most people meet Fernando, the first thing they notice is how handsome he is. However, according to the research, Fernando’s level of physical attractiveness is NOT related to his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self-esteem.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level of future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popularity.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 of dating.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333. </w:t>
            </w:r>
            <w:r>
              <w:rPr>
                <w:rStyle w:val="DefaultParagraphFont"/>
                <w:rFonts w:ascii="Times New Roman" w:eastAsia="Times New Roman" w:hAnsi="Times New Roman" w:cs="Times New Roman"/>
                <w:b w:val="0"/>
                <w:bCs w:val="0"/>
                <w:i w:val="0"/>
                <w:iCs w:val="0"/>
                <w:smallCaps w:val="0"/>
                <w:color w:val="000000"/>
                <w:sz w:val="24"/>
                <w:szCs w:val="24"/>
                <w:bdr w:val="nil"/>
                <w:rtl w:val="0"/>
              </w:rPr>
              <w:t>Strikingly attractive people are more likely to perceive praise for their work as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sincere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well deserved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insincere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undeserved</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physical attractiveness indicates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appealing traits are viewed as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children perceive themselves to be physically unattractive.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adults' physical attractiveness fails to predict their frequency of dating.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adults' incomes are unrelated to their attractiveness.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Worldwide, heterosexual men tend to judge women as attractive if they appear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empathic and kind.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honest and humorous.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mature and dominant.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youthful and fertile.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Heterosexual women tend to prefer all of the following in men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healthy appearance.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dominance.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youthfulness.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with more symmetrical faces are perceived as more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likely to prefer as friends those who are similar to us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areas.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339. </w:t>
            </w:r>
            <w:r>
              <w:rPr>
                <w:rStyle w:val="DefaultParagraphFont"/>
                <w:rFonts w:ascii="Times New Roman" w:eastAsia="Times New Roman" w:hAnsi="Times New Roman" w:cs="Times New Roman"/>
                <w:b w:val="0"/>
                <w:bCs w:val="0"/>
                <w:i w:val="0"/>
                <w:iCs w:val="0"/>
                <w:smallCaps w:val="0"/>
                <w:color w:val="000000"/>
                <w:sz w:val="24"/>
                <w:szCs w:val="24"/>
                <w:bdr w:val="nil"/>
                <w:rtl w:val="0"/>
              </w:rPr>
              <w:t>Sarah has a college education, does not smoke, and enjoys sports. When she is seeking a romantic partner, she is likely to prefer someone who is similar to her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intelligence.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interests.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all of these areas.</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340. </w:t>
            </w: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Kinsley, a 20-year-old college sophomore, is talkative, assertive, and politically conservative. Research suggests that she would most likely become a good friend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Nolan, who is relaxed and talkative.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Thor, who is politically liberal and assertive.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Theo, who is talkative and assertive.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2"/>
                      <w:szCs w:val="22"/>
                      <w:bdr w:val="nil"/>
                      <w:rtl w:val="0"/>
                      <w:lang w:val="en-US" w:eastAsia="en-US"/>
                    </w:rPr>
                    <w:t>Marco, who is reflective and quiet.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Especially when our self-image is low, we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focus on physical attractiveness.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likely to like those who like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 likely to form friendships.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susceptible to 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Liking those who share and validate our attitudes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reward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likely to work hardest to like the new neighbors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seem reluctant to socialize.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the biggest house on the block.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 your interests and attitudes.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seem most socially successful.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Marilynn and Eva are friends. Marilynn inspires Eva with her self-discipline and helps Eva to remain focused on her studies. Eva inspires Marilynn with her sociability and has helped Marilynn to branch out and make some new friends. This mutually beneficial relationship can best be explained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similarity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Raymond and Jameson have been close friends for years. Which of the following is likely the most significant factor in the durability of their friendship?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proximity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attractiveness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an aroused state of intense positive absorption in another, usually present at the beginning of a love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Equitable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 suggests that passionate love can be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best explains why the excitement that lingers after a frightening event can facilitate passionate love?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biking on a narrow trail with his spouse, Ilhan narrowly avoided a collision with another bicyclist. Moments later, he experienced an unusually warm glow of affection for his spouse. His romantic reaction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investigating the impact of physical arousal on passionate love, researchers arranged for an attractive woman to briefly interact with men who had recently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consumed an alcoholic beverage.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crossed a swaying footbridge.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listened to romantic music.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intervened in an emergency.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Whereas ________ is an aroused state of intense positive absorption in another, which occurs early in a relationship, ________ is a deep feeling of attachment between those who have shared, intertwined lives.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 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love; 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 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love; companionate 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deep, affectionate attachment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arousal.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infatuation.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353. </w:t>
            </w:r>
            <w:r>
              <w:rPr>
                <w:rStyle w:val="DefaultParagraphFont"/>
                <w:rFonts w:ascii="Times New Roman" w:eastAsia="Times New Roman" w:hAnsi="Times New Roman" w:cs="Times New Roman"/>
                <w:b w:val="0"/>
                <w:bCs w:val="0"/>
                <w:i w:val="0"/>
                <w:iCs w:val="0"/>
                <w:smallCaps w:val="0"/>
                <w:color w:val="000000"/>
                <w:sz w:val="24"/>
                <w:szCs w:val="24"/>
                <w:bdr w:val="nil"/>
                <w:rtl w:val="0"/>
              </w:rPr>
              <w:t>Claire and Harold have been together for 30 years. In fact, they also work together. Over the years, they have developed a deep, affectionate attachment for each other,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reciprocity.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social exchange.</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Armani has been in a relationship with her romantic partner for 10 years. Which of the following is likely to facilitate continued feelings of trust and bonding with her partner?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adrenaline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dopamine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testosterone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passionate love matures into a calm and steady companionate love, the bonding of two partners is most likely to be facilitated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oxytocin.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statement about companionate love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 has a rapid onset.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 reaches its peak about a decade into a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 grows slowly throughout a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 begins to decrease when passionate love disappears.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Feelings of ________ are to passionate love as feelings of ________ are to companionate love.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deep affection; obsession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attraction;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 attraction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obsession; trust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358. </w:t>
            </w:r>
            <w:r>
              <w:rPr>
                <w:rStyle w:val="DefaultParagraphFont"/>
                <w:rFonts w:ascii="Times New Roman" w:eastAsia="Times New Roman" w:hAnsi="Times New Roman" w:cs="Times New Roman"/>
                <w:b w:val="0"/>
                <w:bCs w:val="0"/>
                <w:i w:val="0"/>
                <w:iCs w:val="0"/>
                <w:smallCaps w:val="0"/>
                <w:color w:val="000000"/>
                <w:sz w:val="24"/>
                <w:szCs w:val="24"/>
                <w:bdr w:val="nil"/>
                <w:rtl w:val="0"/>
              </w:rPr>
              <w:t>When ________ exists, the chances for sustained and satisfying companionate love are good.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similarity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proximity</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Alexandros thinks his romantic partner derives more benefits from their relationship than he does, even though he contributes more to the relationship. Alexandros most clearly believes that their relationship lacks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romantic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Mark and Jordan have recently begun dating. They are likely to engage in a great deal of ________ at this stage of their relationship.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cooperation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gradual escalation of intimacy is most positively related to a gradual escalation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Tamika and Ramon have been happily married for 40 years. According to the text, which of the following factors is NOT a part of the companionate love they feel for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 positive support, and self-disclosure are all fundamental to enduring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 is best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effort to maximize benefits and minimize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experiencing an increasing attraction to people as they become more familiar.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behaving unselfishly to enhance the welfare of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disclosing feelings to a person with whom you have a romantic relationship.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Helping another person with no expectation of personal reward or benefit describes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passionate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companionate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Joseph could not afford to repair his broken fence, so his friend Tristan, who had a bit of money saved, secretly hired and paid for a contractor. Tristan’s actions are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tragic murder of Kitty Genovese outside her New York apartment stimulated social-psychology research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effects of self-disclosure.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researcher(s) created a decision scheme for when people are most likely to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2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Darley and Bibb Latané</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Tanya Chartrand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Lisa DeBruine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Bargh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presence of many bystanders at the scene of an emergency increases the likelihood that any individual bystander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notice the emergency.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report the emergency to the police.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 to interpret the incident as an emergency.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assume responsibility for personally intervening in the emergency.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Almay walks through a local park, she passes an older man who is lying beside a tree, clutching his stomach. The presence of many other walkers in the park increases the probability that Almay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ask whether the man needs assistance.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call an ambulance.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a sense of empathy for the 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fail to interpret the incident as an emergency.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 often plays an important role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social-responsibility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refers to the phenomenon in which the presence of other people makes it less likely that any individual will help someone in distress, because the obligation to intervene is shared among all the onlookers.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reading in her building’s outdoor common area with several other neighbors nearby, Joy hears a crashing noise and someone groaning in one of the first-floor apartments. Nobody near Joy seems concerned, so Joy goes back to her reading. This example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less likely to give aid if an emergency occurs in the presence of many observers.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Beatriz fell on a busy city sidewalk and broke her leg. Although hundreds of pedestrians saw her lying on the ground, most failed to recognize that she was in need of medical assistance. Their oversight best illustrates one of the dynamics involved in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failure to assume personal responsibility for helping in an emergency situation often plays an important role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failure to aid a stranger who needs help in an emergency situation is especially likely when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feeling guilty.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 a hurry.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in a small town.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just observed someone else being helpful.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Plattsville blood bank is desperately in need of blood donors. Which of the following students would most likely contribute to the blood bank, if asked?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Ardyce, who is feeling guilty about standing up a friend for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Grigory, who is busy studying for a history midterm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Sigrid, who unexpectedly lost her part-time job and has time on her hands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Fred, who is depressed because he just learned he got a D on a chemistry exam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one of the factors that increases the likelihood of bystanders helping?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in a good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being surrounded by other bystanders who may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guilty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perceiving the person as deserving of help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Kellie witnesses a man clutch his chest and collapse in the middle of the street. Which of the following characteristics of this situation will NOT be a factor in Kellie’s decision to help?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Kellie is in a good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Kellie is not in a hurry.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appears to need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person is a man.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people are ________, they are more eager to help and are more generous.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good mood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 to one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physically attractive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intelligent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internal states would make us more likely to pass someone in need WITHOUT helping?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happy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preoccupied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unhurried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guilty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theory suggests that altruistic behavior is governed by calculations of rewards and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 of emotion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Claudia donated money to a veterans’ hospital in order to boost her own feelings of self-esteem. Diane chose not to contribute, because she is on a limited budget and needs to conserve enough for rent and groceries. Differences in their behavior are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What philosophers call utilitarianism, social psychologists call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social norms that influence altruistic behavior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reciprocity and 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responsibility and 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reciprocity and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 and social exchange.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 refers to the expectation that people should help those who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need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ask for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 themselves.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helped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Rosie accepted her new neighbor's invitation to dinner, she felt obligated to invite the neighbor over the following weekend for brunch. Rosie's sense of obligation most likely resulted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it comes to social behavior, a cost-benefit analysis is to ________ as returning help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 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 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 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social-responsibility norm; diffusion of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man fell into the subway tracks, Jorge risked his own life by jumping down and helping him climb back out. Jorge’s action best illustrates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During the COVID-19 pandemic, Arsan volunteered to grocery shop for his high-risk older neighbors. Arsan’s altruism best illustrates the impact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more compelled to run over and help a small child who has tripped and fallen than a young adult who has tripped and fallen demonstrates a principle of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perceived incompatibility of your class learning goals and the goals of your instructor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conflict.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two countries are rivals for exclusive control of the same area of land, their predicament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two-factor theory.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conflict.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situation in which the individual pursuit of self-interest leads to collective destruction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the hottest day of the year and amid warnings of a possible blackout in his region, Jack continues to run his air conditioner on high; he figures the bit of power it uses won’t make a difference. Too many residents think like Jack, and the entire town loses power.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bystander intervention.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self-fulfilling prophecy.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Despite government warnings of a severe shortage of heating fuels, most citizens continue to turn up their home thermostats in the belief that their personal fuel consumption will have little effect on the country's total fuel reserves. This reaction best illustrates the dynamics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exchange.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Jessie cleans up after her spouse Jay, she feels she’s trying to be helpful, but Jay feels that she’s trying make him feel guilty for not cleaning enough. When Jay calls Jessie’s parents to check on them, he feels he’s trying to keep the family close, but Jessie feels that he’s trying to make her feel guilty for not calling her parents enough. This couple’s experience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social-responsibility norm.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distorted perceptions that enemies often have of each other are called mirror-image perceptions because they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shallow.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self-centered.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similar.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self-defeating.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Eric believes that he is not academically capable. As such, some of his teachers treat him as if he needs additional assistance to complete his work.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social-responsibility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country of Superlia increased the size of its military force because its leaders inappropriately anticipated that their rival, the country of Piropia, would do the same. The Piropians subsequently felt it was necessary to respond to the Superlian military buildup with a military expansion of their own. The Piropian response best illustrates the danger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prophecies.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reciprocity norm.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 are to ________ as self-fulfilling prophecies are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belief; confirmation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confirmation; belief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traps; 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 social traps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Those who are prejudiced against people of a different race are likely to develop more accepting attitudes toward people of that race following the experience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face-to-face 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Adam, who is White, grew up in a small, racially homogenous town where hate speech and prejudicial language were common. As a result, Adam shares some of these attitudes. Now, in his first year at a large university, Adam is in classes and clubs with students from a wide variety of racial and ethnic backgrounds. What can be expected of Adam’s attitudes towards others who are not of his own race?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2"/>
              <w:gridCol w:w="80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explicit prejudice will likely decrease, while his implicit prejudice will likely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explicit and implicit prejudices are likely to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explicit and implicit prejudices are likely to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His implicit prejudice will likely decrease, while his explicit prejudice will likely increase.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many schools, students segregate themselves by ethnic group in lunchrooms and classrooms. People in each group often think they would welcome more contact with the other group, but they assume that the other group does not reciprocate the wish.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are more likely to support immigration if they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self-fulfilling prophecies.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regular contact with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have minimal contact with immigrants.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are only around people who look like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research studies conducted by ________, researchers set a conflict in motion by separating boys into two different camp areas. The two groups had to compete with each other for prizes in various activities.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Muzafer Sherif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Osgood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Dirk Willems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Darley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1"/>
              <w:gridCol w:w="8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prevailing inclinations that have been enforced through discussion within a group.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mutual diabolical images that enemies have of each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expectations that people will help those who depend on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shared goals that override differences among people and require their cooperation.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Aaron and Brad need to coordinate their efforts to get Brad’s house protected from the hurricane winds expected over the weekend. This shared goal that can be achieved only through their cooperation is referred to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prophecy.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their country was heavily damaged by a tsunami, two opposing political groups set aside their differences and worked together on effective disaster relief. This cooperation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concept of a superordinate goal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plan of a first-year university student to enter medical school and eventually become a physician.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intent of management and labor to produce a fuel-efficient automobile that will outsell any car on the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desire of a social worker to do volunteer work at a community center to improve race relations.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university president's plan to give students two extra days of spring vacation.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Muzafer Sherif's work with 11-year-old boys at a summer camp demonstrated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was very difficult to establish ingroup/outgroup conflict because there were no intrinsic differences between the boys.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situations that required cooperation and the joint efforts of both groups reduced the conflict and hostility between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simple social contact between the two groups greatly reduced conflict and hostility.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contrary to expectations, competition between the two groups actually increased harmony between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success of multiethnic cooperative learning in classroom settings best illustrates the value of ________ for reducing racial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social trap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 science fiction story about hostile aliens invading Earth, the major conflicting political powers join together to combat the extraterrestrial threat. Generalizing from Muzafer Sherif's research, it would be safe to conclude that this act of cooperative behavior would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 on a national level rather than on a social group 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alienation, antagonism, and increased levels of conflict once the threat is over.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conflict over which group should get the most credit for defeating the aliens.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reduced conflict and increased harmony between the major powers.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win-win orientation is one that seeks ________ a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mutually beneficial resolutions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altruistic resolutions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superordinate goals to overcome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friends quarreled over possession of a single orange without realizing that one of them wanted only the fruit to make juice, and the other wanted only the peel to make a cake. This classic episode best illustrates that people sometimes fail to recognize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win-win solutions.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self-disclosure.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Mediators are useful in reducing conflict because they can aid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cooperation.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goal setting.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couple has agreed to see a marriage counselor to try to resolve their issues before filing for divorce. The counselor that they will start seeing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 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facilitate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promote peace.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focus on superordinate goals.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sincere word of apology often helps to reduce the tension between two conflicting parties. This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altruism.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bystander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conciliation.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Lael and her roommate have been arguing for the past few weeks. In the hope that it will make peace and end the arguing, Lael has brought home a large pizza to share with her roommate. This act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attempted conciliation.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communication.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communication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self-fulfilling prophecy.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can assist in decreasing international tensions?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traps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exchange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Adherence to the reciprocity norm is most relevant to the utility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social facilitation.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diffusion of responsibility.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U.S. President John F. Kennedy announced that the United States would discontinue all atmospheric nuclear tests, this began a series of U.S./Russia reciprocated conciliatory acts that culminated in the 1963 atmospheric test-ban treaty. This episode illustrated the potential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mirror-image perceptions.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mere exposure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12: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12: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