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 refers to the processing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information at a deep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automatically without conscious effort.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in familiar, manageable units.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multiple aspects of a stimulus or problem simultaneously.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experiments, administering doses of propranolol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2"/>
              <w:gridCol w:w="80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improved learning of semantic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resulted in stress reduction in victims of traumatic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created a lasting physical change in the brain’s memory-forming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produced infantile amnesia in people with intrusive memories of childhood abuse.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persistence of learning over time most clearly depends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shallow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encoding.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Bernadette is able to find her way back to her dorm room after class because of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COVID-19 pandemic, Aarnik was able to listen to class lectures online. He has also read all the text chapters covered in the lectures. When it comes time for the final exam, he will be able to retrieve all the information needed to answer the questions. In being able to answer the questions, Aarnik is relying on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Alzheimer's disease begins with ________ and progresses into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speech deficits; damaged memory centers in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damaged memory centers in the brain; speech deficits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difficulty remembering new information; an inability to do everyday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inability to complete daily tasks; difficulty remembering new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Bianca has Alzheimer’s disease and has lost many of her memories. She doesn’t know who her children or grandchildren are. She doesn’t remember being married and a wife and doesn’t remember the career she had. She often wonders “Who am I?” This demonstrates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declining recognition abilities.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ability to relearn.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damaged ability to engage in 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weakened sense of self.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viewing 2500 slides of faces and places for 10 seconds, participants were able to recognize ________ percent of the slides.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average person can permanently store and recognize ________ faces.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5000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Krisha was walking down the street when she recognized a woman who had been featured on a news program a few months ago. With her outstanding face-recognition ability, Krisha is referred to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overlearner.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mnemonic expert.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super-recognizer.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processor.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demonstrated that ________ can remember faces, which was demonstrated by their spitting water at familiar faces to trigger a food reward.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fish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monkeys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measure of memory retention assesses the ability to draw information out of storage and into conscious awareness?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an eyewitness to an auto accident is asked to describe what happened, which measure of memory is being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Jesse took Spanish classes during high school. Since it has been a few years since she spoke any Spanish, she doesn’t remember much of what she learned. Now that she is in college and taking higher-level Spanish, she finds that it is all coming back to her and she is doing well in the class. This is directly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Bree is taking a political science exam, which contains only essay and fill-in-the-blank items. Both types of questions assess her ability to ________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demonstrated by identifying items previously learned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measure of memory is used on a test that requires matching glossary terms with their correct definitions?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of the COVID-19 pandemic, Hernando’s sociology course has moved to online only. To be sure all students are paying attention, the instructor gives weekly online quizzes, which contain only multiple-choice questions. These questions are used to assess Hernando’s ________ of course material.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memory test would most effectively reveal that Mr. Chewning, at age 60, still remembers many of his college classmates?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w:eastAsia="Times New Roman" w:hAnsi="Times New Roman" w:cs="Times New Roman"/>
                <w:b w:val="0"/>
                <w:bCs w:val="0"/>
                <w:i w:val="0"/>
                <w:iCs w:val="0"/>
                <w:smallCaps w:val="0"/>
                <w:color w:val="000000"/>
                <w:sz w:val="24"/>
                <w:szCs w:val="24"/>
                <w:bdr w:val="nil"/>
                <w:rtl w:val="0"/>
              </w:rPr>
              <w:t>Recall is to ________ as recognition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identifying items previously learned; processing multiple aspects of a stimulus simultaneously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retaining coded information over time; retrieving information that is not currently in your conscious 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retrieving information that is not currently in your conscious awareness; identifying items previously learned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conscious, active processing of incoming sensory information; retrieving information from long-term memory</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measure of memory retention assesses the amount of time saved when learning material again?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Eric’s younger brother has asked him for help with his algebra homework. Eric hasn’t worked on algebra problems in a long time but has agreed to help. He asks his younger brother to see his textbook and assignment so he can review the content and ________ the information before helping him with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measure of memory typically provides the fewest retrieval cues?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study the impact of practice on memory retention, Hermann Ebbinghaus practiced learning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 sentences.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nonsense syllables.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measure of memory did Ebbinghaus use to assess the impact of rehearsal on the retention of nonsense syllables?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Ebbinghaus' use of nonsense syllables to study memory led to the discovery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amount remembered depends on the time spent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memory's central executive focuses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that is automatically processed is rarely forgotten.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sensory memory capacity is essentially unlimited.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of overlearning of verbal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works best if it is done all in one study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particularly effective for meaningless material.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increases retention, especially if distributed over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tends to confuse learning of two different subjects.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w:eastAsia="Times New Roman" w:hAnsi="Times New Roman" w:cs="Times New Roman"/>
                <w:b w:val="0"/>
                <w:bCs w:val="0"/>
                <w:i w:val="0"/>
                <w:iCs w:val="0"/>
                <w:smallCaps w:val="0"/>
                <w:color w:val="000000"/>
                <w:sz w:val="24"/>
                <w:szCs w:val="24"/>
                <w:bdr w:val="nil"/>
                <w:rtl w:val="0"/>
              </w:rPr>
              <w:t>Leonardo is taking his first course in geography, and so he wants to do well. He attends all the classes, takes careful notes, and reviews the notes and the text material for at least an hour every night. The odds of Leonardo remembering the information he has learned for years to come are increased because of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overlearning.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information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retrieval.</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help think about the processes involved in memory, some memory researchers have developed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acronyms.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information-processing models.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massed practice.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of encoding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persistence of learning over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recall of information previously learned.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getting information into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momentary sensory memory lasting less than a second.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Sam reads the textbook for his class and takes notes, he is attempting to ________ the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relearn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Francesca is studying for an upcoming exam, hoping that she will be able to accurately ________ the information to do well on the exam.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Anthea is reading a text chapter for her psychology class and wants to make sure that the information gets into her brain, or is ________. She also wants to be able to retain, or ________, the information so that she can later use it when taking a test.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encoded; store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stored; retrieve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retrieved; encode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encoded; retrieve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retention of encoded information over time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effortful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is to encoding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recognition; 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rehearsal; retrieval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retention; acquisition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memory; implicit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of getting information out of memory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Kevin can accurately process and store the chemical formulas that are in his textbook, but when he has an exam on what he has learned, he becomes so nervous that he can’t easily recall the formulas. Kevin most clearly demonstrates difficulty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encoding of many aspects of a remembered event simultaneously best illustrates our brain's capacity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distributed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different neural networks to simultaneously encode the sights, sounds, and smells of a remembered football game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distributed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Sherry is driving to the local grocery store. As she drives, her brain is taking in information from her various senses at the same time to ensure that she can safely make her way to the grocery store.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information-processing model that views memories as emerging from the simultaneous activation of interconnected neural networks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distribution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mnemonics.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connectionism.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Richard Atkinson and Richard Shiffrin introduced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new concept of 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concept of a capacity for short-term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classic three-stage model that distinguishes among sensory memory, short-term memory, and 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various strategies that can be used for effortful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original Atkinson-Shiffrin three-stage model introduced distinctions among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 recognition, and relearning.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shallow processing, semantic processing, and deep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 short-term memory, and 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self-reference effect, the spacing effect, and the testing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outlines the sequence of the Atkinson and Shiffrin three-stage model of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 → short-term memory → 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 → sensory memory → 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 → working memory → 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 → short-term memory → long-term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Piper is attending a class lecture and is taking detailed notes. Her goal is to learn the information provided by the professor so that she can do well on course exams. For the information to reach Piper’s long-term memory, it must first enter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 then be transferred to her short-term memory, and finally stored in her 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 then be transferred to her sensory memory, and finally stored in her 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 then be transferred to her working memory, and finally stored in her 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 then be transferred to her short-term memory, and finally stored in her long-term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Jason walks in the park he hears the birds chirping and feels the wind blowing on his skin. Both of these are examples of information entering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information in our fleeting ________ is encoded into short-term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shallow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original Atkinson-Shiffrin three-stage model of memory, your activated but limited-capacity memory is called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shallow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which stage of the Atkinson and Shiffrin model do we rehearse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Michelle remembered the names of four work colleagues for only a minute or two after she met them. During this time their names were stored in her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memory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conscious active processing of incoming visual and auditory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retention of learned facts rather than learned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photographic or picture-image 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relatively permanent and limitless storehouse of the memory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original Atkinson and Shiffrin three-stage model of memory has been revised with newer concepts, including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 and 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 and 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and retrieving.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form of memory was NOT included in the original Atkinson and Shiffrin three-stage model of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people extended our understanding of short-term memory and called it working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Alan Baddeley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George Sperling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Joshua Foer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Hermann Ebbinghaus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Alan Baddeley's memory model, we consciously process incoming and retrieved information in our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term</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working memory</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represents psychologists' newer understanding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active processing of incoming information requires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retention of learned skills or classically conditioned associations independent of conscious recollection.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retention of facts and experiences that one can consciously know.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immediate, very brief recording of sensory information in the memory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newer understanding of short-term memory that adds conscious, active processing of incoming information, and of information retrieved from long-term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Amanda is listening to her professor’s weekly psychology lecture. As she processes what her professor is saying, her ________ connects the new information to what she already knows.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long-term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integration of new incoming information with knowledge retrieved from long-term memory involves the activity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she arrived at the grocery store, Claire realized that she had left her grocery list at home. By visualizing the list hanging on the refrigerator door, she was able to recall most of the items on the list. Her visualization most clearly involved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Highly durable memories can often be retrieved from ________ memory into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working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sensory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long-term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working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Alan Baddeley's model of working memory, the hypothetical central executive engages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coordinating our focused processing of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mnemonics.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 is studying for his math class and wants to make sure that the information makes its way into his long-term memory. Sam needs to know that this requires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input.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focused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Alan Baddeley’s model, our focused processing of new information and existing long-term memory is coordinated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central executive.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Miguel is focused on integrating newly learned information about playing tennis with what he has already learned. This coordination of new and old information is provided by what Alan Baddeley calls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central executive.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rehearsal of what your mother has told you about your family’s ancestry requires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spaced practice.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original Atkinson and Shiffrin memory model focused on how we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 in 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 our explicit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 implicit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 classically conditioned associations without conscious awareness.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memories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7"/>
              <w:gridCol w:w="80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classically conditioned associations that are automatically processed.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memories of physical skills such as how to ride a bike.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memories of facts and experiences that can be consciously known.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memories that are formed by massed practice rather than by distributed practice.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memory is also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declarative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Laura has a conscious memory of the name of the first astronaut to land on the Moon. This is a(n)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nondeclarative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David knows that Betsy Ross created the first American flag. This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nondeclarative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that requires attention and conscious awareness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effortful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distributed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Effortful processing most clearly requires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want to remember the name of a new work colleague, so you consciously repeat the name to yourself several times.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effortful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self-reference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Elmer was in college, he learned from a chemistry course the names of all the elements in the periodic table. He likely learned this information through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effortful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Selena has just been introduced to her gym partner for the semester. The process of remembering the girl’s name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effortful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 most clearly occurs without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rehearsal.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encode implicit memories by means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mnemonics.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Parker is looking for his cell phone, which he had kept in his back pocket but had taken out and put down somewhere when he came home. He is easily able to retrace his steps and find his phone on the kitchen counter. He obtained the information he used to retrace his steps through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effortful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Remembering how to solve a puzzle without any conscious recollection that you can do so best illustrates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it happens without our awareness, implicit memory is also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nondeclarative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declarative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Naomi has just learned how to button her blouse by herself. This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declarative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Knowing how to read and write are examples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declarative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 is to explicit memory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 echoic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 effortful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 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 the self-reference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distinction between automatic and effortful processing most clearly highlights the nature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two-track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self-reference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Retention of skills and classically conditioned associations without conscious recollection is known as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________ memories include procedural memory for automatic skills such as how to ride a bike.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an example of an implicit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to ride a bike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to drive a car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to tie our shoes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the current president 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learned through classical conditioning forms a(n)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nondeclarative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Idika was caught in a rip tide when she was 12 years old. Since then, she has been very careful about wading into the ocean. Idika’s classically conditioned response to the ocean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declarative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type of information is NOT automatically processed?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about space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about 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about identification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about time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her psychology test, Danielle could not remember the meaning of the term</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iconic memory</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 Surprisingly, however, she accurately remembered that the term appeared in the middle of a right-hand page in her textbook. Her memory of this incidental information is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effortful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of where, when, and how often you drank a glass of water is likely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iconic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automatically processed.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are most likely to automatically encode information about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politicians' names.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friends' birthdays.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new web addresses.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sequence of your day's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Nolan unconsciously processes information about the number of times he looked at Instagram during the past 12 hours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distributed practice.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Harper reads chapters from her sociology text. During class today, the person sitting next to her asked a question about group polarization. Harper took out her textbook and immediately turned to the page that discussed group polarization. This demonstrates that while she was studying Harper automatically processed information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w:eastAsia="Times New Roman" w:hAnsi="Times New Roman" w:cs="Times New Roman"/>
                <w:b w:val="0"/>
                <w:bCs w:val="0"/>
                <w:i w:val="0"/>
                <w:iCs w:val="0"/>
                <w:smallCaps w:val="0"/>
                <w:color w:val="000000"/>
                <w:sz w:val="24"/>
                <w:szCs w:val="24"/>
                <w:bdr w:val="nil"/>
                <w:rtl w:val="0"/>
              </w:rPr>
              <w:t>Gabriel is planning to go to the movies but can’t find his face mask. By reviewing where he was from the time he got home until now, he is able to find the face mask on his bedroom dresser. This demonstrates that Gabriel had automatically processed information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space.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identification.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effortful processing of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cannot occur simultaneously with 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refers to the process of getting information out of memory storage.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become automatic through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occurs less frequently among adults than children.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Maddie is learning how to drive. This is a skill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classically conditioned.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learned automatically.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easy for small children to acquire.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requires experience and practice.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immediate, very brief recording of sensory information in the memory system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Maya enjoyed the sweet aroma of cookies baking in the oven as she walked through the kitchen. This momentary scent first entered Maya’s memory system through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experiment, when people viewed three rows of three letters each for only one-twentieth of a second,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3"/>
              <w:gridCol w:w="80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recalled only half the letters because they did not have enough time to see all of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recalled only about seven of the letters because of storage limitations.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had a momentary sensory memory of all nine letters.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formed a sensory memory of no more than a single letter.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researcher who conducted experiments to measure sensory memory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Hermann Ebbinghaus.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Alan Baddeley.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George Sperling.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Richard Atkinson.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momentary sensory memory of visual stimuli is called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iconic memory is a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promo code for obtaining a discount for the cruise parking lot flashes on the TV screen, but the image disappears before José has had a chance to write down the complete address. To his surprise, however, he has retained a momentary mental image of the five-letter code. His experience best illustrates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1"/>
              <w:gridCol w:w="80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encoded meanings of words and events in 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vivid memory of an emotionally significant event.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automatic retention of incidental information about the timing and frequency of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momentary sensory memory of auditory stimuli.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a few seconds after hearing his cat’s high-pitched wailing, Mr. Walters has a vivid auditory impression of the cat’s cry. His experience most clearly illustrates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memory generally lasts only a few tenths of one second, whereas ________ memory lasts 3 or 4 seconds.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explicit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echoic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iconic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of the information in our ________ memory is encoded into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short-term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sensory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echoic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iconic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w:eastAsia="Times New Roman" w:hAnsi="Times New Roman" w:cs="Times New Roman"/>
                <w:b w:val="0"/>
                <w:bCs w:val="0"/>
                <w:i w:val="0"/>
                <w:iCs w:val="0"/>
                <w:smallCaps w:val="0"/>
                <w:color w:val="000000"/>
                <w:sz w:val="24"/>
                <w:szCs w:val="24"/>
                <w:bdr w:val="nil"/>
                <w:rtl w:val="0"/>
              </w:rPr>
              <w:t>George Miller proposed that about seven information bits constitute the capacity of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short-term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long-term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implicit</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Miles is at the doctor’s office but left his insurance card at home. How many of the numbers from his policy is he likely to remember?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find out how long our short-term memories last, ________ asked people to remember three-consonant groups. The people were not allowed to rehearse the consonants before testing.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Peterson and Peterson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Atkinson and Shiffrin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Baddeley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Sperling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being asked to remember three consonants, participants in a research study by Peterson and Peterson counted aloud backward by threes to prevent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w:eastAsia="Times New Roman" w:hAnsi="Times New Roman" w:cs="Times New Roman"/>
                <w:b w:val="0"/>
                <w:bCs w:val="0"/>
                <w:i w:val="0"/>
                <w:iCs w:val="0"/>
                <w:smallCaps w:val="0"/>
                <w:color w:val="000000"/>
                <w:sz w:val="24"/>
                <w:szCs w:val="24"/>
                <w:bdr w:val="nil"/>
                <w:rtl w:val="0"/>
              </w:rPr>
              <w:t>Silas studies French vocabulary words just before going out to dinner with friends. How well will Silas do on a French vocabulary test the next day?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8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won’t do well because the words did not even make it into 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will do very well because the dinner distraction helped set the words in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won’t do well because he has not had a chance to rehearse the words.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will answer correctly on the meaning of 80 percent of the words.</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retain a newly introduced nonsense syllable in our working memory, it is most clearly necessary to engage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shallow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demonstrated that unrehearsed short-term memories for three consonants almost completely decay in as short a time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 seconds.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minute.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 minutes.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hour.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is most likely to do better and more efficient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Greyson, who is multitasking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Vince, who is listening to music while studying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Tammy, who is working on an assignment in a quiet room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Wayne, who is eating while writing a paper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is more likely to have greater working memory capacity?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Mandi, who is 5 years 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Christine, who is 50 years 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Trevor, who is 15 years 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 who is 20 years 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regarding working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Females have a larger working memory capacity than 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 adults have a larger working memory capacity than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Males have a larger working memory capacity than females.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have a larger working memory capacity than adults.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retain information and to solve problems creatively has been found to be most closely associated with a greater ________ memory capacity.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Imagine seeing a letter of the alphabet, then a simple question, then another letter, followed by another question, and so on. People who can consciously process and recall the most letters, despite such interruptions, are demonstrating effective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Chunking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getting information into memory through the use of visual imagery.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organization of information into meaningful units.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unconscious encoding of incidental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to recognize names we can't recall.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Mandi easily remembers the telephone number for UPS by using the mnemonic 1-800-PICKUPS. She is using a memory aid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Miriam has to learn the names of all the U.S. states. To make learning easier, Miriam divides the states into sections, such as Midwest, East Coast, West Coast. Miriam has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mnemonic.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Varsity basketball players can recall the positions of the players after a 4-second glance at a basketball play. This ability is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self-reference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mnemonic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 or measure of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aid.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Mnemonics are memory aids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organize items into familiar, manageable units.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divide information into smaller and smaller units.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mostly use vivid imagery and organizational devices.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distribute practice to yield better long-term retention.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are more likely to remember the words “bicycle, cigarette, and fire” than the words “void, process, and inherent.”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mnemonics, which often rely on vivid imagery,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effortful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remember that a wagon, a baseball, and a doll were items on her Christmas shopping list, Karla formed a vivid mental image of an oversize doll pulling a bright red wagon loaded with baseballs. Karla’s strategy best illustrates the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mnemonics.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Ryno is learning algebra this year and is trying to memorize the order of operations: parentheses, exponents, multiplication, division, addition, subtraction. His instructor suggests that he remember the following: Please excuse my dear aunt Sally. Ryno is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mnemonic.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single word formed from the first letters of items you want to remember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synonym.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antonym.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homonym.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acronym.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the sentence “A rat in the house may eat the ice cream” to help you remember the spelling of “arithmetic” involves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mnemonic technique.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the mnemonic HOMES to remember the five Great Lakes illustrates the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acronym.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hierarchical organization.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found that when people develop an expertise in an area, they tend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distributed practice to develop their expertise.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 information in hierarchies.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 mostly in deep processing of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advantage of mnemonics.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Chara went to the store for dust rags, cucumbers, pens, pork, silverware polish, corn, note pads, and turkey. Rather than make a list, Chara remembered all the items by reminding herself that she needed food products that included meats and vegetables and that she needed nonfood products such as cleaning aids. Chara made effective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hierarchical organization.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Massed practice is to ________ as distributed practice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recall;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retrieval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recall; short-term 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learning; long-term recall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spacing effect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8"/>
              <w:gridCol w:w="80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for distributed study to yield better long-term retention than massed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enhanced memory after retrieving, rather than simply rereading,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semantically encoding information, which tends to yield the best retention.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neural storage of a long-term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Kayla is taking a course in Spanish. Her test grades are best when she studies for 30 minutes a day for 10 days than when she crams for 3 hours the night before the exam. This illustrates what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techniques is more likely to produce better long-term recall of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distributed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Students who study throughout the term and then restudy course material at the end of a semester to pass a comprehensive final are especially likely to demonstrate long-term retention of the course material.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self-reference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 refers to the enhanced memory resulting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retrieving information from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automatic processing of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combining information into larger chunks.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rereading previously studied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an effective study technique?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repeated self-testing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shallow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importance of effortful processing for long-term retention of memories is best illustrated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classically conditioned associations.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most effective way to improve learning and memory is to ________ information rather than ________ the material.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reread; retrieve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massed practice; use distributed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89"/>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automatic processing; use effortful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89"/>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retrieve; reread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Repeatedly answering questions about what she had read in her digital psychology textbook improves Wanda’s memory of the material more effectively than rereading the textbook material.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Words encoded on the basis of their format, such as whether the letters are capital letters,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shallow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distributed practice.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a written word semantically rather than on the basis of the word's written appearance illustrates a distinction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and explicit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and shallow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and echoic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massed and distributed practice.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encodes ________, that is, based on the meaning of the words.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processing; at an elementary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Shallow processing; at an elementary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processing; semantically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Shallow processing; semantically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verbal information semantically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shallow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people are asked to recall a list of words that they had earlier memorized, they often substitute synonyms for some of the words on the original list.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distributed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Craik and Tulving experimentally demonstrated that people effectively remember seeing a specific word after they decide whether that word fits into an incomplete sentence. This research highlighted the effectiveness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distributed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Vicki is reading an historical novel about life in the 1950s. To help her remember some of the terms common during that time, she associates them with similar but familiar words.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can better remember an ancient Latin verse if they rehearse the meanings of the Latin words.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hierarchical organization.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Instead of simply repeating a series of numbers he wants to remember David mentally associates the numbers with meaningful dates such as his friends' birthdays.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read an article in the newspaper this morning about a new diet, which included reference to corn. Which of the following questions would help you to remember the word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corn</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Does the word rhyme with</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morn</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the word italicized?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Does the word contain four letters?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the word a type of vegetable?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have trouble processing information if it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meaningful.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related to our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meaningful and related to our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meaningful nor related to our experience.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Ebbinghaus found that memorizing familiar words required much less effort than memorizing nonsense syllables. This best illustrates the advantage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acronyms.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Devon is creating a new social media account and has been prompted to create a password. In order to make his password memorable, he is likely to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self-relevant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mnemonic.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Steffy had to create a personal identity number (PIN) for her new debit card that is linked to the checking account she recently opened. She wanted to make sure that she could easily remember the PIN, so she entered her birthdate. She is likely to always remember this PIN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self-reference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episodic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are more likely to recall adjectives if asked how well they describe us than if asked how well they describe someone else.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distributed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self-reference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w:eastAsia="Times New Roman" w:hAnsi="Times New Roman" w:cs="Times New Roman"/>
                <w:b w:val="0"/>
                <w:bCs w:val="0"/>
                <w:i w:val="0"/>
                <w:iCs w:val="0"/>
                <w:smallCaps w:val="0"/>
                <w:color w:val="000000"/>
                <w:sz w:val="24"/>
                <w:szCs w:val="24"/>
                <w:bdr w:val="nil"/>
                <w:rtl w:val="0"/>
              </w:rPr>
              <w:t>To remember the concepts discussed in her sociology textbook, Ami often relates them to experiences in her own life. Ami’s strategy is an effective memory aid because it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iconic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meaningful encoding.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massed practice.</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researchers have found that ________ is especially strong among members of individualist Western cultures.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self-reference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associated with the amount of information remembered?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amount of time spent learning the material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forgoing the use of 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making the material personally meaningful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processing the material semantically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type of memory has an essentially limitless capacity?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Karl Lashley trained rats to solve a maze and then removed pieces of their cortexes. He observed that storage of their maze memory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restricted to their right cerebral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restricted to their left and right 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restricted to their left and right 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restricted to a single specific region of the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the storage of memory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6"/>
              <w:gridCol w:w="80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brain can store new memories only if it discards some old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capacity for storing information in our short-term working memory has no real limit.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brain distributes the components of a memory across a network of locations.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once memories are consolidated in storage, they can never be forgotten.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memory of facts and general knowledge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episodic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Antonella enjoys her psychology course and knows that Sigmund Freud developed psychoanalytic techniques. This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episodic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Episodic memory is best described as ________ memory of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facts and general 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personally experienced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facts and general 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personally experienced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Myra clearly remembers family reunions from her childhood when she and her cousins competed in sack races. This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episodic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Consciously recalling an event that you experienced during your first year of elementary school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episodic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Chester studies psychology and learns specifics related to behaviorism, his ________ process(es) and store(s) the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Recalling an old password and holding it in working memory would be most likely to activate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cerebellum.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w:eastAsia="Times New Roman" w:hAnsi="Times New Roman" w:cs="Times New Roman"/>
                <w:b w:val="0"/>
                <w:bCs w:val="0"/>
                <w:i w:val="0"/>
                <w:iCs w:val="0"/>
                <w:smallCaps w:val="0"/>
                <w:color w:val="000000"/>
                <w:sz w:val="24"/>
                <w:szCs w:val="24"/>
                <w:bdr w:val="nil"/>
                <w:rtl w:val="0"/>
              </w:rPr>
              <w:t>Emery is logging into her online banking account and needs to enter her password. As she recalls her password and holds it in her working memory, her ________ is(are) activated.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left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amygdala</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w:eastAsia="Times New Roman" w:hAnsi="Times New Roman" w:cs="Times New Roman"/>
                <w:b w:val="0"/>
                <w:bCs w:val="0"/>
                <w:i w:val="0"/>
                <w:iCs w:val="0"/>
                <w:smallCaps w:val="0"/>
                <w:color w:val="000000"/>
                <w:sz w:val="24"/>
                <w:szCs w:val="24"/>
                <w:bdr w:val="nil"/>
                <w:rtl w:val="0"/>
              </w:rPr>
              <w:t>Tomás is sitting on his back porch, visualizing the moment last night when his friend blew out the candles at his birthday party. While Tomás is recalling the party, his ________ is(are) </w:t>
            </w:r>
            <w:r>
              <w:rPr>
                <w:rStyle w:val="DefaultParagraphFont"/>
                <w:rFonts w:ascii="Times New Roman" w:eastAsia="Times New Roman" w:hAnsi="Times New Roman" w:cs="Times New Roman"/>
                <w:b w:val="0"/>
                <w:bCs w:val="0"/>
                <w:i w:val="0"/>
                <w:iCs w:val="0"/>
                <w:smallCaps w:val="0"/>
                <w:color w:val="000000"/>
                <w:sz w:val="24"/>
                <w:szCs w:val="24"/>
                <w:bdr w:val="nil"/>
                <w:rtl w:val="0"/>
              </w:rPr>
              <w:t>activated.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left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right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amygdala</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Recalling the breathtaking visual image of the snow-capped Teton Range and holding it in working memory would most clearly require activation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memory is to ________ as episodic memory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 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frontal lobe; right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 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frontal lobe; left frontal lobe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Stephanie is trying to learn the names of her college professors for the semester. Which brain area is likely to be active as she tries to learn their names?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growth and maturation of the ________ helps children to construct detailed memories.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neural center in the limbic system helps process explicit memories for storage?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hippocampus is located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Damage to the hippocampus would most likely interfere with a person's ability to learn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ride a bike.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eat with a fork.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classically conditioned fear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names of newly introduced people.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w:eastAsia="Times New Roman" w:hAnsi="Times New Roman" w:cs="Times New Roman"/>
                <w:b w:val="0"/>
                <w:bCs w:val="0"/>
                <w:i w:val="0"/>
                <w:iCs w:val="0"/>
                <w:smallCaps w:val="0"/>
                <w:color w:val="000000"/>
                <w:sz w:val="24"/>
                <w:szCs w:val="24"/>
                <w:bdr w:val="nil"/>
                <w:rtl w:val="0"/>
              </w:rPr>
              <w:t>Chickadees and other birds who store food in hundreds of places cannot remember the food storage locations months later if their ________ has(have) been severed.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cerebellum</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Damage to the ________ is most likely to interfere with explicit memories of newly learned verbal information. Damage to the ________ is most likely to interfere with explicit memories of newly learned visual designs.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hippocampus; left 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hippocampus; right 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cerebellum; left 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cerebellum; right cerebellum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recovering from a ministroke, Inez was able to learn how to hit the birdie in badminton. She is unable, however, to learn and remember the name of the physical therapist who has been helping her to improve her swing. Inez is most likely to have suffered damage to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 refers to the neural ________ of a long-term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in which memories registered in the hippocampus are transferred for long-term storage to other regions of the brain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Removing a rat's hippocampus 48 hours after it learns the location of some tasty food does not prevent it from forming a long-term memory of where the food is located.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encoding specificity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Cortex areas surrounding the hippocampus and supporting the processing and storing of explicit memories are located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good night's sleep is most likely to improve exam grades by supporting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tunnel vision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mood-congruent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w:eastAsia="Times New Roman" w:hAnsi="Times New Roman" w:cs="Times New Roman"/>
                <w:b w:val="0"/>
                <w:bCs w:val="0"/>
                <w:i w:val="0"/>
                <w:iCs w:val="0"/>
                <w:smallCaps w:val="0"/>
                <w:color w:val="000000"/>
                <w:sz w:val="24"/>
                <w:szCs w:val="24"/>
                <w:bdr w:val="nil"/>
                <w:rtl w:val="0"/>
              </w:rPr>
              <w:t>On Tuesday afternoon, Ivy learned quite a bit about the Vietnam War. As she slept that night, memories of what she had learned were transferred from her hippocampus to her brain's cortex. This transfer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episodic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memory consolidation.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good night's sleep improves recall of the previous day's events by facilitating the transfer of memories from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 to the 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 to the cerebral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cerebral cortex to the 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 to the cerebellum.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experiment, students who slept between study episodes remembered material ________ students who studied in the morning and evening without intervening 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well 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than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worse than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sometimes but not always better than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 is to ________ memory as hippocampus is to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long-term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working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explicit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implicit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memory is to ________ as implicit memory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 and hippocampus; cerebellum and 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 and hippocampus; basal ganglia and 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 and basal ganglia; frontal lobes and 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 and amygdala; hippocampus and cerebellum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cerebellum and basal ganglia are processing sites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episodic memories.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part of the brain plays a key role in forming and storing the implicit memories created by classical conditioning?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fail to learn a conditioned eyeblink response when the function of different pathways in their ________ is surgically disrupted.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Iker has worn glasses since he was a small child. He is at his annual eye exam and has been asked to place his face close to a machine and look at an image through a small opening. The machine beeps and then a puff of air is blown into his eye. Immediately after hearing the beep, but before the puff of air is administered, Iker blinks. Which brain area is responsible for his expectation of what occurs after the machine beeps?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Lynn’s cerebellum was damaged, she could not learn to link a tone with an oncoming puff of air. As a result, she didn’t blink just before the puff. This indicates that the cerebellum plays a role in forming and storing memories such as those involved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stressful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dressing herself.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part(s) of the brain that facilitate(s) formation of procedural memories for skills is(are)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basal ganglia most clearly facilitate the processing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mood-congruent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 memories.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Taylor obtained her driver’s license when she was 17 years old and has been driving for five years. She drives with ease now. The brain area responsible for the formation of her driving memory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Beth is great at playing soccer. She should thank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brain area is responsible for learning how to walk?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the ________ is(are) damaged, a person will lose their memory of how to ride a scooter, for example.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lack conscious awareness of many procedural memories partially because of limited neural communication from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 to the 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 to the 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 to the cerebral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 to the 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Jerome does not remember a family vacation to Walt Disney World when he was 2 years old. This is due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LTP.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lack of conscious memories of your first 4 years of life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has been suggested as an explanation for infantile amnesia?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hippocampus is one of the last brain structures to mature.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emotional reactivity of infants inhibits the process of encoding.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accumulation of life experiences disrupts the retrieval of early life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memories last for less than a second in infants.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 promote stronger memories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decreasing the availability of 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the availability of glucose.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decreasing the availability of 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the availability of propranolol.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w:eastAsia="Times New Roman" w:hAnsi="Times New Roman" w:cs="Times New Roman"/>
                <w:b w:val="0"/>
                <w:bCs w:val="0"/>
                <w:i w:val="0"/>
                <w:iCs w:val="0"/>
                <w:smallCaps w:val="0"/>
                <w:color w:val="000000"/>
                <w:sz w:val="24"/>
                <w:szCs w:val="24"/>
                <w:bdr w:val="nil"/>
                <w:rtl w:val="0"/>
              </w:rPr>
              <w:t>Stress provokes the amygdala to initiate a lasting physical change in the memory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explicit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memory trace.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long-term potentiation.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 provoke the ________ to initiate a memory trace that boosts activity in the brain’s memory-forming areas.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ES" w:eastAsia="es-ES"/>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ES" w:eastAsia="es-ES"/>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ES" w:eastAsia="es-ES"/>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Joshua vividly recalls the horrific experience of barely surviving the earthquake that took the lives of many others. It is likely that the stress of that experience provoked the ________ to initiate a memory trace that boosts activity in the memory-forming areas of his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arousal ________ memory of certain events, while it ________ memory for irrelevant events that occur around the same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no effect on; has no effect 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enhances; disrupts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a strong effect on; has a strong effect 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disrupts; enhances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amygdala initiates a memory trace that boosts activity in the brain’s memory-forming areas when stimulated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experience of emotionally stressful events is especially likely to promote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nondeclarative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tunnel vision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w:eastAsia="Times New Roman" w:hAnsi="Times New Roman" w:cs="Times New Roman"/>
                <w:b w:val="0"/>
                <w:bCs w:val="0"/>
                <w:i w:val="0"/>
                <w:iCs w:val="0"/>
                <w:smallCaps w:val="0"/>
                <w:color w:val="000000"/>
                <w:sz w:val="24"/>
                <w:szCs w:val="24"/>
                <w:bdr w:val="nil"/>
                <w:rtl w:val="0"/>
              </w:rPr>
              <w:t>A clear memory of an emotional event is referred to 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retrospective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flashbulb memory.</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Elevated levels of stress hormones most clearly contribute to developing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 memories.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Samuel has a vivid memory of where he was, what he was doing, and how he felt when he first heard that his father had been in a fatal car accident. This best illustrates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nondeclarative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flashbulb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echoic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Brenda remembers everything about the day she was married.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LTP.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flashbulb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flashbulb memory would typically be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very recent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regarding flashbulb memories?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lack confidence in their flashbulb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 memories lack vividness.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 memories may contain errors in part because they are frequently rehearsed.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 memories explain why the reactions and skills we learned during infancy reach far into our future.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by Kandel and Schwartz on sea slugs indicates that memory formation is associated with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structure of DNA molecules.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release of a certain neurotransmitter.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activity level of the 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 of the cerebellum.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site where nerve cells communicate with one another by means of chemical messengers is known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sea slug releases more serotonin in order to promote the ________ necessary to learn a classically conditioned association.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serial positioning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the sea slug releases ________ into certain neurons, these cells’ synapses become more efficient at transmitting signals.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increase in synaptic firing potential that contributes to memory formation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Repeated rehearsal of your teachers' lectures and reading assignments leads to lasting memories thanks to the neural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serial positioning.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LTP.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 is believed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memory-blocking process triggered by high doses of propranolol.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cause of memory loss among patients with Alzheimer's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unnecessary for the formation of flashbulb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neural basis for learning and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long-term potentiation has occurred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sending neurons release their neurotransmitters more easily.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takes longer to process new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receiving neuron's receptor sites are reduced.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more readily forget facts that you once knew.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finding that drugs that block LTP interfere with learning indicates that LTP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associated with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associated with 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associated with short-term but not 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physical basis for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Passing an electric current through the brain during electroconvulsive therapy is most likely to disrupt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very recent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 memories.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Alfredo, who was knocked unconscious during his last fight, has no memory of the fight. What is the likely reason?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3"/>
              <w:gridCol w:w="80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working memory did not have time to consolidate the information into 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sensory memory failed to process the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long-term memory has been damaged as a result of being tackled during the game.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short-term memory did not have time to transfer the information into his working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has been tested for use as a memory-blocking drug?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propranolol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LTP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Victims of traumatic events who ________ after the event showed reduced stress after treatment.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were given a memory-blocking drug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experienced flashbulb memories of the event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never developed a memory trace of the event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experienced retrospective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he was robbed and beaten, Theo spent several days in the hospital recuperating. To help block his memory of this traumatic event and reduce his stress, the doctors have prescribed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memory trace.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propranolol.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Smells, tastes, and sights that can evoke a stored memory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LTPs.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cues.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traces.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target stimuli.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85-year-old Margaret looked through her album of family pictures, she was flooded with vivid memories of her parents, her husband, and her children. The pictures served as powerful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traces.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serial position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cues.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of our past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retrospective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prospective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cue.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Luke is thinking about his fifth-grade teacher and the fun he had during her class. His thoughts about the past are considered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retrospective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prospective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cue.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of our intended future action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retrospective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prospective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cue.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Vikas plans to spend tomorrow studying for his history class. His study plan is considered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retrospective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prospective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cue.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motivated recall.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Memories are primed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cues.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 the word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rabbit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may lead people to spell the spoken word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hair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h-a-r-e</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 This best illustrates the outcome of a process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Chase is at home with friends when he hears a siren. When his friend Jules complains of chest pains, Chase may be more likely to interpret the friend’s chest pains as a symptom of serious illness.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Streaming a movie in which a couple argues constantly led Stephanie to recall several instances in which her partner had needlessly picked an argument with her. The effect of the streamed movie on Stephanie’s recall provides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Adults and children primed with words related to ________ became less helpful.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laughter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books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computers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 of what you have learned is often improved when your physical surroundings at the time of retrieval and encoding are the same.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It’s more difficult for Andrew to recall the name of a fellow instructor when he sees her at the park than in front of a classroom.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Mandi has just left the library. However, when she reaches her car to drive home, she cannot find her keys. She decides to go back into the library and retrace her steps to try and find her keys. She is relying on ________ to help her locate her keys.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mood-congruent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encoding specificity principle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idea that cues and contexts associated with the acquisition of a particular memory will be most effective in helping us recall that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to recall experiences that are consistent with one's current good or bad mood.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tendency to recall best the last items we were exposed 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inability to form new memories.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Scuba divers who heard a word list while underwater later recalled more of the words if their recall was tested while they were underwater rather than on the beach.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encoding specificity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Recognizing someone but not being able to identify where you know them from or who exactly they are is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encoding specificity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learning that kicking would move a crib mobile, infants showed that they recalled this learning best if they were tested in the same crib.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out with his friends, Iwayan consumed at least six bottles of beer. Later, at home he can’t remember what was said. Iwayan’s pattern of recall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encoding specificity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Someone who hides money when drunk may forget the location until drunk again.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Mood-congruent memory best illustrates that the emotions we experienced while learning something become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ES" w:eastAsia="es-ES"/>
                    </w:rPr>
                    <w:t>implicit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ES" w:eastAsia="es-ES"/>
                    </w:rPr>
                    <w:t>retrieval cues.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 memories.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Feelings of happiness often prime the recall of happy experiences.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mood-congruent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Whenever he experiences jealousy, Steve remembers all the times when he thought his wife was flirting with other men. Steve’s experience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mood-congruent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Evilio is in a good mood, he views his parents' suggestions as helpful. When he's in a bad mood, he views the same types of suggestions as criticisms. This best illustrates that our emotional states influence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to recall the first and last items in a list better than the middle items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Shortly after hearing a list of items, people tend to recall the last items in the list especially quickly and accurately.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recency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hearing a list of items, peoples' immediate recall of the items is more likely to show a(n) ________ effect than is their later recall of the items.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Simone has been invited to interview for a job. The company is interviewing people on only one day. Simone has selected 4:00</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color w:val="000000"/>
                <w:sz w:val="24"/>
                <w:szCs w:val="24"/>
                <w:bdr w:val="nil"/>
                <w:rtl w:val="0"/>
              </w:rPr>
              <w:t>p.m</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 the last interview slot for the day. She knows that the last person interviewed should be recalled quickly and easily by the person doing the interview. She believes this could affect her chances of getting selected for the position. This is based on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primacy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recency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trace.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tendency to recall the first items in a list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recency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primacy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Javier was being interviewed for a job in the marketing department of a local manufacturing company. He has been interviewed by six different people. While they all introduced themselves, Javier only remembers the name of the first person who interviewed him.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recency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primacy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Kelley’s mother read her a list of 10 different zoo animals last week. Today, Kelley is most likely to remember the animals ________ of the list.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the beginning and end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the end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the beginning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middle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 person experiences ________, it may interfere with their life, with one memory cuing another.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decay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highly superior autobiographical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w:eastAsia="Times New Roman" w:hAnsi="Times New Roman" w:cs="Times New Roman"/>
                <w:b w:val="0"/>
                <w:bCs w:val="0"/>
                <w:i w:val="0"/>
                <w:iCs w:val="0"/>
                <w:smallCaps w:val="0"/>
                <w:color w:val="000000"/>
                <w:sz w:val="24"/>
                <w:szCs w:val="24"/>
                <w:bdr w:val="nil"/>
                <w:rtl w:val="0"/>
              </w:rPr>
              <w:t>Muhammad remembers everything that has ever happened in his life since he was 5 years old. Unfortunately, having every memory cueing another memory makes life difficult for Muhammad. His experience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retrograde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highly superior autobiographical memory.</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New memories are to ________ as previous memories are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 retrograde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shallow processing; deep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retrograde amnesia; 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processing; shallow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inability to form new conscious memories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decay.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retrograde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Stella recently suffered a traumatic brain injury. Although she easily recalls her past, she has problems forming new memories. Stella’s memory difficulty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decay.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having brain surgery to stop severe seizures, Henry Molaison could recall events he experienced prior to the surgery but was unable to form new conscious memories. Molaison’s memory difficulty most clearly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people can learn how to do something but have no conscious recall of learning the new skill. This would be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construction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inability to retrieve information learned in the past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retrograde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Harper has no memory of the events she experienced during her teen years or early adulthood. Harper’s memory problem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decay.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Following a brain injury from a knife attack, Mike is unable to consciously recall or recognize a knife. But he still shows a conditioned fear response to the sight of a knife. His conditioned reaction best indicates that he retains a(n)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Like some Alzheimer's patients, some people can learn complicated procedural skills but have no awareness of having learned these skills. This best illustrates the need to distinguish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 and 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failure and storage decay.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 and source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memory and implicit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are unable to consciously attend to most of the sights and sounds that are continually bombarding us. This fact most clearly contributes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decay.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inability to recall which symbols are on top of which numbers on a computer keyboard is most likely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Natalia was checking her phone for messages during her professor’s boring lecture on memory. Because she wasn't paying attention she doesn't remember that anterograde amnesia refers to people who can remember the past but cannot form new memories. Natalia’s poor memory is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decay.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inability to remember information presented in the seconds just before we fall asleep is most likely due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motivated forgetting.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failure.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are not able to remember whose face appears on a $1 bill most likely because of a failure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famous Ebbinghaus forgetting curve indicates that how well we remember information depends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long ago we learned that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nature of our mood during encoding and retrieval.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whether the information is part of our implicit or explicit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whether the information was forcibly repressed.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Ebbinghaus discovered that the rate at which we forget newly learned information is initially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 and subsequently stays slow.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 and subsequently speeds 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rapid and subsequently stays rapid.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rapid and subsequently levels off.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she was 20, Daksha purchased a language learning program to study Italian. A few years later, she realizes that she remembers only a few words and the phrase “Do you speak English?” Ten years later, when Daksha meets Bianca, who is an Italian citizen, she is able to ask whether Bianca speaks English. Unfortunately, she is unable to have a real conversation with Bianca in Italian.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decay.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forgetting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Brenda took Spanish classes in high school. At the age of 25 she remembered only some of the Spanish. But now at the age of 45, she remembers as much as she remembered at 25. In other words, at first her forgetting was rather rapid but over time it leveled off.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decay.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highly superior autobiographical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Marleen learned French during high school but rarely used it outside of class. Now, 5 years after graduation, she remembers very little of it. This is likely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decay.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production failure.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lasting physical change in the brain as a memory forms is called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transfer.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trace.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cue.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loss of an encoded memory as a result of a gradual fading of the physical memory trace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decay.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her memory trace has faded, Dr. Washburn remembers much less of the Shakespeare sonnets she once memorized as a college student. Her memory loss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decay.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inability to access information in long-term memory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failure.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Ashley feels guilty because she suddenly can’t remember her best friend’s name. Ashley’s memory problem most likely results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decay.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lack of rehearsal.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failure.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Hamlet’s famous speech is on the tip of Marc’s tongue, but he cannot remember it until someone mentions “To be or not to be.” Marc’s initial inability to recall the speech was most likely caused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retrieval problem that is caused by not having enough information to access a memory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decay.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tip-of-the-tongue forgetting.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Seventy-year-old Amelia, who is getting ready to go to a college reunion, is trying to remember the first name of her first-year roommate. She can picture her roommate but the name lies just out of reach, a form of retrieval failure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tip-of-the-tongue forgetting.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6"/>
              <w:gridCol w:w="8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blocking of painful memories from conscious 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incorporation of misleading information into one's memory of an event.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effect of new learning on the recall of previously learned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effect of prior learning on the recall of new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 can be considered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forward-acting.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backward-acting.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retrograde.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Thiago’s memory of his last boyfriend’s phone number results in problems remembering his new boyfriend’s number. Thiago’s difficulty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Lenny just got a new phone with a new number. When Sherry asks him for his new phone number, Lenny gives her his previous phone number instead.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decay.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disruptive effect of new learning on the recall of previously learned information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 involves the disruption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retrieval.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effortful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Esteban just created a new Facebook account. After he signed out of the old account yesterday, he was unable to remember the password to get back into his original account. The new password may be blocking his recall of the old password.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learning the combination for his new locker at school, Harrison is unable to remember the combination for his year-old bicycle lock. Harrison is experiencing the effects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finding that people who sleep after learning a list of nonsense syllables forget less than people who stay awake provides evidence that forgetting may involve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Previously learned information often makes it easier for us to learn new information. This effect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transfer.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Maya’s moped has to be repaired, so her father has allowed her to use his motorcycle until she gets her moped back. Although she has never driven a motorcycle before, she finds that after a few minutes she has the hang of it.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transfer.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Maurice can speak Spanish well and is now trying to learn a new, similar language, Portuguese. For Maurice, it is likely that he will pick up Portuguese quickly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transfer.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construction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reconsolidation.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observed that people exposed to very convincing arguments about the value of frequent toothbrushing tended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6"/>
              <w:gridCol w:w="8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quickly forget the arguments if they were in the habit of brushing frequently.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quickly forget the arguments if they were not in the habit of brushing frequently.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exaggerate how frequently they had brushed their teeth in the past.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exaggerate how infrequently they had brushed their teeth in the past.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Montgomery served in the infantry during World War II. Now as a 75-year-old he never speaks of his experience because, he says, he doesn’t remember the details. This could be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motivated forgetting.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Compulsive gamblers frequently recall losing less money than is actually the case. Their memory failure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motivated forgetting.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of motivated forgetting in which anxiety-arousing memories are blocked from conscious awareness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idea of repression was central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information-processing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reconsolidation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Loftus’ reconstruction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Freud’s psychoanalytic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Alonso was brought up by his grandparents and did not cope well when they passed away. He tries not to think about his grandparents and rarely talks about them. Freud would say that Alonso is demonstrating which defense mechanism?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 emphasized that the forgetting of painful experiences is caused by a process that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decay.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contemporary memory researchers, increasing numbers think that ________ rarely, if ever, occurs.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Freud proposed that we repress traumatic experiences, Sam would disagree. He remembers every detail of the last hurricane that came through his town and how he and his family were affected by it. In fact, his memories are often intrusive, and he wishes he could repress them, as Freud had suggested. Why are Sam’s memories NOT repressed?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found that experiencing trauma releases stress hormones that cause people to pay attention and remember the threat.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of traumatic events is stored differently in the brain. Some information may be forgotten, whereas other information is remembered in great detail.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Elaborate rehearsal is to blame here. If Sam can stop telling his experience to others, he is likely to forget the event.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demonstrated that his memories will be repressed over the next few years.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memory construction indicates that memories of past experiences are likely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difficult to retrieve but never completely lost.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distorted by our current expectations and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much easier to recall if they are seldom rehearsed.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retrieved in the very same form and detail as they were originally encoded.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retrieving memories of a past event, we often fill in memory gaps with guesses about details. The fact that these guessed details are then incorporated into our memory of that event is most relevant to appreciating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construction.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reconsolidation involves the modification of stored memories during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Brinda has been asked frequently to tell how she met her husband. With each telling, the story changes slightly.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motivated forgetting.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After participants were asked to recall a traumatic or negative experience, researchers used a drug, a brief, painless electroconvulsive shock, or novel distracting images to disrupt the ________ of that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reconsolidation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proactive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corrupting effect of introducing misleading information into a person’s memory of an event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motivated forgetting.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study led by Elizabeth Loftus, two groups of observers were asked how fast two cars had been going in a filmed traffic accident. Observers who heard the vividly descriptive word “smashed” in relation to the accident later recalled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broken glass at the scene of the accident.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the drivers of the vehicles were intoxicated.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the drivers of the vehicles were 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details of the accident with vivid accuracy.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of the research participants who were asked how fast two cars in a filmed traffic accident were going when they</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smashed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into each other subsequently recalled seeing broken glass at the scene of the accident. This experiment best illustrated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transfer.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hearing a TV news report suggesting that drunken driving might have contributed to a recent auto accident, several people, including Mila, who actually witnessed the accident, began to remember the driver involved as traveling more recklessly than was actually the case. This provides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 best illustrates the dynamics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construction.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construction research has found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2"/>
              <w:gridCol w:w="80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recent events are more vulnerable to memory distortion than events from our more distant past.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memories of imagined events are often recalled as something that really happened.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hypnotic suggestion is a particularly effective technique for accurate memory retrieval.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very difficult to lead people to construct memories of events that never happened.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reported false memories of taking a hot air balloon ride after viewing digitally altered photos of themselves and other family members involved in such an event. The children’s reports best illustrated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imagination inflation.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Imagination inflation is evident when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the eerie sense of experiencing something before.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faulty memory for how, when, or where information was learned.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report even richer details of their false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banish from consciousness anxiety-arousing thoughts, feelings, and memories.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Pedro believes that Alexander Hamilton is a former U.S. president. This is most likely related to the ________, considering that Hamilton appears on the U.S. $10 bill.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mnemonic devices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Faulty memory for how, when, or where information was learned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psychologist Jean Piaget constructed a vivid, detailed memory of a nursemaid's thwarting his kidnapping after hearing false reports of such an event. His experience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Riley belongs to Alcoholics Anonymous (AA). During their weekly meetings she hears many sad stories of people who have been horribly punished by their parents. After many sessions, she begins mistakenly remembering details from others’ traumatic life stories as part of her own life history. This best illustrates the dangers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transfer.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he was 6 years old, Luca dreamed that he was bitten by a rabid skunk. Many years later, he mistakenly recalled that this had actually happened to him. Luca’s false recollection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 helps to explain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arousal produced by 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of events as real when they were only dreams.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activation of particular associations in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eerie sense of having previously experienced a situation or event.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 participants viewed symbols on a computer screen without knowing that these symbols had earlier been subliminally flashed on the screen. Based on information provided in the text, it can be expected that half the participants will report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wandering through the streets of Amsterdam for the first time, Thomas, who is from the United States, experienced a strange sense of familiarity with the city’s landmarks as if he had been in this exact location before. His experience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transfer.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Theresa is going out to eat with friends at a new restaurant but feels like she has been there before. She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retrograde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 is caused by improper processing of information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 and 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 and 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 and 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 and 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who have studied memory construction have discovered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2"/>
              <w:gridCol w:w="80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recent events are more vulnerable to memory distortion than events from our more distant past.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memories often feel as real as true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hypnotic suggestion is a particularly effective technique for accurate memory retrieval.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very difficult to lead people to construct memories of events that never happened.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news stories posted on social media can spread and become false memories, demonstrating how false memories can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result from 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repressed.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socially contagious.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associated with proactive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Dating partners who fall in love tend to ________ how much they liked each other when they first met. Dating partners who break up tend to ________ how much they liked each other when they first met.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 underestimate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 overestimate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 overestimate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 underestimate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Aria and Chase have been dating for a year and are in love. When asked how they felt when they first met, they said it was love at first sight. Later, their memories of their original impressions of each other became increasingly more positive.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Daniel and Nora had a joyful wedding ceremony and reception. After their painful divorce, however, they began to remember the wedding as a somewhat hectic and unpleasant event. Their recollections best illustrate the nature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construction.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asked how they felt 10 years ago regarding marijuana issues, people recalled attitudes closer to their current views than to those they actually reported a decade earlier.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construction.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transfer.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lack conscious memories of their childhood sexual abuse may be told they are repressing the memory. This explanation for their lack of memories of abuse emphasizes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failure.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may be related to false memories of childhood sexual abuse that develop during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 and reconsolidation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proactive and 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 and source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 and source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 results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underdeveloped brain pathways.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construction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help resolve the controversy over reports of repressed memories of sexual abuse, major psychological and psychiatric organizations suggest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8"/>
              <w:gridCol w:w="80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our experiences are preserved somewhere in our minds.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more stressful an experience is, the more quickly it will be consciously forgotten.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 is the most common mechanism underlying the failure to recall early childhood abuse.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adult memories of experiences happening before age 4 are unreliable.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reports of repression and recovered memories indicate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8"/>
              <w:gridCol w:w="8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rarely recall memories of long-forgotten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extremely traumatic life experiences are never encoded in 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those memories recovered with the help of a professional psychotherapist are likely to be reliable.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extremely stressful life experiences are especially likely to be well remembered.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poses the greatest threat to the credibility of children's recollections of sexual abuse?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transfer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young children's false eyewitness recollections has indicated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are less susceptible to source amnesia than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are no more susceptible to the misinformation effect than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surprisingly difficult for both children and professional interviewers to reliably separate the children's true memories from false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statements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children are interviewed about their recollections of an event, their reports are especially credible if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3"/>
              <w:gridCol w:w="80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asked specific, detailed questions about the issue rather than more general, open-ended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responding to an interviewer, they are repeatedly asked the same question they just answered.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use anatomically correct dolls to indicate if and where they had been physically touched.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asked nonleading questions by a neutral interviewer soon after the possible abuse.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last three steps of the SQ3R study technique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recognize, recall, and relearn.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reason, research, and revise.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read, retrieve, and review.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 reconsolidate, and rest.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Kinsley is studying for next week’s exam. Based on recent research, how many times should she retrieve the information before she ends her study session?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just once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minimum of three times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least five times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consciously rehearsing in many separate study sessions over the semester the facts you need to learn, you are most clearly taking advantage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distributed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part of his course, Adam had to take weekly chapter quizzes and then a comprehensive final exam at the end of the semester. Students were encouraged to take each quiz multiple times until they earned their desired score. At the end of the semester, Adam earned an A on the final exam. His good grade may be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context-dependent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Noah is reading his psychology text aloud while studying because he has found that he tends to remember the information better when reading aloud. This is a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production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mnemonics.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effective retrieval cues.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minimal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College students can be expected to learn better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repressed environments.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learning classrooms.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forward-acting classrooms.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passive learning environments.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Forming conscious associations between new course material and facts you already know is an effective way to build a network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cues.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distributed practice.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should avoid back-to-back study times for learning Spanish and French vocabulary in order to minimize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mnemonics.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Nova needs to improve her ability to remember information from her history class, which will then help her to get better grades. Which of the following is NOT something that she can do to improve her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maximize both proactive and 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try to make the material relevant to herself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mnemonic devices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get enough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sleep, the brain reorganizes and consolidates information for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08: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08: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