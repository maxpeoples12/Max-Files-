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is all the mental activities associated with thinking, knowing, remembering,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includes mental activities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Thompson's research focuses on the impact of prototypes on the speed of object recognition and identification. He is most interested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Ford studies cognition. Which of the following mental activities is he NOT likely to be interested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communicating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about cognition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determined that students who use ________, who monitor and evaluate their learning, perform better academically.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didn’t do so well on his last quiz. He wants to do better next time, so he has been closely monitoring his time and how he studies. He has also been evaluating his learning of the material. Jeremy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rPr>
              <w:t>A concept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mental grouping of similar objects, events, ideas, or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method of hypothesis testing involving 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best example of a particular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simple thinking strategy for solving problems efficiently.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use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Norwegian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refer to a category of people from a certain region, we are using this word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Melinda is 4 years old and is learning that there are several types of trees—for example, oak, elm, dogwood—that together form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example is to ________ as combining into groups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 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 heuristics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Thanksgiving is to holiday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category; 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 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best example of a category of objects, events, ideas, or people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When a friend talks about eating chicken, Isla immediately thinks of Kentucky Fried Chicken (KFC). In this instance, KFC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fixation.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take less time to identify a horse as a mammal than a whale as a mammal because a horse more closely resembles their mammal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we have categorized an object, our memory of the object increasingly resembles the category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slower to recognize that exhaustion and a dull weight in the chest are symptoms of a heart attack than that sharp chest pain is a symptom of a heart attack. This is because sharp pain more closely matches their heart attack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more easily detect male prejudice against females than female against male because the former more closely resembles their prejudice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testing thousands of different materials for use as light bulb filaments, Thomas Edison best illustrated a problem-solving approach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Kinsley got lost trying to get back home from her friend’s house. When her GPS quit working, she guessed and decided to take a left instead of a right at the next intersection. Her strategy to get home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Logical, methodical step-by-step procedures for solving problems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Iona systematically followed all the detailed instructions for setting up an online bank account. This best illustrates problem solving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is putting together a new toy robot with his son and is following the step-by-step instructions that came with the toy. John is engaged in which problem-solving strategy?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methodical step-by-step procedures for solving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groupings of similar objects, events, ideas, or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problem-solving strategies involving the use of 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simple thinking strategies for solving problems quickly and efficiently.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trying to solve potentially complicated problems quickly, we are most likely to rely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Nancy decided not to change her multiple-choice answer after she remembered the saying “you should always stick with your first answer.” Nancy’s decision best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Sometimes, when trying to solve a problem we use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 then apply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 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 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 an 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sudden realization of the solution to a problem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Suddenly understanding the double meaning of a joke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Aha! moment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prototype.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puzzle over a problem and suddenly find a solution, we have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Olivia has been working on a research project but has struggled with which variables would theoretically be associated with the outcome she is examining. After taking a break and thinking about something else, the answer suddenly popped into her head.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involved in focusing attention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area of the brain is active when a person experiences the Aha! moment?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search for information that supports our preconceptions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cites his cousin Lemmi’s lack of coordination as evidence that women are less athletic than men. He overlooks the fact that all of his three daughters are on the girls’ basketball team, whereas he and his two sons belong only to the computer club. John’s prejudicial conclusion about women’s athletic ability best illustrates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Paisley has been criticized by her mother so often that she expects other people to be critical of her weight and looks. Paisley’s behavior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algorithms.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were asked to figure out the rule used to devise the three-number sequence 2-4-6. After generating sets of three numbers to learn whether their sets met the rule, they typically convinced themselves of the wrong rule. Their errors best illustrate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Suppose researchers wanted to create an Aha! moment in participants. They should stimulate the left temporal lobe to ________ its activity and the right temporal lobe to ________ its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decrease; decrease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 refers to an inability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sort items into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estimate the likelihood of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a problem from a fresh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search for evidence that supports our ideas.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solve the matchstick problem may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approach a problem with the mindset of what has worked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see a problem from a fresh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seek evidence for our ideas more eagerly than we seek evidence against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tendency to use mental shortcuts such as the representativeness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Brielle is cooking, and the recipe calls for parchment paper to line the pan she is using. She doesn’t have any parchment paper but doesn’t realize that she could use aluminum foil for the same function. She is suffering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fixation.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Brainstorming sessions that encourage people to spontaneously suggest new and unusual solutions to a problem are designed to avoid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Ezra usually uses the highway to get to school. He does not realize that he can reach the college faster by taking several side streets. Ezra is suffering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fixation.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succeeds in getting his children to complete their homework by using threats. He fails to recognize that kindness would be even more effective in gaining their cooperation. Kevin’s shortsightedness best illustrates a consequence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intuitions are feelings and thoughts that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visiting a college he was interested in attending, Derick was momentarily irritated when a student he met suggested he might not be smart enough to attend this school. Without consciously realizing it, Derick’s gut-level reaction to this single incident led him to form an unduly negative judgment of the college. His gut-level reaction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Estimating the likelihood of events in terms of how well they seem to represent, or match, particular prototypes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is a stockbroker and assumes that good companies always make good investments.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When people have a stereotype of a particular group of people, they may unconsciously use ________ when judging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availability heuristic</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 refers to our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the accuracy of our judgments.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estimate the likelihood of an event based on how easily we remember instances of its occurrence.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search for information that is consistent with our preconceptions.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cling to our initial conceptions, even though they have been discredited.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based on information that is mentally accessible?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one celebrity’s vaccinated child later developed autism, thousands of consumers found her story more persuasive than scientific data disproving any vaccine-autism link. This demonstrates that ________ can distort our judgments related to risk.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suggesting that our ancestral history has prepared us to fear snakes, psychologists are emphasizing that what we fear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flying is to ________ as fear of spiders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 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 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not being able to control something; our ancestral history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 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fear of flying is often exaggerated in part because the greatest dangers of flying are concentrated in the moments of takeoff and landing. This best illustrates that we tend to fear dangers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we cannot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are immediate.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kill large numbers of people at a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our ancestral history has prepared us to fear.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Vivid and memorable images of shark attacks that lead people to develop exaggerated fears best illustrate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perceive carjackings as more serious threats to their lives than failing to use seatbelts because carjackings are so much more memorable.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reported that homicidal, suicidal, and accidental deaths by guns take 92 American lives on an average day. Yet renewed calls for U.S. gun control tend to follow the well-publicized, mass shootings. This can be explained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formation of 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of incorrect prototypes.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Recently experienced local weather conditions often have a greater impact on people's perceived threat of global climate change than less memorable scientific data regarding long-term planetary weather trends.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Red Cross donations to Syrian refugees ________ in response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slightly; statistics describing the hundreds of thousands of refugee deaths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dramatically; stories about the hundreds of thousands of refugee deaths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slightly; tales of the hundreds of thousands of other refugee deaths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dramatically; a picture of a dead child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response to a viral picture of a Syrian child lying dead on a beach, donations to the Red Cross were 55 times greater than statistics describing the hundreds of thousands of other refugee deaths. The picture harnessed the positive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overestimate how long they actually remain awake during restless nights because their moments of wakefulness are easier to recall than their moments of sleep.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Travel agencies send residents a facsimile of a contest-winning check to cover a free cruise to encourage them to imagine themselves as possible winners. The agencies are most clearly exploiting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Emotion-laden images of unusual but vivid cases of abducted children may lead many parents to experience exaggerated fears of letting their children walk to school. The exaggerated fears best illustrate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Marsha has just found out that her neighbors have been laid off from their jobs. As a result, she is overestimating the national unemployment rate. Marsha’s reaction best illustrates the consequences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underestimate the proportion of strokes that are not fatal because they are not as memorable as strokes that result in death. This illustrates the shortcoming of relying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Sven was sure he answered at least 80 questions correctly on his history test. In fact, he was right on only 60 items. Sven’s misjudgment of his test performance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recognize our potential for error is best demonstrated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taking a year of marketing and finance courses, Drew thinks he has gained enough knowledge to start a business and become a millionaire. Drew should become more aware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routinely underestimate how much time it will take them to complete assignments.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planning fallacy.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People who err on the side of overconfidence are especially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use algorithms to solve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appear less credible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avoid 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make tough decisions more easily.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Financial consultants who market their services with confidence that they can provide the best advice for saving for retirement are especially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appear competent to their potential customers.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 it difficult to decide which stocks to purchase.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the dangers of 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algorithms to generate stock choices.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Weather forecasters typically avoid overconfidence when making weather predictions because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 with computer-generated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rely on prototypes for making category judgments.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heuristics to avoid premature 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promptly receive clear feedback on their accuracy.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tendency to search for information that supports our preconceptions.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approaching a problem in a particular way that has been successful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methodical procedure that guarantees the eventual solution of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clinging to one's initial conceptions after the basis on which they were formed has been discredited.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already existing conclusions to assess evidence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after reviewing scientific evidence demonstrating that the Earth is round, Shane maintains his belief that the Earth is flat. Shane’s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preservation.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she has read many articles citing evidence of climate change, Penny remains skeptical, viewing the articles as inaccurate.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Despite verified evidence that Representative Clarke was guilty of embezzling money from her campaign fund, many who had supported her in past elections remained convinced of her political integrity. Their reaction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representative heuristic.</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Erum believes that he is ugly and that he has a boring personality, and no one seems able to change his mind.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people to elaborate on why their own personal views on an issue are correct is most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w:eastAsia="Times New Roman" w:hAnsi="Times New Roman" w:cs="Times New Roman"/>
                <w:b w:val="0"/>
                <w:bCs w:val="0"/>
                <w:i w:val="0"/>
                <w:iCs w:val="0"/>
                <w:smallCaps w:val="0"/>
                <w:color w:val="000000"/>
                <w:sz w:val="24"/>
                <w:szCs w:val="24"/>
                <w:bdr w:val="nil"/>
                <w:rtl w:val="0"/>
              </w:rPr>
              <w:t>Dr. Kosim believes that people who play violent video games are less likely to be aggressive than those who do not play such games. When presented with research showing a link between playing violent video games and aggression, Dr. Kosim ignores the evidence by claiming the research is flawed. Dr. Kosim has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motivated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availability heuristic.</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participants reviewed two research studies, one supporting and the other refuting the crime-deterring effectiveness of capital punishment. Afterward, the opinions of those who initially favored the use of capital punishment became ________ favorable toward its use. The opinions of those who initially opposed the use of capital punishment became ________ favorable toward its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effort to “consider the opposite” would be most likely to inhibit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often positively impressed by research that supports their own point of view. Asking them whether they would have been equally impressed by the same research if it had provided results that disputed their point of view is likely to inhibit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classic study of belief perseverance, participants experienced less bias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told to be unbiased by the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considered opposite findings.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want to participate in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an assignment for her psychology class, Janet has been asked to interview at least one person who is different from her. Her instructor likely hopes that this experience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bias Janet may have of those who are different from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Janet that most people are different from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no effect on Janet.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convince Janet that those who are different from her are better than she 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methodical step-by-step procedure for solving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way in which a problem or issue is phrased or worded.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grouping of similar objects, events, ideas, or people into a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simple thinking strategy for solving problems efficiently.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feel more frightened if told that radiation from the nuclear power plant is projected to kill 20 of every 20,000 people than if told the fatality risk is one-tenth of 1 percent.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 fixedness.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Florida Lottery sold many more scratch-offs when they advertised that people had a 15 percent chance of winning a prize than when they identified the enormous odds against their winning.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writing survey questions, political pollsters who want to gather evidence of people's support for particular viewpoints are especially likely to understand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Ms. Martinez is less likely to agree that teachers should have weapons on campus and more likely to agree that teachers should be able to protect themselves on campus. This illustrates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in a psychology course were upset when they received average scores of 70 on a 100-point exam. However, they were delighted when they received average scores of 95 on a 125-point exam. Their differing reactions to their two exam scores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Thomas has found that many people are less supportive of paying a “carbon tax” than of paying an equivalent cost in the form of a “carbon offset” fee.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Presentation is to influence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is to 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is to 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 is to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 is to nudge.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nudge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by psychologists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be more confident than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approach a problem in one particular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produce new and valuable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framing of choices in a way that encourages people to make decisions that support their personal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Thaler and his colleagues have shown how the ________ of options can nudge people toward beneficial decisions.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provides several examples of successful nudging. These include encouraging people to make choices in all of the following areas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becoming an organ donor.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retirement savings.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healthy food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birth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U.S. employees who formerly wanted to contribute to a retirement plan typically had to choose a lower take-home pay. Now companies are being encouraged to enroll their employees in the plan automatically while allowing them to choose to raise their take-home pay by opting out of the plan. Under the opt-out system, enrollments in retirement plans soared. This is an example of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belief perseverance.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Without being aware of it, we often use highly adaptive heuristics.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89"/>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effortless, immediate, automatic feeling or thought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Deedra is considering purchasing a house and has looked at several possibilities. Although she really liked the most recent home she visited, Deedra told the real estate agent that she needed some time to think about it before making a decision. After sleeping on it, Deedra decided not to purchase the home, considering the financial investment needed to make the slight renovations she wanted.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our active, unconscious thinking processes, are useful for making important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nudging is ineffective in convincing people to make certain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the overconfidence of the realtor backfired and cost her a potential sale.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availability heuristics in decision making.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Sven is browsing his social media when he sees various news headlines pop up on his social media feed. For Sven to be able to determine whether the headlines are real or false he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 moral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 his decision on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time to 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the framing of the news story.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Professional football players throw the football so quickly to the right receiver that their acquired expertise feels like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automatic, unconscious associations with a political position can predict their future decisions before they consciously make up their minds. This best illustrates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Newlyweds’ implicit, gut-level attitudes toward their new spouse predict their future marital happiness. This best illustrates the informative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speedy intuitions best illustrate our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information unconsciously.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trial-and-error problem solving.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Katherine has been working with a realtor to find the perfect house for her family. Before making a decision, Katherine let her brain work on the decision without consciously thinking about it for several days. This provided time for her decision to be potentially enhanced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Agus is an experienced chicken sexer, meaning that he can tell you a chick's sex at a glance, yet cannot tell you how he does it. His acquired expertise is such an automatic habit that it feels like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 is the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solve problems quickly.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 novel and valuable ideas.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score exceptionally high in quantitative aptitude at the age of 13 are later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enhanced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a moral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unaffected by 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creativity as an adult.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Aurora is 13 years old and has just scored exceptionally high on a quantitative aptitude test. This means that she is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relationship problems as an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science-related professions.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published or patented work as an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unable to tolerate ambiguity and risk.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Narrowing available problem solutions to the single best solution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Leanne can effectively identify the best possible answers to multiple-choice test questions.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expanding the number of possible solutions to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estimating the likelihood of events based on their availability in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methodical procedure that guarantees solving a particular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the accuracy of one's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make outstanding creative contributions to the arts or sciences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unusually sensitive to criticism of their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 above-average scores on tests of 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the use of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strongly motivated to attain fame and fortune.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Injury to certain areas of the ________ lobes can destroy imagination while leaving reading, writing, and arithmetic skills intact.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 and his colleagues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highlighted the importance of 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identified five components of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the effects of 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led to changes in perspective regarding 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components that Sternberg associated with creativity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impulsivity and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expertise and a venturesome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 for control and 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 and 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is an excellent artist and is well-known for his creative works. Which of the following is NOT likely to be a component related to his creativity?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is an expert artist.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is extrinsically motivated to draw.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has imaginative thinking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has a venturesome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Scholl is a well-known researcher in her field and is known for her creative and unique research approaches. Which of the following is NOT likely to be related to her creativity?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works in an environment that promotes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intrinsically motivated to conduct her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cannot tolerate risk.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imaginative thinking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Whenever Mack reminded himself that his artistic skills could earn him fame and fortune, he became less creative in his paintings. This best illustrates that creativity may be inhibited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venturesome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Milkal has been trying to determine how to best measure media content for weeks now but still cannot figure out a reliable method. However, after she sets this project aside for a few days, the answer seems to come to her out of nowhere. This demonstrates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 is effective at aiding 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can help form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expertise aids 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 can help form associations.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have had the opportunity to live abroad and experience other cultures are more adept 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generating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forming concepts.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Barbara has just finished her sophomore year at Yale University and is planning to spend her junior year at the Sorbonne while living with a French family. Barbara’s plan is most likely to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fear of taking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her 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her 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Focused thinking that hinders creative problem solving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based on our experience that can lead us to overfeel and underthink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Jackie is scheduled to take the written part of her driving test. She has read the booklet and taken driving lessons, so she thinks she knows enough to pass. When she takes the test, however, she realizes that she does not know all of the answers. Jackie fell victim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Jill’s 25-year-old son has repeatedly told her that UFOs have landed on Earth and we’ve been invaded by extraterrestrial beings (ETs). He provides her with various forms of evidence to support his belief in ETs. Jill refuses to look at her son’s so-called evidence. This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 was an African Grey parrot who could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indicate which of two numbers was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a flexible stick for fishing for termites.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self-awareness by recognizing himself in a mirror.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insight as well as most 3-year-old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chimpanzee was presented with several pictures of different types of tables interspersed with pictures of various types of birds. The chimpanzee’s ability to separate all the table pictures into one pile and all the bird pictures into separate pile would best illustrate the chimpanzee’s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bilingual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rules of syntax.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Wolfgang Köhler placed a piece of fruit and a long stick outside chimpanzee Sultan's cage. Inside the cage he placed a short stick. After gaining insight into the solution of the problem, Sultan used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 stick to try reaching the long stick.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fruit to try retrieving the long stick.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 stick to try retrieving the fruit.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 stick to try retrieving the fruit.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Crows have been observed to raise the water level in a tube by dropping stones into the tube, so that they can then nab a floating worm. It has been suggested that this feat is a display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found that when one chimpanzee discovered that tree moss could absorb water for drinking from a waterhole, within six days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the water was gone.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other chimpanzees attacked the first one for his tree moss.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chimpanzee began to feel sick from drinking too much water.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 other chimpanzees began to use moss to absorb water for drinking, too.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Hannah believes that chimpanzees possess higher-order cognitive skills. Based on research findings, which of the following skills would NOT be included if Hannah were asked to be specific?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discriminate smells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Elephants have displayed an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altruistic.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and remember.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numbers.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Spoken, written, or signed words and the ways they are combined to communicate meaning constitute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typing a message to your friend. The electronic binary numbers created by your typing create words that your friend understands. Information is moving from your mind to your friend’s thanks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bilingual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rules of syntax.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prelingual sounds emitted by all infants.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smallest distinctive sound units of a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rules for combining words into grammatically correct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smallest speech units that carry meaning.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When Leo read the words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lang w:val="en-US" w:eastAsia="en-US"/>
              </w:rPr>
              <w:t>them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lang w:val="en-US" w:eastAsia="en-US"/>
              </w:rPr>
              <w:t>their</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 he noticed that they share a common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morpheme.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phoneme.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English language has ________ letters than phonemes, and the consonant phonemes generally carry ________ information than the vowel phonemes.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smallest speech units that carry meaning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syllables.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In the words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lang w:val="en-US" w:eastAsia="en-US"/>
              </w:rPr>
              <w:t>coming</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lang w:val="en-US" w:eastAsia="en-US"/>
              </w:rPr>
              <w:t>going</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 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lang w:val="en-US" w:eastAsia="en-US"/>
              </w:rPr>
              <w:t>doing</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lang w:val="en-US" w:eastAsia="en-US"/>
              </w:rPr>
              <w:t>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ending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phoneme.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morpheme.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aphasia.</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thanks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contains ________ phoneme(s) and ________ morpheme(s).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system of rules for deriving meaning from sounds and for ordering words into sentences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Grammar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spoken, written, or signed words and the ways we combine them to communicate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correct way to string words together to form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early speech stage in which a child speaks in compressed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system of rules in a language that enables us to communicate with and understand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the rules of syntax for a specific language best illustrates the acquisition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English language, one way to form the future tense of 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drive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is to add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will</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before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drive</w:t>
            </w:r>
            <w:r>
              <w:rPr>
                <w:rStyle w:val="DefaultParagraphFont"/>
                <w:rFonts w:ascii="Times New Roman" w:eastAsia="Times New Roman" w:hAnsi="Times New Roman" w:cs="Times New Roman"/>
                <w:b w:val="0"/>
                <w:bCs w:val="0"/>
                <w:i w:val="0"/>
                <w:iCs w:val="0"/>
                <w:smallCaps w:val="0"/>
                <w:color w:val="000000"/>
                <w:sz w:val="24"/>
                <w:szCs w:val="24"/>
                <w:bdr w:val="nil"/>
                <w:rtl w:val="0"/>
              </w:rPr>
              <w:t>. This best illustrates an element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one-word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grammar.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Semantics refers to deriving meaning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signs.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w:eastAsia="Times New Roman" w:hAnsi="Times New Roman" w:cs="Times New Roman"/>
                <w:b w:val="0"/>
                <w:bCs w:val="0"/>
                <w:i w:val="0"/>
                <w:iCs w:val="0"/>
                <w:smallCaps w:val="0"/>
                <w:color w:val="000000"/>
                <w:sz w:val="24"/>
                <w:szCs w:val="24"/>
                <w:bdr w:val="nil"/>
                <w:rtl w:val="0"/>
              </w:rPr>
              <w:t>When Melina's mother mentioned that the pitcher had been replaced, Melina understood that the word “pitcher” referred to a baseball player and not to a water container. Melina’s correct interpretation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semantics.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morphemes.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phonemes.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meaning is to word order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grammar; morpheme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morpheme; phoneme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semantics; syntax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Syntax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correct arrangement of words into sensible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specific meanings associated with specific speech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range of distinctive sounds in an infant’s 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form of sign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playing with her stuffed dog, 18-month-old Lila cries "I puppy tickle!" Lila has not yet mastered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vocabulary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linguist who argued that all humans share a built-in predisposition to learn grammar rules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 Broca.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Pinker.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Noam Chomsky.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Wernicke.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Noam Chomsky has argued that children's readiness to learn grammar rules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bilingual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predisposition.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all human languages have nouns, verbs, and adjectives has been used to support the idea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all researchers agree with Noam Chomsky. In fact, some researchers have speculated that children learn grammar as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discern patterns in the language that they hear.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to write in complete sentences during the elementary school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 television shows that are designed to teach reading readiness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to read in their native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________ months of age, babies can recognize differences in speech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comprehend the meaning of speech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 is learning how to speak and can’t always communicate what she wants. However, she clearly understands almost everything her mother says to her. What she understands is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relativism.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Vera, who is 5 months old, is able to recognize differences in speech sounds and can even read lips. This ability represents the development of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beginning of babies' receptive language development is best illustrated by their capacity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the distinctive sound of their own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match another person's distinctive mouth movements with the appropriate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babble only sounds that are part of the household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comprehend the meaning of languages they have never experienced.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spontaneous utterance of a variety of sounds by infants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Luciana’s infant has just entered the babbling stage. Luciana’s infant is likely to be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months of 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Sarah is 5 months old and enjoys being in her crib looking at the mobile above. Her mother knows that Sarah is currently pleased because Sarah is making sounds such as “ah-goo.” Sarah is currently in the ________ stage of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earliest stage of speech development, infants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 in single words that may be barely recognizable.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imitate adult 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some speech sounds that do not occur in their parents' native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alternate equally between verbal and manual babbling.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about ________ months, infant’s babbling has changed so that a trained ear can identify the household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illustrates productive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comprehension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Maya is 1 year old and is able to produce words. This ability represents the development of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Babies' first demonstration of productive language occurs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 to the babbling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babbling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one-word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two-word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14 months of age, Luna says “milk” whenever she wants a glass of milk. Luna is most likely in the ________ stage of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syntactic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begin to demonstrate that they know how to put words in a sensible order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syntactic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Two-year-old Damon’s sentences—“Mom carry,” “Dad look,” and “Toy drop”—are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seems to represent a critical period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establishing a 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aphasia.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beginning of 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mastering certain aspects of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suggests that humans can most easily master the grammar of a second language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have not been exposed to language by age ________ lose their ability to master any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w:eastAsia="Times New Roman" w:hAnsi="Times New Roman" w:cs="Times New Roman"/>
                <w:b w:val="0"/>
                <w:bCs w:val="0"/>
                <w:i w:val="0"/>
                <w:iCs w:val="0"/>
                <w:smallCaps w:val="0"/>
                <w:color w:val="000000"/>
                <w:sz w:val="24"/>
                <w:szCs w:val="24"/>
                <w:bdr w:val="nil"/>
                <w:rtl w:val="0"/>
              </w:rPr>
              <w:t>Stella has to work, so she brings her 3-year-old son, Ethan, to a day-care center. Because the center is short-staffed, Ethan has been placed in the same room as the 2-year-olds. What can be expected in terms of Ethan’s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exhibit language skills similar to a 2-year-old.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stop talking.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other children his age, he will display reduced language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other children his age, he will display improved language skills.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language learning ability is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but it is easiest when we are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learn sign language as teens never become as fluent as children exposed to sign language from birth. This best illustrates the importance of ________ for mastering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outcome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 refers to a condition involving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impairment of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impairment of 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 is a region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 that regulates gestured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 that enables language comprehension.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 that links language with visual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that directs the muscle movements involved in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Luella suffers from aphasia. Electrical stimulation to which area of the brain can help restore her ability to speak?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 is typically located in the left ________ lobe.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w:eastAsia="Times New Roman" w:hAnsi="Times New Roman" w:cs="Times New Roman"/>
                <w:b w:val="0"/>
                <w:bCs w:val="0"/>
                <w:i w:val="0"/>
                <w:iCs w:val="0"/>
                <w:smallCaps w:val="0"/>
                <w:color w:val="000000"/>
                <w:sz w:val="24"/>
                <w:szCs w:val="24"/>
                <w:bdr w:val="nil"/>
                <w:rtl w:val="0"/>
              </w:rPr>
              <w:t>Martina can sing familiar songs but struggles to speak words. Electrical stimulation to which area of the brain can help restore her ability to speak?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Miranda was in a car accident in which she suffered brain damage. As a result, she is unable to speak and has to communicate by writing. This suggests that her brain damage occurred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left temporal lobe that is involved in understanding language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hemisphere damage to Wernicke's area is most likely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loss of 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skateboarding accident, Janice was unable to make sense of what her friends were saying. It is likely that she suffered brain damage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has a larger-than-average Broca’s area, which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grammar will likely be easy.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a second language will be easy.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a moral mindset will be difficult.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intuition will be difficult.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different areas of the brain’s cortex results in different types of language impairments. This best illustrates that language processing involves multiple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grammatical rules.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can simultaneously process many aspects of sensory information such as color, depth, movement, and form. This best illustrates the functioning of multiple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morphemes.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our capacity to form concepts depends on our verbal memory, this would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Whorf’s linguistic determinism theory emphasizes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neural networks work together to create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influences our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determines our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humans exhibit 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was cited by Whorf as evidence in support of the linguistic determinism hypothesis?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generic pronoun “he” is just as likely to trigger images of women as of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no words for colors can still perceive color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Hopi cannot readily think about the past because their language has no past tense for verbs.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Chimpanzees can use signs and gestures to communicate with other members of their own species.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Michelle has no problem perceiving the colors of the rainbow even though she does not have a name for all of them. This suggests that Whorf's ________ may be too extreme.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relativism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Linguistic relativism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language has an influence on the way we 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early speech stage in which a child speaks like a telegram using mostly nouns and verbs.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impairment of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system of rules in a language, which enables us to communicate with and understand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w:eastAsia="Times New Roman" w:hAnsi="Times New Roman" w:cs="Times New Roman"/>
                <w:b w:val="0"/>
                <w:bCs w:val="0"/>
                <w:i w:val="0"/>
                <w:iCs w:val="0"/>
                <w:smallCaps w:val="0"/>
                <w:color w:val="000000"/>
                <w:sz w:val="24"/>
                <w:szCs w:val="24"/>
                <w:bdr w:val="nil"/>
                <w:rtl w:val="0"/>
              </w:rPr>
              <w:t>Ariana believes that language influences the way we think. Her belief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linguistic relativism.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grammar.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China-born, bilingual University of Waterloo students described themselves in English, their responses fit typical Canadian profiles, expressing mostly positive self-statements. When responding in Chinese, they gave typically Chinese self-descriptions, using roughly equal positive and negative self-statements. This is partly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linguistic relativism.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China-born bilingual University of Waterloo students described themselves in either English or Chinese. Their English-language self-descriptions were characterized by ________ self-statements and their Chinese-language self-descriptions were characterized by ________ self-statements.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mostly positive; equally positive and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mostly negative; equally positive and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equally positive and negative; mostly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equally positive and negative; mostly negative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differences between various shades of color are greater if people assign a different name to each hue. This best illustrates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 on language 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 on 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 on language 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on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Delphine’s Greek language has distinct names for various shades of blue but only one name for yellow. As a result, Delphine recalls the yellow items she sees as more similar than the blue items she sees. Which of the following is most relevant to Delphine’s difficulty?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critical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linguistic relativism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Jake is a transgender male. He is most likely to feel respected and included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gender-specific pronouns are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pronouns consistent with his birth-assigned sex are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preferred pronouns are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pronouns are used.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Jerry learned a second language at a very young age. This has been shown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 social skill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expand the development of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discourage the development of a moral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his ability to focus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Bilingual children are ________ at social interactions than those who speak only one language. This best illustrates what is known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the bilingual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aphasia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English-speaking Canadian children were taught only in French during their early school years, researchers found that they experienced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confused sense of cultural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improvement in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slight loss of verbal fluency in English.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less-than-average improvement in mathematical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young children learn how to tie their shoes they are most likely to think using images while practicing the skill. They are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pianist Liu Chi Kung and the women’s basketball team at the University of Tennessee both demonstrated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5"/>
              <w:gridCol w:w="8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imagery hinders actual physical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performance experiences can alter mental imagery.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performance can be enhanced by mental imagery.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mental imagery is not an effective method in improving physical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w:eastAsia="Times New Roman" w:hAnsi="Times New Roman" w:cs="Times New Roman"/>
                <w:b w:val="0"/>
                <w:bCs w:val="0"/>
                <w:i w:val="0"/>
                <w:iCs w:val="0"/>
                <w:smallCaps w:val="0"/>
                <w:color w:val="000000"/>
                <w:sz w:val="24"/>
                <w:szCs w:val="24"/>
                <w:bdr w:val="nil"/>
                <w:rtl w:val="0"/>
              </w:rPr>
              <w:t>For someone who has learned a skill such as ballet dancing, watching someone using that skill activates ________ that is(are) active during the actual performance of that skill.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universal grammar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Agatha learned to play chess as a young child and is now a chess master. When she goes to a tournament and watches others playing chess, her brain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activates ________ that is(are) active when she actually plays chess.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Imagining a physical experience activates some of the same ________ that is(are) also active during the actual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Mark’s partner is undergoing a painful medical procedure. Imagining the pain his partner is experiencing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activates the same ________ that would be active if Mark were experiencing the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women's basketball team at the University of Tennessee improved in free-throw shooting after practicing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imagery.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Introductory psychology students were more likely to achieve a good midterm exam grade if prior to the exam they repeatedly practiced visual imagery that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outcome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process simulation.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w:eastAsia="Times New Roman" w:hAnsi="Times New Roman" w:cs="Times New Roman"/>
                <w:b w:val="0"/>
                <w:bCs w:val="0"/>
                <w:i w:val="0"/>
                <w:iCs w:val="0"/>
                <w:smallCaps w:val="0"/>
                <w:color w:val="000000"/>
                <w:sz w:val="24"/>
                <w:szCs w:val="24"/>
                <w:bdr w:val="nil"/>
                <w:rtl w:val="0"/>
              </w:rPr>
              <w:t>Unlike other animals, humans have the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 for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communicate with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take the perspective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consider what others know.</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Gestures are especially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bilingualism.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Chimpanzees are capable of learning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syntax in spoken English.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with gestures.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string signs together into a meaningful 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Various monkey species sound different alarm cries for different predators. This suggests that they are capable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expression of complex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language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regulating themselves with a moral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others’ perspectives.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Allen and Beatrix Gardner taught Washoe, a young chimpanzee, how to sign. By the end of Washoe’s life, she had learned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 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132 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250 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350 signs.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Apes that have learned language have developed vocabularies and sentences similar to those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2-year-old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5-year-old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language capabilities of chimpanzees indicates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acquire a vocabulary of more than two dozen 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use signs to communicate with other members of their species.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 limited vocabularies only with great difficulty.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learn to sign simply by observing the signing of other language-trained chimps.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Kanzi, a bonobo with a 384-word vocabulary, has responded appropriately to each of the following questions: “Can you show me the light?” and “Can you bring me the [flash] light?” and “Can you turn the light on?” Kanzi’s appropriate responses indicated that he could understand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learn from experience, solve problems, and use knowledge to adapt to new situations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triarchic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sort of problem solving that demonstrates “school smarts” is what researchers have historically assessed in their tests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street smarts.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Collin’s combined score on both the evidence-based reading and writing and mathematics sections of the SAT was above 1500. He is good at reading maps and his reasoning abilities are terrific. According to Spearman, what factor is likely underlying these 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 most strongly emphasized that those who score above average on tests of spatial ability typically also score above average on tests of verbal or reasoning 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Stern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w:eastAsia="Times New Roman" w:hAnsi="Times New Roman" w:cs="Times New Roman"/>
                <w:b w:val="0"/>
                <w:bCs w:val="0"/>
                <w:i w:val="0"/>
                <w:iCs w:val="0"/>
                <w:smallCaps w:val="0"/>
                <w:color w:val="000000"/>
                <w:sz w:val="24"/>
                <w:szCs w:val="24"/>
                <w:bdr w:val="nil"/>
                <w:rtl w:val="0"/>
              </w:rPr>
              <w:t>Spearman referred to the general capacity that may underlie all of a person’s mental abilities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intelligence.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Spearman’s view, the relationship among the distinct abilities of intelligence would be analogous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learn from experience and solve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advances in the 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abilities that correlate with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native abilities.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score above average on tests of mathematical aptitude are also likely to score above average on tests of verbal aptitude. According to Spearman,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reliability.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Nyra scored high on both the vocabulary and math SAT tests. For Spearman, her high scores are evidence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emphasize the importance of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would be most likely to encourage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discontinuing special programs for intellectually advantaged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deriving adult intelligence test scores from the ratio of mental age to chronological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 small standardization sample in the process of intelligence test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quantifying intelligence with a single numerical score.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 procedure that identifies clusters of related test items that seem to tap a common ability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 assessment.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w:eastAsia="Times New Roman" w:hAnsi="Times New Roman" w:cs="Times New Roman"/>
                <w:b w:val="0"/>
                <w:bCs w:val="0"/>
                <w:i w:val="0"/>
                <w:iCs w:val="0"/>
                <w:smallCaps w:val="0"/>
                <w:color w:val="000000"/>
                <w:sz w:val="24"/>
                <w:szCs w:val="24"/>
                <w:bdr w:val="nil"/>
                <w:rtl w:val="0"/>
              </w:rPr>
              <w:t>Factor analysis was used by Spearman to assess whether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 is determined primarily by heredity or by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 is a single trait or a collection of distinct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 scores remain stable over the life 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differences in intellectual ability exist between groups of individuals.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Glaser is using a statistical procedure to identify clusters of related variables. Professor Glaser is working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achievement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10-year rule.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Cattell and Horn formulated a theory of general ability based on two factors: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 and 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 and 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intelligence and intrapersonal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intelligence and spatial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prominent theory affirmed a general intellectual ability factor, but also identified more specific abilities. This theory was based on the work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 Kim Peek, and K. Anders Ericsson.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Raymond Cattell, John Horn, and John Carroll.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 Robert Sternberg, and 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 John Horn, and Kim Peek.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struggles with algebra, which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left the grocery store to go home, you realized that you locked your keys in the car. As you try different options to open your car door, you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Vocabulary is to ________ as logic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 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 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intelligence; intrapersonal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 practical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was NOT included in John Carroll’s findings after he analyzed hundreds of previous intelligence studies?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have specific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use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Gc</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learn new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Gc</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close the gap between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 specific abilities.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assumes that there are many different abilities that exist within a person’s general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triarchic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theory of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 theory of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Cattell-Horn-Carroll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Stevenson is giving a class lecture on intelligence. He states that intelligence is made up of many different abilities that exist as part of a person’s general intelligence. This statement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triarchic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theory of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 theory of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believe that the abilities outlined by ________ are too narrow and should extend the definition of intelligence beyond the idea of academic smarts.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triarchic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theory of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 theory of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 argued for the existence of ________intelligences, which he believed are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closely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nine; relatively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relatively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nine; closely 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w:eastAsia="Times New Roman" w:hAnsi="Times New Roman" w:cs="Times New Roman"/>
                <w:b w:val="0"/>
                <w:bCs w:val="0"/>
                <w:i w:val="0"/>
                <w:iCs w:val="0"/>
                <w:smallCaps w:val="0"/>
                <w:color w:val="000000"/>
                <w:sz w:val="24"/>
                <w:szCs w:val="24"/>
                <w:bdr w:val="nil"/>
                <w:rtl w:val="0"/>
              </w:rPr>
              <w:t>Grace is very athletic and participates in all her high school gymnastic events. Howard Gardner would be most likely to suggest that Grace demonstrates a high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spatial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bodily-kinesthetic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Amelia has many friends and intuitively knows how to respond to their moods. Howard Gardner would be most likely to suggest that Amelia demonstrates a high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w:eastAsia="Times New Roman" w:hAnsi="Times New Roman" w:cs="Times New Roman"/>
                <w:b w:val="0"/>
                <w:bCs w:val="0"/>
                <w:i w:val="0"/>
                <w:iCs w:val="0"/>
                <w:smallCaps w:val="0"/>
                <w:color w:val="000000"/>
                <w:sz w:val="24"/>
                <w:szCs w:val="24"/>
                <w:bdr w:val="nil"/>
                <w:rtl w:val="0"/>
              </w:rPr>
              <w:t>Howard Gardner is most likely to agree that the concept of intelligence includes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minimizing one’s negative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spatially analyzing visual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behaving morally.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single ability that can only be measured by standardized testing.</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Jill is great with animals. She cares for them deeply and seems to have a knack for interacting with them. Howard Gardner would most likely suggest that she is high in ________intelligence.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bodily-kinesthetic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 ponders large questions about life, death, and existence, they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teaches philosophy at the local university. He spends many hours explaining to his students why it is important to consider the large questions about life, death, and existence. According to Gardner, Miguel is demonstrating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w:eastAsia="Times New Roman" w:hAnsi="Times New Roman" w:cs="Times New Roman"/>
                <w:b w:val="0"/>
                <w:bCs w:val="0"/>
                <w:i w:val="0"/>
                <w:iCs w:val="0"/>
                <w:smallCaps w:val="0"/>
                <w:color w:val="000000"/>
                <w:sz w:val="24"/>
                <w:szCs w:val="24"/>
                <w:bdr w:val="nil"/>
                <w:rtl w:val="0"/>
              </w:rPr>
              <w:t>The characteristics of savant syndrome have been used to support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Spearman’s belief in a general intelligence, or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Cattell’s concept of a general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Gardner’s argument for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Thorndike’s concept of social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argument for multiple intelligences receives support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existence of 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10-year rule.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characteristics of 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existence of 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demonstrates an exceptional specific mental skill while otherwise often remaining very limited in intellectual capacity is said to show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tests show that 20-year-old Jerome has an intelligence score of 60. However, Jerome can, within seconds, accurately name the date on which Easter falls for any year in this century. It would be fair to conclude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test Jerome was given has no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tests are generally good measures of verbal but not of mathematical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is a person with 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excels in existential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whom do you associate the theory of intelligence that includes analytical, creative, and practical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Raymond Cattell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 distinguished among analytical, creative, and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 problem solving is an example of which type of intelligence, according to Sternberg?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 following, who best illustrates Sternberg’s concept of analytical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Freda, a student who receives lower grades in physical education than in any other course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Trudy, a business executive who effectively motivates her sales staff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Nicole, a 10-year-old whose vocabulary is equal to that of a college student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Selma, a teenager who completes the road test for her driver’s license without a single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tends to score above average on verbal ability. ________ is most likely to say that Lee would be likely to also score above average in spatial or reasoning 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Horn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 Anders Ericsson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Maximillian is an architect and is known for his ability to develop novel solutions to building problems. Sternberg would propose that Maximillian is high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confirms that there is a general intelligence factor. It predicts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performance on various complex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creative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street smarts.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abilities.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w:eastAsia="Times New Roman" w:hAnsi="Times New Roman" w:cs="Times New Roman"/>
                <w:b w:val="0"/>
                <w:bCs w:val="0"/>
                <w:i w:val="0"/>
                <w:iCs w:val="0"/>
                <w:smallCaps w:val="0"/>
                <w:color w:val="000000"/>
                <w:sz w:val="24"/>
                <w:szCs w:val="24"/>
                <w:bdr w:val="nil"/>
                <w:rtl w:val="0"/>
              </w:rPr>
              <w:t>The doggedly persistent drive that is often necessary for successful accomplishments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w:t>
                  </w:r>
                  <w:r>
                    <w:rPr>
                      <w:rStyle w:val="DefaultParagraphFont"/>
                      <w:rFonts w:ascii="Times New Roman" w:eastAsia="Times New Roman" w:hAnsi="Times New Roman" w:cs="Times New Roman"/>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w:t>
                  </w:r>
                  <w:r>
                    <w:rPr>
                      <w:rStyle w:val="DefaultParagraphFont"/>
                      <w:rFonts w:ascii="Times New Roman" w:eastAsia="Times New Roman" w:hAnsi="Times New Roman" w:cs="Times New Roman"/>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grit.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predicted by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performance on complex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exceptional achievements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Maggie tends to be conscientious, well-connected, and energetic. She is also highly successful. She is demonstrating qualities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Gf</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 Anders Ericsson and others report a 10-year rule for expert performance that highlights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Amir is a talented chess player. How many years do you think researchers would say he has practiced in order to perfect his skill?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 person to develop expertise in a field, the 10-year rule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years of deliberate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primary mental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believe that becoming a professional ballerina requires native ability as well as years of deliberate practice, you are emphasizing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Sternberg’s 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musical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 is a critical component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 knows how to express his emotions appropriately in various social situations. He would score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on perceiving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on understanding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on managing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on using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w:eastAsia="Times New Roman" w:hAnsi="Times New Roman" w:cs="Times New Roman"/>
                <w:b w:val="0"/>
                <w:bCs w:val="0"/>
                <w:i w:val="0"/>
                <w:iCs w:val="0"/>
                <w:smallCaps w:val="0"/>
                <w:color w:val="000000"/>
                <w:sz w:val="24"/>
                <w:szCs w:val="24"/>
                <w:bdr w:val="nil"/>
                <w:rtl w:val="0"/>
              </w:rPr>
              <w:t>Luca’s partner had a difficult day at work, and then after work he had to take their dog to the vet. If that’s not enough, he has yet to make dinner plans. When Luca comes home from work, he fails to notice his partner’s stress level and instead asks if he can go out with friends to watch a football game. Luca is demonstrating a low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analytic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practical intelligence.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Corbin becomes angry that his best friend is socializing with someone else, he typically fails to realize that he feels scared that he will lose this friendship. This lack of self-insight best illustrates an inadequate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component of emotional intelligence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completely forget emotionally traumatic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concern about receiving social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predicting accurately when feelings are about to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selectively focusing attention on positive thoughts and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stressful situation, Prapti is able to maintain her cool and help her friends to get through the situation. Prapti’s ability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most likely to be criticized for extending the definition of intelligence to an overly broad range of talents?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Terman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intelligence test is best described as a method designed to assess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aptitudes.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chromosomal abnormalities.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 tests are specifically designed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 ability to learn a new skill.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 individual's abilities with those of highly successful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learned knowledge or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the ability to produce novel ideas.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Kayle has just taken a test of her capacity to learn to be a software engineer. This is an example of an ________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IQ</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Tests designed to assess what a person has learned are called ________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midterm exam in an algebra course would be an example of a(n) ________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Assessing current competence is to ________ tests as predicting future performance is to ________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aptitude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French government commissioned Alfred Binet to develop an intelligence test that would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 between aptitude and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effectively distinguish between reading and language disabilities.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an objective measure of teaching effectiveness in the public school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 need to rely on teachers' biased judgments of students' learning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bookmarkStart w:id="0" w:name="_Hlk23403273"/>
            <w:bookmarkEnd w:id="0"/>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tests were initially designed by Alfred Binet and Théodore Simon to assess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 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developing a test of intellectual ability for Parisian schoolchildren, Binet and Simon assumed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would measure inherited, unchangeable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would yield an intelligence quotient consisting of chronological age divided by mental age multiplied by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bright child would perform like a normal child of an older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measures of physical and sensory skills would be good predictors of school 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w:eastAsia="Times New Roman" w:hAnsi="Times New Roman" w:cs="Times New Roman"/>
                <w:b w:val="0"/>
                <w:bCs w:val="0"/>
                <w:i w:val="0"/>
                <w:iCs w:val="0"/>
                <w:smallCaps w:val="0"/>
                <w:color w:val="000000"/>
                <w:sz w:val="24"/>
                <w:szCs w:val="24"/>
                <w:bdr w:val="nil"/>
                <w:rtl w:val="0"/>
              </w:rPr>
              <w:t>Binet used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mental age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to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average chronological age of children who completed a particular grade in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years of formal education successfully completed by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total number of items correctly answered on an intelligence test divided by the child’s chronological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level of performance typically associated with a certain chronological age.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Laura performs on an intelligence test at the same level as an average 7-year-old. Laura’s mental age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average 13-year-old would have a mental age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revised the original French intelligence test for use with English-speaking California schoolchildren?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Terman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Terman's widely used American revision of Binet's original intelligence test was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first introduced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intelligence quotient</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Wechsler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Stern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 divided by chronological age and multiplied by 100 is the formula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letter-number sequencing.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IQ from the original version of the Stanford-Binet.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Jayden is 11 years old with a mental age of 8. What is his IQ?</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is a 5-year-old who responded to the original Stanford-Binet with the proficiency typical of an average 7-year-old. She can be said to have an IQ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140.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w:eastAsia="Times New Roman" w:hAnsi="Times New Roman" w:cs="Times New Roman"/>
                <w:b w:val="0"/>
                <w:bCs w:val="0"/>
                <w:i w:val="0"/>
                <w:iCs w:val="0"/>
                <w:smallCaps w:val="0"/>
                <w:color w:val="000000"/>
                <w:sz w:val="24"/>
                <w:szCs w:val="24"/>
                <w:bdr w:val="nil"/>
                <w:rtl w:val="0"/>
              </w:rPr>
              <w:t>Irishe has a mental age of 12 and an IQ of 120 as measured by the original Stanford-Binet. Irishe’s chronological age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original IQ formula would be LEAST appropriate for representing the intelligence test performance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kindergartners.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grade school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school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university students.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Binet would likely have been disturbed that his test had been adapted and used to draw conclusions, such as Terman’s suggestion that mental ability is fixed and present at birth, which highlighted the potential role of ________ in intellectual 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processing 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educational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inheritance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Terman's support for ________ was linked to his belief in the biological inheritance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eugenics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10-year rule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received an intelligence test score of 85 on a current version of the Stanford-Binet test. This indicates that relative to other adults his age his intellectual 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above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below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cannot be measured.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world's first mass administration of intelligence tests involved tests administered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the German government to military members during World War II.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newly arriving immigrants in Britain.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schoolchildren in France.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the U.S. government to immigrants and World War I army recruits.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survey of the history of intelligence testing reinforces the important lesson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science strives for objectivity, scientists can be influenced by their personal biases.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 is the most powerful tool available for examining cause-effect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theoretical perspectives on behavior may be complementary rather than competing.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are more concerned with the development of theory than with its practical application.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WAIS was designed for testing ________ intelligence, whereas the WISC was designed for testing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children's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Europeans'; North Americans'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15 subtests included in the latest edition of the ________ involves remembering and correctly sequencing a series of numbers and letters.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that provides separate verbal comprehension, perceptual reasoning, working memory, and processing speed scores, as well as an overall intelligence score,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 Reasoning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Margaret’s doctor suspects that she may have recently had a minor stroke. So, he has arranged for her to take a test that assesses her verbal comprehension, perceptual reasoning, processing speed, and working memory. The test she is taking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WAIS yields an overall intelligence score and separate scores for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comprehension.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score on the WAIS does not indicate how well you control your impulses or deal effectively with social conflict. This best illustrates that intelligence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impossible to measure with any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unrelated to the speed of cognitive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collection of distinctly different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joint function of 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person's test performance can be compared with that of a representative and pretested sample of people, the test is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normally distributed.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Laurence is designing a test to measure U.S. tenth graders’ knowledge of human biology. To ensure that the test represents U.S. tenth graders, she is standardizing the test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correlating test-takers’ scores on two halves of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correlating test-takers scores with their current high school GPA.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administering the test to a representative sample of U.S. tenth graders.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assessing whether test-takers’ scores are distributed in a normal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Patel has designed a test to measure how well soccer players know their sport’s history. To ensure uniform testing, he is presently administering his test to a representative sample of all soccer players. Dr. Patel is clearly in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validation.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establishing the test’s reliability.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bell-shaped pattern that characterizes the distribution of a large sample of intelligence test scores is a graphic representation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Flynn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intelligence quotient.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distribution of body weights in the general adult human population forms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normal curve is often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circular.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bell-shaped.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nonsymmetrical.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Watson reports that the scores of 50 male and 50 female students on his new philosophy test form a normal curve. From his statement we may conclude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average male score was better than the average female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students were simply guessing at the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average score on the test was 50 percent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relatively few students’ scores deviated extremely from the groups’ average score.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________ percent of WAIS scores fall between 70 and 130.</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average intelligence test performance during the past decades would best illustrate why intelligence tests need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be revised for 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periodic restandardization.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 indices.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redeveloped bell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test is reliable if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measures what it claims to measure or predicts what it is supposed to predict.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yields dependably consistent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been standardized on a representative sample of all those who are likely to take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produces a normal distribution of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assess the correlation between scores obtained on alternative forms of the same test in order to measure the ________ of the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w:eastAsia="Times New Roman" w:hAnsi="Times New Roman" w:cs="Times New Roman"/>
                <w:b w:val="0"/>
                <w:bCs w:val="0"/>
                <w:i w:val="0"/>
                <w:iCs w:val="0"/>
                <w:smallCaps w:val="0"/>
                <w:color w:val="000000"/>
                <w:sz w:val="24"/>
                <w:szCs w:val="24"/>
                <w:bdr w:val="nil"/>
                <w:rtl w:val="0"/>
              </w:rPr>
              <w:t>Dr. Lazar has developed a test on word comprehension and is administering the 75-item test to a large sample of students. She will compare their scores on the odd-numbered questions with those on the even-numbered questions in an effort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determine the test’s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determine the test’s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standardize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provide a normal distribution of scores.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Osorio is determining the effectiveness of her final exam in geography. She gives half of the students one version of the test and the other half a different version of the test. What is she testing in terms of effectiveness?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w:eastAsia="Times New Roman" w:hAnsi="Times New Roman" w:cs="Times New Roman"/>
                <w:b w:val="0"/>
                <w:bCs w:val="0"/>
                <w:i w:val="0"/>
                <w:iCs w:val="0"/>
                <w:smallCaps w:val="0"/>
                <w:color w:val="000000"/>
                <w:sz w:val="24"/>
                <w:szCs w:val="24"/>
                <w:bdr w:val="nil"/>
                <w:rtl w:val="0"/>
              </w:rPr>
              <w:t>Dr. Stengel is trying to determine whether her test for bipolar disorder is reliable. She divided her participants in half and gave one section the even-numbered questions and the other section the odd-numbered questions of the test. Which type of reliability is she testing?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test-retest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split-half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criterion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Thomas has developed a new test to measure stress levels among research participants. To ensure that the test is reliable, he later retests the same participants with the test.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split-half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test-retest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high school intelligence test score is generally similar when the person takes another intelligence test decades later. This demonstrates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reliability of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reliability of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validity of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validity of the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Alycia is conducting a study measuring the effectiveness of a new treatment for posttraumatic stress disorder (PTSD). She has to select a scale that will provide objective data about PTSD symptoms on a weekly basis. If Alycia needs the scale to provide consistent results that change only in response to the positive effects of the treatment, she needs a scale with good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Raul has taken the SAT three times and his scores varied by only 10 points each time. Raul's test scores reflect the SAT's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test has been demonstrated to be a highly reliable measure?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tests have proven to be highly reliable.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test has a high degree of validity if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measures or predicts what it is supposed to measure or predict.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yields consistent results every time it is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produces a normal distribution of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been standardized on a representative sample of all those who are likely to take the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Trevor’s grade point average in college matches what would have been predicted by his SAT scores when he entered college. This means that the SAT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split-half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test-retest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preparing to apply to graduate school programs. He knows that he will have to take the GRE as part of his application materials, even though the correlation with graduate school performance is rather low. This means that the GRE has low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split-half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test-retest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coefficients.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learning about his low score on the Stanford-Binet, Lee complained, “That test did not measure my intelligence.” Lee’s statement is equivalent to saying that the WAIS lacks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normal distribution.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college administrator is trying to assess whether an admissions test accurately predicts how well applicants will perform at their school. The administrator is most obviously concerned about whether the test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normally distributed.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w:eastAsia="Times New Roman" w:hAnsi="Times New Roman" w:cs="Times New Roman"/>
                <w:b w:val="0"/>
                <w:bCs w:val="0"/>
                <w:i w:val="0"/>
                <w:iCs w:val="0"/>
                <w:smallCaps w:val="0"/>
                <w:color w:val="000000"/>
                <w:sz w:val="24"/>
                <w:szCs w:val="24"/>
                <w:bdr w:val="nil"/>
                <w:rtl w:val="0"/>
              </w:rPr>
              <w:t>If people with and without depression receive similar scores on a diagnostic test for depression, it suggests that the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not been 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valid.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not been subjected to a 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success with which a test predicts the behavior it is designed to predict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split-half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test-retest reliability.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Guidelines for the diagnosis of an intellectual disability specify performance on an intelligence test of approximately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 or below.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 or below.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80 or below.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 or below.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the execution of people with an intellectual disability is “cruel and unusual punishment,” in 2014, the U.S. Supreme Court ruled that states with death row penalties must consider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scores as high as 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scores and other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social factors related to the 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practical skills of the person who committed the crime.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Camila was recently diagnosed with autism spectrum disorder. She also has an IQ score of 70, which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an intellectual disability.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mental age matches her chronological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inherited lower-than-average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she took was flawed and biased.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Jasmine was recently tested at her new school and has an IQ score of 135. This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an intellectual disability.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mental age matches her chronological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would be considered gifted.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she took was flawed and biased.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w:eastAsia="Times New Roman" w:hAnsi="Times New Roman" w:cs="Times New Roman"/>
                <w:b w:val="0"/>
                <w:bCs w:val="0"/>
                <w:i w:val="0"/>
                <w:iCs w:val="0"/>
                <w:smallCaps w:val="0"/>
                <w:color w:val="000000"/>
                <w:sz w:val="24"/>
                <w:szCs w:val="24"/>
                <w:bdr w:val="nil"/>
                <w:rtl w:val="0"/>
              </w:rPr>
              <w:t>Terman observed that children with IQ scores over 135 are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athletically uncoordinated.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academically successful.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lack motivation to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low fluid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Shawna scored in the top 1 percent of her age group on the math SAT. This means that as an adult she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 patent.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one special skill.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strong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her teachers explain concepts to the class.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age groups are tested at the same time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single point in time, researchers may test and compare the intelligence of members of different age groups.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measure of 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of different age groups were asked to complete the WISC so that researchers could compare the performance of younger and older children. The procedure used in this research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is a graduate student working on her dissertation on academic performance among elementary, middle, and high school students. She collects data from each group of participants at the same time. She is conducting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cohort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 is one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age groups are tested at the same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characteristics of a specific individual are assessed by a single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characteristics of a specific individual are assessed by multiple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group of people are tested and retested over a period of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Emma is preparing her graduate thesis on academic performance through the elementary school years. She collects data from the same set of participants at the end of kindergarten, second grade, fourth grade, and fifth grade. She is conducting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cohort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Assessing the stability of repeated intelligence test results gathered over the adult years of a college class would most clearly involve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assessed the stability of SAT scores by repeatedly giving the test to the same group of individuals over a 6-year period. The procedure used in this research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most directly suggested that intelligence declines throughout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standardization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adult intelligence declines with age has been challenged most effectively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major limitation of longitudinal studies?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compare people of different 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compare people who were born in different eras.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Participants may withdraw from the study or not survive until the end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compare the same people over an extended length of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stability of children's intelligence test scores over time is most positively correlated with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chronological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of people that move through life with you are called your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members.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 people from a specific time period make 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cohort.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acquaintances.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Tafic is studying changes in mental functioning through the life span. He has tested the same group of people every five years. In this case, his participants can be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cohort.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experimental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control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Ian Deary and his colleagues retested 80-year-old Scots, using an intelligence test the Scots had taken as 11-year-olds, the correlation of their scores across seven decades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are more intelligent live longer than their less intelligent peers. Ian Deary has suggested that this may be due to the fact that a high level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promotes a socially independent 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inhibits early childhood infectious diseases.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the amount of time spent 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facilitates a healthy lifestyle.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Overall, which of the following statements is true regarding research findings on intelligence through the life span?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can easily change with education in early but not 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is generally stable across the life 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is malleable until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not been able to form a conclusion regarding intelligence through the life span.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 refers most directly to a person's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accumulated knowledge and verbal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reason speedily and abstractly.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capacity for 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willingness to revise beliefs in light of new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which of the following tasks are 55-year-old adults most likely to perform just as effectively as they could 30 years earlier?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writing a story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solving an abstract geometry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the names of recently introduced strangers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numbers in the opposite order they were presented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Valeria, who is 75 years old, is better than her 25-year-old granddaughter at solving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New York Times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crossword puzzles. Her superior performance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is now in late adulthood. Which of the following is NOT likely to happen regarding her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lose recall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processing speed will likely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lose verbal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gain general knowledge.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suggests that with age crystallized intelligence ________ and fluid intelligence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decreases; decreases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Byong Yu just turned 60 years old. He's been an avid reader since he was a child, absorbing information about all kinds of disparate topics. He now feels ready to use his accumulated knowledge to create a book of crossword puzzles. The resulting puzzles would most likely demonstrate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terms refers to a person's ability to reason speedily and abstractly?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reason older adults are less likely than younger adults to embrace new computer technologies involves the decline in ________ that occurs during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accumulated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w:eastAsia="Times New Roman" w:hAnsi="Times New Roman" w:cs="Times New Roman"/>
                <w:b w:val="0"/>
                <w:bCs w:val="0"/>
                <w:i w:val="0"/>
                <w:iCs w:val="0"/>
                <w:smallCaps w:val="0"/>
                <w:color w:val="000000"/>
                <w:sz w:val="24"/>
                <w:szCs w:val="24"/>
                <w:bdr w:val="nil"/>
                <w:rtl w:val="0"/>
              </w:rPr>
              <w:t>Heritability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how much of a trait is inherited from both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how much of a trait is inherited from the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how much of a trait is due to heredity and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how much differences among people are due to genes.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proportion of variation in intelligence among individuals that is attributable to genetic variation is known as the ________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w:eastAsia="Times New Roman" w:hAnsi="Times New Roman" w:cs="Times New Roman"/>
                <w:b w:val="0"/>
                <w:bCs w:val="0"/>
                <w:i w:val="0"/>
                <w:iCs w:val="0"/>
                <w:smallCaps w:val="0"/>
                <w:color w:val="000000"/>
                <w:sz w:val="24"/>
                <w:szCs w:val="24"/>
                <w:bdr w:val="nil"/>
                <w:rtl w:val="0"/>
              </w:rPr>
              <w:t>The heritability for general intelligence, which refers to how much ________ are due to genes, is estimated to be between ________ percent.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 marks; 20 and 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similarities; 35 and 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molecular behaviors; 40 and 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differences; 50 and 80</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geneticists are most likely to use twin and adoption studies to assess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validity of intelligence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intelligence tests are biased.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differences in intelligence test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examined almost 270,000 people, they found that the heritability related to educational achievement was roughly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 percent.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intelligence is highest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similar individuals who have been raised in similar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similar individuals who have been raised in different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different individuals who have been raised in similar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different individuals who have been raised in different environments.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Meta and Mimi live with their biological parents. Meta scored 130 on an intelligence test she took when she was 12 years old. Mimi took the same test at age 12. What would you predict Mimi’s score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close to 130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dissimilar as the scores of siblings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dissimilar as the scores of siblings raised apart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impossible to compare the scores of identical twins raised together.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observations provides the best evidence that intelligence test scores are influenced by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apart are less similar in their intelligence scores than identical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scores of children are positively correlated with those of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are more similar in their intelligence scores than are fraternal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scores of siblings raised together are positively correlated.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similarity between intelligence test scores of fraternal twins raised together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 to that between identical twins raised apart.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that between children and their biological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 to that between ordinary siblings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that between identical twins raised apart.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test scores differ the most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apart.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nontwin siblings raised together.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variation in intelligence is determined by many genes, each of which accounts for much less than 1 percent of the variation. This suggests that intelligence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heritable.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 across the life 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determined by 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polygenetic 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many different DNA segments contribute to individual differences in intelligence suggests that intelligence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heritable.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an 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determined by 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polygenetic 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determinants of intelligence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interest in the heritability of intelligence has declined significantly during the past decade.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genes and environment have some influence on intelligence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no scientific methods for assessing the heritability of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relationship between people's position on the determinants of intelligence and their social or political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Margo is conducting a twin study regarding intelligence. Specifically, she is studying identical twins Abigail and Brenda. They were born to Carla and Jim and were adopted by Darma and Henry, who already had two children, Terry and Veronica. In this example, who are the identical twins’ adoptive siblings?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and Brenda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Carla and Jim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Darma and Henry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Terry and Veronica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Jason was adopted. His intelligence score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more similar to his biological parents than to his adoptive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more similar to his adoptive parents than to his biological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 from both his adoptive and biological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after he is adopted.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scores of adopted children are LEAST likely to be positively correlated with the scores of their adoptive siblings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increasing age, identical twins' intelligence test scores become ________ positively correlated. With increasing age, adoptive siblings' scores become ________ positively correlated.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portion of variation among individuals in a group that we can attribute to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self-confirming concern that one will be evaluated based on a negative 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how genes and environment interact to influence intelligence and other human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focus on learning and growing rather than viewing abilities as fixed.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intelligence among children of less-educated parents is relatively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because of the relatively small differences in their environmental settings.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because of the relatively large differences in their environmental settings.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because of the relatively small differences in their environmental settings.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because of the relatively large differences in their environmental settings.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 loves to play sports and so takes part in every sport offered at his school. He is exceptionally athletic and so is very good at all those sports. The fact that he is good at sports and seeks out additional experiences highlights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Roy has always been interested in insects. When he was a young boy, his favorite toys were plastic bugs. He also enjoyed watching films about insects and having his parents read to him about them. During his school years, he enjoyed taking extra classes on insects and even went to insect camp during the summer. Now that he is in college he is majoring in entomology. His experiences highlight the role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he had a natural aptitude for writing interesting and well-phrased stories Chris took as many English and writing courses as he could in high school and college. Today, his exceptional verbal intelligence best illustrates the outcome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heritability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gene–environment interactions.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damaging impact of early environmental influences on intelligence was most apparent among young children in an Iranian orphanage who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minimal interaction with caregivers.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 McVicker Hunt began a training program for caregivers in an Iranian orphanage. This program trained caregivers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ignore babies' crying.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imitate babies' 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calculate babies' intelligence quotients.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Poverty, sensory deprivation, and social isolation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heritability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hinder brain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foster 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 predictive validity of intelligence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Carla and Nathan want to enhance their infant's cognitive development through early exposure to a variety of special educational lessons. Research has demonstrated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environmental recipe for fast-forwarding a normal infant into a genius.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efforts will actually inhibit the development of their child's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these parents spend on special educational programs, the greater the advancements in the child's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educational programs will work, but the parents need to find the right program with the right instructors.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a number of experiments, intelligence scores have been found to rise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nutritional supplements to pregnant mothers and newborns.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quality preschool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interactive reading programs.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interventions.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number of experiments have shown that intelligence scores ________ after nutritional supplements are given to pregnant mothers and newborns, and these scores have been found to ________ following interactive childhood reading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no improvement; show no improvement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show no improvement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no improvement; 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rise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are most likely to develop a growth mindset that results in a focus on learning when they believe that intelligence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Damaris, who teaches tenth-grade math, explains to his students that the brain is like a muscle; it grows stronger with use as neuron connections grow. Praising his students for their efforts rather than for being smart encourages their ________, which causes them to attribute success to hard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best predictor of academic achievement among college students?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grades earned during high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growth mindset can aid ________ when confronted with having to learn difficult material.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key ingredient to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opportunity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which of the following tasks are women most likely to perform as well as or better than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playing checkers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reciting poetry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playing video games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copying geometric designs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cultures where both boys and girls are educated, girls tend to do better than boys in all of the following areas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locating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women are ________ capable of remembering objects' spatial locations and they are ________ sensitive to taste and color.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reading ability scores vary ________ than females' scores, and males' math test performance scores vary ________ than females'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which of the following tasks are men most likely to outperform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 reading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interpreting literature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a foreign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mentally rotating three-dimensional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Erika has noticed that men seem to be more focused on finances than women are. Based on the ideas of evolutionary psychologist Steven Pinker, this difference can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Asia and Russia, teenage girls have scored ________ than boys in an international science exam; in North America and Britain, teenage girls have scored ________ than boys.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higher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distribution of intelligence test scores among ________ Americans is represented by the normal curve.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Hispanic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 Hispanic, and Black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group differences in a heritable trait may be entirely environmental,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tell us nothing about individual differences in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 us about what to expect regarding individual IQ test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directly identify causes for individual differences in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leave a gap in understanding causes of group differences in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each race of people seems to blend into the race of its geographical neighbors highlights that race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category.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John entered college, he had an IQ of 110. Six years of school later, he might expect that his IQ would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104–120.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116–140.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North American students, students in Asia score ________ on math achievement tests and spend ________ time studying math in school.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in Asia tend to outperform North American students on aptitude tests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spend more time in school and more time studying in and out of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genetically superior.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culture stresses individual achievement and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their genetically high level of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heritability of intelligence within both group A and group B is 100 percent, differences in average intelligence between these groups might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differences if the two groups are genetically similar.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differences if the two groups have similar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genetic and environmental differences between the two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of these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generally agree that intelligence test scores are ________ in terms of being sensitive to differences caused by cultural experiences and are ________ in terms of their predictive validity for different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biased; biased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biased; not biased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biased; biased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biased; not biased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Wayne aims to include neutral questions on the intelligence test he is developing. This goal would be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culture-fair aptitude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self-confirming concern that one will be evaluated based on an unwarranted negative impression is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heritability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Self-fulfilling expectations are most likely to be triggered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w:eastAsia="Times New Roman" w:hAnsi="Times New Roman" w:cs="Times New Roman"/>
                <w:b w:val="0"/>
                <w:bCs w:val="0"/>
                <w:i w:val="0"/>
                <w:iCs w:val="0"/>
                <w:smallCaps w:val="0"/>
                <w:color w:val="000000"/>
                <w:sz w:val="24"/>
                <w:szCs w:val="24"/>
                <w:bdr w:val="nil"/>
                <w:rtl w:val="0"/>
              </w:rPr>
              <w:t>Seventeen-year-old Selwyn sometimes experiences stereotype threat when taking exams. To ensure his best performance, which of the following would be most helpful?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5"/>
              <w:gridCol w:w="8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taking the test in an empty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self-affirmation exercises that engage him in writing about his most important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creating a list of all the reasons he may do poorly on the exam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taking remedial classes in the exam subject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ind w:left="86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helped disadvantaged university students earn higher grades and have a lower dropout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self-affirmation exercises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w:eastAsia="Times New Roman" w:hAnsi="Times New Roman" w:cs="Times New Roman"/>
                <w:b w:val="0"/>
                <w:bCs w:val="0"/>
                <w:i w:val="0"/>
                <w:iCs w:val="0"/>
                <w:smallCaps w:val="0"/>
                <w:color w:val="000000"/>
                <w:sz w:val="24"/>
                <w:szCs w:val="24"/>
                <w:bdr w:val="nil"/>
                <w:rtl w:val="0"/>
              </w:rPr>
              <w:t>Psychologists would be likely to agree that the major U.S. aptitude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greater predictive validity for men than for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comparable predictive validity for people of different races.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different predictive validity for people at various socioeconomic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diagnosing intellectual disability, which of the following is NOT one of the three skill areas related to normal demands of independent living?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has an intellectual disability and experiences difficulties when it comes to finances and time management. Which area of independent living is he having difficulties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conceptual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09: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09: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