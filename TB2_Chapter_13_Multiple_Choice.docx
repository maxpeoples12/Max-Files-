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say that a test was empirically derived means that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developed by testing a pool of items and then selecting those that discriminate between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contains longer questions, covering a wide range of feelings and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used to assess selected 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identifies clusters of test items that tap basic trait components.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Personality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best defined as an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characteristic pattern of thinking, feeling, and acting.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noticeable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hidden thoughts and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those living in individualist cultures, people in collectivist cultures are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privacy and less security.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privacy and more security.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privacy and more loneliness.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privacy and more loneliness.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 proposed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inferiority complex.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w:eastAsia="Times New Roman" w:hAnsi="Times New Roman" w:cs="Times New Roman"/>
                <w:b w:val="0"/>
                <w:bCs w:val="0"/>
                <w:i w:val="0"/>
                <w:iCs w:val="0"/>
                <w:smallCaps w:val="0"/>
                <w:color w:val="000000"/>
                <w:sz w:val="24"/>
                <w:szCs w:val="24"/>
                <w:bdr w:val="nil"/>
                <w:rtl w:val="0"/>
              </w:rPr>
              <w:t>Nate usually responds to stress calmly and thoughtfully. Chad tends to be anxious and worried. Their differing reactions indicate that each has a distinctive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personality.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Humanistic theories focus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characteristic patterns of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our inner capacities for growth and self-fulfillment.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the interaction between people’s traits and their social context.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childhood sexuality and unconscious motivations.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Trait theories focus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characteristic patterns of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our inner capacities for growth and self-fulfillment.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the interaction between people’s traits and their social context.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childhood sexuality and unconscious motivations.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theories built upon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psychoanalytic and humanistic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psychoanalytic nor humanistic theories.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theorists emphasize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 and fulfillment.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w:eastAsia="Times New Roman" w:hAnsi="Times New Roman" w:cs="Times New Roman"/>
                <w:b w:val="0"/>
                <w:bCs w:val="0"/>
                <w:i w:val="0"/>
                <w:iCs w:val="0"/>
                <w:smallCaps w:val="0"/>
                <w:color w:val="000000"/>
                <w:sz w:val="24"/>
                <w:szCs w:val="24"/>
                <w:bdr w:val="nil"/>
                <w:rtl w:val="0"/>
              </w:rPr>
              <w:t>Andrea loves her partner Karyn, but unconsciously resents that Karyn spends so much time at work. Andrea's therapist suggests that their relationship would improve if Andrea recognized the conflict between these two feelings. The therapist’s belief best illustrates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called his theory of personality and the associated treatment techniques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archetypes.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medical school, ________ set up a private practice specializing in nervous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belief that some distressing physical symptoms made no neurological sense contributed most directly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Adler’s interest in the inferiority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interest in unconscious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Horney’s interest in women’s 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Jung’s interest in the collective unconscious.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Melvin has no memory of crashing his bike into a tree when he was 6 years old. Freud would suggest that this memory has been repressed into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preconscious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ego.</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Prior to his use of free association, Freud unsuccessfully tried to make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psychoactive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techniques was Freud most likely to use in an attempt to discover the hidden conflicts underlying his patients’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questionnaires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 is a method designed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explore the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achieve 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total acceptance of another person.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Easton’s therapist tells him to close his eyes and report any images, words, or thoughts that come to mind as he recalls a difficult situation from his childhood. The therapist is using a procedure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image of an iceberg is frequently used to illustrate ________ idea of the mind’s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Adler’s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Murray’s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suggesting that the mind is mostly hidden, Freud was most clearly emphasizing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psychosexual stages.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Freud, the preconscious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reservoir of images derived from our species’ universal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area where some easily retrievable memories are stored temporarily.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reservoir of mostly unacceptable thoughts and wishes.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sight of our inferiority complex.</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we store thoughts temporarily in a(n) ________ area before they are brought into ________ awareness.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preconscious; 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preconscious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preconscious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w:eastAsia="Times New Roman" w:hAnsi="Times New Roman" w:cs="Times New Roman"/>
                <w:b w:val="0"/>
                <w:bCs w:val="0"/>
                <w:i w:val="0"/>
                <w:iCs w:val="0"/>
                <w:smallCaps w:val="0"/>
                <w:color w:val="000000"/>
                <w:sz w:val="24"/>
                <w:szCs w:val="24"/>
                <w:bdr w:val="nil"/>
                <w:rtl w:val="0"/>
              </w:rPr>
              <w:t>Renata has not seen her high school friend in several years. When they do meet, Renata is easily able to recognize her friend because, according to Freud, her face is stored at a(n) ________ level.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repressed</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thoughts that are too unsettling for people to acknowledge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manifest contents.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stored in the 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inferiority complexes.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emphasized that effective treatment of psychological disorders involves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 of repressed sexual desires.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 of repressed fears.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exploration of repressed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 of repressed hostilities.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Sherilyn experienced trauma as a child. Now as an adult, according to Freud, she has banished memories of this trauma from her conscious thoughts and feelings; that is, she has ________ her memories of the trauma.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understanding how the id, ego, and superego interact is essential to grasping the nature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conflict between impulse and restraint.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inferiority complex.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Freud’s theory, the behavior of a newborn is controlled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reality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demands immediate gratification based on the pleasure principle.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Herlinde frequently makes mean, angry comments about her boss. Freud would have suggested that her behavior illustrates the powerful influence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pleasure principle is to the ________ as the reality principle is to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 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Oedipus complex; Electra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unconscious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emphasized that the ego operates on the ________ principle.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contains our partly conscious perceptions, thoughts, judgments, and memories.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Samuel is upset because he failed to catch the football for a potentially game-winning touchdown. His parents explain to him that he is upset because his ego is bruised. Without being aware of it, Samuel’s parents are actually referencing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w:eastAsia="Times New Roman" w:hAnsi="Times New Roman" w:cs="Times New Roman"/>
                <w:b w:val="0"/>
                <w:bCs w:val="0"/>
                <w:i w:val="0"/>
                <w:iCs w:val="0"/>
                <w:smallCaps w:val="0"/>
                <w:color w:val="000000"/>
                <w:sz w:val="24"/>
                <w:szCs w:val="24"/>
                <w:bdr w:val="nil"/>
                <w:rtl w:val="0"/>
              </w:rPr>
              <w:t>Fifteen-year-old Claire wants to buy a new necklace, but she is $10 short. She thinks about stealing the money from her sister’s piggy bank but instead asks her mother if she can wash the dishes all week to earn some money. According to Freud, asking to earn the money comes from the ________, which provides a compromise solution that reflects the ________ principle.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id; 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ego; 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id;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ego; reality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has a crush on Christina but is not allowed to date yet. So, he decides to join the same after-school clubs as Christina. Which part of his personality, according to Freud, helped him make this decision and balance his desires with what is allowed?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executive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personality were a balance scale, the ________ would balance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 id and 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 id and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 ego and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 id and executive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superego is the part of personality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mediates between the demands of biology and the external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operates on the reality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provides standards for judgments.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performs all of these functions.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Cooper insulted his older brother and now feels guilty for doing so. Freud would have attributed these feelings to Cooper’s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w:eastAsia="Times New Roman" w:hAnsi="Times New Roman" w:cs="Times New Roman"/>
                <w:b w:val="0"/>
                <w:bCs w:val="0"/>
                <w:i w:val="0"/>
                <w:iCs w:val="0"/>
                <w:smallCaps w:val="0"/>
                <w:color w:val="000000"/>
                <w:sz w:val="24"/>
                <w:szCs w:val="24"/>
                <w:bdr w:val="nil"/>
                <w:rtl w:val="0"/>
              </w:rPr>
              <w:t>As a college sophomore, Jeroen impulsively and carelessly spends all his time and money on partying at the local bar. Freud would have suggested that Jeroen shows signs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strong 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weak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Electra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weak superego.</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Freud’s theory, the ego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the executive part of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operates on the pleasure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the major source of guilt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operates only on a conscious 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w:eastAsia="Times New Roman" w:hAnsi="Times New Roman" w:cs="Times New Roman"/>
                <w:b w:val="0"/>
                <w:bCs w:val="0"/>
                <w:i w:val="0"/>
                <w:iCs w:val="0"/>
                <w:smallCaps w:val="0"/>
                <w:color w:val="000000"/>
                <w:sz w:val="24"/>
                <w:szCs w:val="24"/>
                <w:bdr w:val="nil"/>
                <w:rtl w:val="0"/>
              </w:rPr>
              <w:t>Ayden never bothers to think about how his behavior affects others and so just listens to his impulses. A psychoanalyst would suggest that Ayden shows signs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weak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weak 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Although Jessica wants to move in with her romantic partner, she also wants to be on her own for a while. Freud would have suggested that both desires might be partially satisfied by Jessica’s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s-ES" w:eastAsia="es-ES"/>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s-ES" w:eastAsia="es-ES"/>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s-ES" w:eastAsia="es-ES"/>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Oedipus complex.</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suggested that pleasure-seeking energies focus on distinct erogenous zones as we progress through various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psychosexual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Freud’s theory, erogenous zones are areas of the body in which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 focuses its pleasure-seeking energies.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 focuses its pleasure-seeking energies.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 focuses its pleasure-seeking energies.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focuses its pleasure-seeking energies.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most important erogenous zone during earliest infancy consists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bowels.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breasts.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According to Freud, the mouth is the most important erogenous zone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anal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oral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phallic stage.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Chase, who is 9 months old, puts everything in his mouth and sucks his thumb. According to Freud, Chase is in the ________ psychosexual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________ stage of development, pleasure focuses on bowel and bladder elimination and coping with the demands of toilet training.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Pablo is 22 months old and is in the process of being toilet trained. He makes sure to tell his parents every time he is successful at “going” in the toilet. Freud would say that Pablo is in the ________ psychosexual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psychosexual stage of development focuses on coping with incestuous sexual feelings?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boys develop unconscious sexual desires for their mother during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Five-year-old Cole tries to compete with his father for his mother’s attention. Freud would have suggested that Cole is going through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boy’s sexual desires for his mother and feelings of hostility toward his father constitute what Freud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oral 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Rowan has little interest in physics, but he has chosen it as his college major simply to prove that he is just as smart as his father, who is a well-known physicist. A psychoanalyst would be most likely to suggest that Rowan suffers from an unresolved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oral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projection.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children cope with the incestuous sexual feelings they experience during the phallic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through 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denying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repressing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through projection.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suggested that the superego strengthens through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what psychologists now call our gender identity develops most rapidly during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Our sense of being male, female, neither, or some combination of male and female is what psychologists now call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biological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reality principle.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Julia’s sense of being a female would be considered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displaced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psychoanalysts of Freud’s era claimed that girls experienced an Electra complex involving an unconscious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 of their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hostility toward their father.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desire for their father.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 with their father.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Aretha always tries to sit or stand beside her father when the family goes somewhere, keeping her mother away from her father. According to some psychoanalysts in Freud’s era, Aretha has developed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Electra complex.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Freud’s theory, sexual feelings are dormant during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phallic stage, in which the child has sexual feelings for the opposite-sex parent, is followed by ________ stage, in which sexual feelings are dormant.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suggested that in the process of development, people pass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genital stage before they enter a latency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latency stage before they enter a phallic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genital stage before they enter a phallic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latency stage before they enter a genital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Jacob, who is 8 years old, spends all of his time outdoors playing soccer with his friends. He has no interest in any kind of sexual encounter. Jacob is in Freud’s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psychosexual stage of development focuses on maturation of sexual interests?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Freud’s view, conflicts unresolved during earlier psychosexual stages could surface as maladaptive behavior in the adult years. When this occurs, according to Freud, the person is ________ at a psychosexual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free-associating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emphasized that unresolved childhood conflicts often lead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a fixation involves the focus of one’s energies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earlier psychosexual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Byron is always looking to others for advice, approval, and affection. According to the psychoanalytic perspective, Byron is most likely fixated at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Gregor has increased his vaping from only on weekends to daily. Freud might say that he is ________ in the oral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fixated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primed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projected</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Micah chain-smokes and goes through periods of binge eating and drinking. According to Freud, he is fixated at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theory suggests that the ego disguises threatening impulses and reduces anxiety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self-understanding.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defense mechanism that underlies all others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Schmidt is a psychoanalyst and so would agree with Freud that all defense mechanisms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 at a conscious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controlled by the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controlled by the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 indirectly and unconsciously.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would have suggested that a man’s inability to remember his childhood Oedipus complex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Layla has detailed memories of her early school years, she remembers very little about the romantic partner who abruptly ended their relationship. According to psychoanalytic theory, it appears that Layla is using the defense mechanism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emphasized that slips of the tongue often reveal the personality dynamics that contribute to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 casual conversation, James experienced a slip of the tongue. Freud would say that this illustrates an incomplete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Coping with anxiety by retreating to behavior patterns characteristic of an earlier stage of development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After Mr. Fernandes was furloughed from the position he had held for nearly 15 years, he became short-tempered and aggressive in his behavior toward others. His behavior is most clearly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an 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projection.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defense mechanism involves expressing feelings that are the exact opposite of their anxiety-arousing unconscious feelings?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w:eastAsia="Times New Roman" w:hAnsi="Times New Roman" w:cs="Times New Roman"/>
                <w:b w:val="0"/>
                <w:bCs w:val="0"/>
                <w:i w:val="0"/>
                <w:iCs w:val="0"/>
                <w:smallCaps w:val="0"/>
                <w:color w:val="000000"/>
                <w:sz w:val="24"/>
                <w:szCs w:val="24"/>
                <w:bdr w:val="nil"/>
                <w:rtl w:val="0"/>
              </w:rPr>
              <w:t>Mr. Jefferson attempts to overcome his hidden doubts about the honesty of his boss telling everyone that his boss is the best boss he’s ever had. This illustrates most clearly the defense mechanism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displacement.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her parents became increasingly angry toward her, Nova began, with apparent sincerity, to emphatically express her great admiration for her parents. Nova’s behavior illustrates most clearly the defense mechanism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Disguising one’s own threatening impulses by attributing them to others is the defense mechanism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the defense mechanism of projection, a person experiences an internal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threat as if it were an external virtue.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virtue as if it were an external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threat as if it were an external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virtue as if it were an external virtue.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 refers to the process by which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5"/>
              <w:gridCol w:w="8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consciously express feelings that are the opposite of underlying unconscious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disguise unacceptable unconscious impulses by attributing them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retreat to behavior patterns characteristic of a more infantile stage of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offer self-justifying explanations in place of real, but unacceptable, unconscious reasons for 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Daniel has repressed his own same-sex desires, he is distressed by a false suspicion that all the men he meets want to begin a relationship with him. According to psychoanalytic theory, Daniel’s thinking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 refers to Freud’s defense mechanism in which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disguise their own threatening impulses by attributing them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offer self-justifying explanations instead of real, more threatening unconscious reasons for their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shift sexual or aggressive impulses toward a more acceptable object or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refuse to believe or even perceive painful realities.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habitual drinker who says she drinks with her friends “just to be sociable”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w:eastAsia="Times New Roman" w:hAnsi="Times New Roman" w:cs="Times New Roman"/>
                <w:b w:val="0"/>
                <w:bCs w:val="0"/>
                <w:i w:val="0"/>
                <w:iCs w:val="0"/>
                <w:smallCaps w:val="0"/>
                <w:color w:val="000000"/>
                <w:sz w:val="24"/>
                <w:szCs w:val="24"/>
                <w:bdr w:val="nil"/>
                <w:rtl w:val="0"/>
              </w:rPr>
              <w:t>Mr. Santiago, who is unconsciously motivated by an excessive desire to save money, refused to help his son make a down payment on a new car. In defending his actions, Mr. Santiago explained that “parental financial aid prevents young people from developing into mature, independent adults.” Mr. Santiago’s explanation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reaction formation.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 refers to the process by which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4"/>
              <w:gridCol w:w="8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consciously express feelings that are the opposite of unacceptable, unconscious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disguise threatening impulses by attributing them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retreat to behavior patterns characteristic of a more infantile stage of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redirect aggressive or sexual impulses toward less threatening targets.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Zach’s mother scolds him for not completing last night’s homework, he goes to his room and starts yelling at his younger brother for no real reason. Which defense mechanism does this represent?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Shortly after receiving a traffic ticket for speeding, Joaquin made numerous hostile comments to his wife about the incompetence of women drivers. Joaquin’s comments illustrate most clearly the defense mechanism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 is a defense mechanism that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attributing one’s own threatening impulses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refusing to believe or even perceive painful realities.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shifting aggressive or sexual impulses toward less threatening targets.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retreating to behavior patterns characteristic of a more infantile stage of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Adrian refuses to believe that he is addicted to drugs despite overwhelming evidence to the contrary. He is most clearly demonstrating the defense mechanism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Freud, the remembered content of dreams that is a censored expression of the dreamer’s unconscious wishes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latent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dreamer’s 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manifest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false memory.</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dreamt that he was in a candy store and was told he could have any candy he wanted. His therapist believes that his dream represents an unconscious sexual desire. The therapist’s interpretation of the dream would be referred to as ________ by Freud.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manifest content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Julie reported dreaming that she was chased by a large dog. According to Freud, Julie’s account represents the ________ content of her dream.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manifest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believed that the latent content of dreams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false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Neo-Freudians placed greater emphasis than did Freud on the role of ________ in personality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conscious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Karen Horney and Alfred Adler placed greater emphasis than did Freud on the role of ________ in personality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interactions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agreed with Freud that childhood is important and added that childhood anxiety triggers our desire for love and security?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Drew Westen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Murray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neo-Freudian introduced the concept of an inferiority complex?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Rorschach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w:eastAsia="Times New Roman" w:hAnsi="Times New Roman" w:cs="Times New Roman"/>
                <w:b w:val="0"/>
                <w:bCs w:val="0"/>
                <w:i w:val="0"/>
                <w:iCs w:val="0"/>
                <w:smallCaps w:val="0"/>
                <w:color w:val="000000"/>
                <w:sz w:val="24"/>
                <w:szCs w:val="24"/>
                <w:bdr w:val="nil"/>
                <w:rtl w:val="0"/>
              </w:rPr>
              <w:t>Ten-year-old Werner is frustrated because he feels that he is not as smart as the other children in his class. During recess, he picks on the other boys in his class. According to Alfred Adler, Werner’s behavior is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an inferiority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pleasure principle.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Hun-Lee explains to his psychology class that children’s desire for love and security is triggered not by unconscious sexual conflicts but by anxiety. Professor Hun-Lee’s views reflect the views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Neo-Freudians such as ________ were among the first to highlight a masculine bias in Freud’s theories.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Murray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 agreed with Freud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self-concept is the basis of personality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all have a hierarchy of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 is important.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unconscious exerts a great influence on 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Carl Jung, the collective unconscious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includes memories of our childhood social tensions.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triggers attempts to achieve superiority.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contains archetypes derived from our species’ universal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a reservoir for our sexual and aggressive motivations.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Maira recently had a vivid dream that was strikingly similar to an ancient but unfamiliar religious myth. This coincidence would have been of particular interest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Murray.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best describes Jung’s notion of archetypes?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Each person is motivated to overcome the weaknesses in his or her particular archetype.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Each person inherits mental images that reflect universal human themes.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Each person develops a strong sense of competence in a particular skill or area of knowledge, which becomes that person’s archetype.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person’s personality or archetype is shaped by his or her upbringing.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Trimmingham believes that spiritual concerns are deeply rooted in our psyche, and that people in different cultures share certain myths and images. Professor Trimmingham’s belief fits into Carl Jung’s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Based on current psychological research, which of the following is NOT a contradiction of Freud’s ideas?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2"/>
              <w:gridCol w:w="8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 is a lifelong process, not something that ends during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forms as children resolve the 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Parental influence is overestimated in the developmental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memories can be created by how questions regarding childhood sexual abuse are worded.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Today’s researchers explain a slip of the tongue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demonstrating the 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revealing hidden unconscious desires.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component of the Oedipus or Electra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competition between similar verbal choices in our memory network.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preparing an article for the local newspaper, Gretchen types “sex” instead of “sect.” Modern research would describe her slip of the keyboard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combination of similar verbal choices in our memory 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defense mechanism.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expression of repressed urges.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attempt to redirect anxiety by distorting reality.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scientific shortcoming of Freud’s ideas?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focus on the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inability to offer testable hypotheses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reliance on unconditional positive regard from the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a hierarchy of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Freud’s ideas has endured the test of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the unconscious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 is complete by the end of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can experience emotional trauma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forms as a child resolves the Oedipus complex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Twelve-year-old Cawley demonstrates a strongly masculine sense of self-identity even though he was raised without a father or father substitute. This fact represents the most serious threat to ________ theory of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Adler’s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Murray’s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major criticism of Freud’s theory is that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failed to predict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examined one’s state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endures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the first to examine the unconscious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has been most severely criticized for offering after-the-fact explanations without advancing testable predictions?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Freudian ideas is most clearly contradicted by contemporary psychological theory and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awareness of what goes on in our minds is very limited.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Painful experiences are commonly 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Memories are often distorted and incomplete.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seek to defend themselves against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w:eastAsia="Times New Roman" w:hAnsi="Times New Roman" w:cs="Times New Roman"/>
                <w:b w:val="0"/>
                <w:bCs w:val="0"/>
                <w:i w:val="0"/>
                <w:iCs w:val="0"/>
                <w:smallCaps w:val="0"/>
                <w:color w:val="000000"/>
                <w:sz w:val="24"/>
                <w:szCs w:val="24"/>
                <w:bdr w:val="nil"/>
                <w:rtl w:val="0"/>
              </w:rPr>
              <w:t>During an earthquake last year, Nick lost his beloved cat. Since then, he refuses to talk about the event or earthquakes. Freud might say that Nick is repressing this painful experience, and modern psychologists might say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Freud was right.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Nick is exaggerating his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Nick is actually experiencing suppression.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repression is a rare mental response to trauma.</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Survivors of traumatic events are often haunted by persistent and vivid memories of this experience. This most clearly serves to challenge Freud’s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motivational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Freud, contemporary research psychologists are LESS likely to think of unconscious mental dynamics as involving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right-hemisphere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w:eastAsia="Times New Roman" w:hAnsi="Times New Roman" w:cs="Times New Roman"/>
                <w:b w:val="0"/>
                <w:bCs w:val="0"/>
                <w:i w:val="0"/>
                <w:iCs w:val="0"/>
                <w:smallCaps w:val="0"/>
                <w:color w:val="000000"/>
                <w:sz w:val="24"/>
                <w:szCs w:val="24"/>
                <w:bdr w:val="nil"/>
                <w:rtl w:val="0"/>
              </w:rPr>
              <w:t>To Freud, the goal of defense mechanisms was to ________, but to today’s researchers neglecting threatening information helps people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repress aggressive impulses; maintain a negative self-perception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maintain a negative self-perception; repress aggressive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maintain a positive self-image; suppress sexual and aggressive urges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suppress sexual and aggressive urges; preserve their self-esteem</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James, a neuroscientist, believes that extreme, prolonged stress might disrupt memory by damaging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Freudian ideas is most consistent with today’s psychological research findings?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conscience is largely formed in the process of resolving the 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smoking reflects an oral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memory loss results from unconsciously motivated 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awareness of what goes on in our own minds is very limited.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implicit memories that operate even among those with amnesia best illustrate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 ego, and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Eight-year-old Mae has been watching a cooking show while her mother prepares dinner. When the show is over, Mae asks her mother for a toy stove and a particular brand of ingredients to make an angel food cake. A psychologist might say that Mae was ________ to ask for these things because of what she saw on the cooking show.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men who reported strong anti-gay attitudes experienced greater sexual arousal when watching videos of gay men having sex even though they said the films did not make them sexually aroused. This study was said to offer support for Freud’s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frequently break speed limits tend to think that many others do the same. This false consensus effect is most similar to what Freud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w:eastAsia="Times New Roman" w:hAnsi="Times New Roman" w:cs="Times New Roman"/>
                <w:b w:val="0"/>
                <w:bCs w:val="0"/>
                <w:i w:val="0"/>
                <w:iCs w:val="0"/>
                <w:smallCaps w:val="0"/>
                <w:color w:val="000000"/>
                <w:sz w:val="24"/>
                <w:szCs w:val="24"/>
                <w:bdr w:val="nil"/>
                <w:rtl w:val="0"/>
              </w:rPr>
              <w:t>Bonnie, who frequently cheats at cards, greatly overestimates the extent to which other card players do the same. Her overestimate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false consensus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identification.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Miranda-Allen, a mayoral candidate in his town, believes that he is the best person for the job and so predicts that he will certainly be elected. He is demonstrating what Freud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Tests that present ambiguous stimuli designed to uncover hidden personality dynamics are called ________ tests.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projective test was based on a childhood game?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inkblot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Association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engaging his daughter’s friends in a frightening game, Henry Murray saw the potential for developing a projective test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inkblot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Thematic Apperception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Thematic Apperception Test requires people to respond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incomplete sentences.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ambiguous pictures.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unfamiliar melodies.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meaningless inkblots.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Janice is asked by her therapist to look at a picture of a boy staring at a violin. The therapist then instructs her to write a story about the boy. The therapist, who is using the ________, expects that Janice’s story will demonstrate ________ of her implicit motives.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inkblot test; 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Thematic Apperception Test; 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inkblot test; 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Thematic Apperception Test; projection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Vicki needs to a hire another social worker for her department. To find the best candidate, she is administering a test that is intended to assess affiliation motivation. Which projective test is she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inkblot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assessment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confirmed that the TAT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reliable and valid.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reliable nor valid.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projective test that asks test-takers to say what they see in meaningless inkblots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inkblot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Thematic Apperception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Rona was asked by her psychotherapist to describe what she saw in 10 ambiguous inkblots. Rona was most likely responding to a(n) ________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personality assessment tools has been the most harshly criticized for lacking validity?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inkblot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Rorschach inkblot test has been harshly criticized for lacking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archetypes.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Which personality theories offered a third-force perspective that emphasized our potential for healthy personal growth?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trait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Yon-lu tells his class that he believes that psychologists should ask people to report their own experiences and feelings instead of conducting objective laboratory experiments. Professor Yon-lu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proposed that we are motivated by a hierarchy of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climbing through the mountains of Brazil for several hours, Alycia was so thirsty that she could think of nothing but finding something to drink. Maslow would say that she was focused on satisfying the ________ needs at the bottom of his hierarchy.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Maslow, the desire to fulfill one’s potential is the motivation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Catalina has a secure sense of her own identity and is strongly motivated to develop her unique talents and interests so as to achieve her full potential. According to Abraham Maslow, Catalina exemplifies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self-actualizing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Maslow, the highest needs that arise after all other needs have been met include the needs for self-actualization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Cedric has a nice apartment in a gated community and has finances to provide for his basic physiological needs. He is married to the love of his life and seems to have high self-esteem. He has gone back to school at night and is expected to graduate next semester. He has been offered a position at his ideal location. According to Maslow, Cedric is now ready to seek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 studied healthy creative people to investigate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Self-actualized people, as described by Maslow, are especially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a reactive 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open and spontaneous.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political disagreements.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enjoy many unusually close friendships.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Maslow, self-actualized people are LEAST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task-centered 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peak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self-centered in their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self-accepting.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Ahanu tends to be self-aware and self-accepting. He is open and spontaneous, loving and caring, and not paralyzed by the opinions of others. According to Maslow, Ahanu has the characteristics of those who have reached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item you would expect to see on the Characteristics of Self-Actualization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take responsibility for my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often have a clear perception of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am selective about using my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have a genuine desire to help the human race.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personality theory based on the ideas that people are basically good and endowed with self-actualizing tendencies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hierarchy of needs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person-centered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theorists believed that people have self-actualizing tendencies?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Carl Rogers, people nurture our growth by being genuine, accepting,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self-indulgent.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Josiah is hostile, aggressive, and socially destructive. According to Carl Rogers, this behavior pattern is most likely to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growth-inhibiting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Valeria’s parental philosophy is to accept and love her children regardless of their behavioral, emotional, and academic problems. According to Carl Rogers, Valeria is giving her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reality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Total acceptance is synonymous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latency stage of psychosexual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Jung’s archetypes.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Rogers’ 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Maslow’s hierarchy of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Julian tends to be inconsiderate of others and self-centered, yet the church deacon has always accepted and respected him. The deacon’s attitude toward Julian is most explicitly recommended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Carl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Hans Eysenck.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Gordon Allport.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Clara feels that she can be herself completely when she is with her romantic partner because she expresses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positive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Carl Rogers’ explanation of genuineness?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transparency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sharing another’s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Dionata is open with her own feelings with her friend Veronica and is transparent and self-disclosing. She is demonstrating which aspect of Rogers’ growth-promoting climate?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Carl Rogers’ theory, sharing another’s feelings and reflecting that person’s meaning back to them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Cavaliero is a therapist who shares and mirrors his clients’ feelings and reflects their meanings so that they can understand their problems. Dr. Cavaliero is utilizing ________ in his practice.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our thoughts and feelings about ourselves make up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________, one’s self-concept is a central feature of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Adler and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 and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w:eastAsia="Times New Roman" w:hAnsi="Times New Roman" w:cs="Times New Roman"/>
                <w:b w:val="0"/>
                <w:bCs w:val="0"/>
                <w:i w:val="0"/>
                <w:iCs w:val="0"/>
                <w:smallCaps w:val="0"/>
                <w:color w:val="000000"/>
                <w:sz w:val="24"/>
                <w:szCs w:val="24"/>
                <w:bdr w:val="nil"/>
                <w:rtl w:val="0"/>
              </w:rPr>
              <w:t>Ezra’s self-concept is positive because he tends to act and perceive the world positively and because his self-concept matches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ideal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self-transcendence.</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suggested that those who fall far short of their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ideal self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psychologists were especially interested in assessing an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assess personal growth during therapy, Carl Rogers looked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ratings of the person’s ideal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ratings of the person’s actual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successively different ratings of the actual and ideal 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successively closer ratings of the actual and ideal selves.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humanistic psychologist, Dr. Reyes contends that standardized assessments of personality are depersonalizing. To help her understand her patients’ unique experiences she is most likely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Thematic Apperception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interviews and intimate conversations.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Rorschach inkblot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assessing a client’s personal growth, Carl Rogers measured the correspondence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and 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ideal self and the actual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client’s values and the therapist’s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 and 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Yannis is completing a questionnaire that asks how he sees himself now and how he would like to be. As he completes the items, Yannis realizes that he has already completed most of the main goals he set for himself. Carl Rogers would say that the ratings of his ideal and actual self are ________ and that he has a ________ self-concept.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successively close;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successively different;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successively close; 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successively different; negative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modern personality researchers believe our identity may be helpfully revealed using ________, which involves collecting a rich narrative detailing our unique life history.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life story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Thematic Apperception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 has influenced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 raising.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status.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Rogers’ and Maslow’s emphasis on developing human strengths laid the groundwork for today’s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laid the groundwork for positive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personality theorists have most clearly been credited with encouraging the popular belief that a positive self-concept is the key to happiness and success?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neo-Freudians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personality theorists have been criticized the most for encouraging individual selfishness and self-indulgence?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neo-Freudians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theorists have been criticized for underestimating the human capacity for evil?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neo-Freudians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 explained personality in terms of unconscious motivations, whereas ________ described personality in terms of enduring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Gordon Allport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Bandura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Starke Hathaway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behavior trait refers to a pattern of behavior that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unconsciously motivated.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 to observe.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generally stable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unlearned.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Krisha is consistently optimistic, talkative, and impulsive. Each of these characteristics most clearly represents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conscious motive.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need for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focus of ________ theories is the description of people’s identifiable behavior patterns.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behaviorist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psychodynamic</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describe themselves as quiet may also say they are reserved and thoughtful. This statistically correlated cluster of behavior tendencies that occur together reflects a basic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dimension.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identify a relatively small number of the most basic personality traits, trait theorists have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MMPI.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trait theorists, factors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elements that involve the unconscious and childhood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heavily influenced by the environment, making personality unstable.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clusters of behavior tendencies that occur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unstable dimensions of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Calphus, who is an introvert, prefers spending time home alone, enjoys classical music, and loves to read. According to trait theorists, this cluster of behaviors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dimension.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psychologist(s) who developed a personality questionnaire to test for basic personality traits was(were)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Hans Eysenck and Sybil Eysenck.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Bandura.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Gordon Allport.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McCrae and Paul Costa.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basic personality factor assessed by the Eysenck Personality Questionnaire?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stability–extraversion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stability–agreeableness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Selwyn is typically impulsive, aggressive, and excitable. In terms of the Eysencks’ basic factors he would most clearly be classified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defensive.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introverted.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narcissistic.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emotionally unstable.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Willem, whose normal brain arousal is relatively low, tends to engage in stimulating, high-risk activities. Willem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is an extravert.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is an introvert.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has an unstable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tends to be moody and anxious.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of the impact of biology on personality traits includes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8"/>
              <w:gridCol w:w="8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extraverts seek stimulation because their normal brain arousal is relatively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extraverts seek stimulation because their normal brain arousal is relatively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introverts seek stimulation because their normal brain arousal is relatively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introverts seek stimulation because their normal brain arousal is relatively high.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environmental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main gene.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genes having small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 in infancy only.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theorists would be most likely to highlight the impact of our biologically inherited ________ on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 and behavioral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with a reactive autonomic nervous system respond to stress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anxiety and 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anxiety and 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pessimism and rigidity.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pessimism and rigidity.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personality differences among humans, personality differences among dogs are ________ evident and ________ consistently judged by researchers.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as; just 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reason that Western cultures are hard on introverts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extraverts tend to earn more 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extraverts seek low levels of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extraverts do not fear being evaluated negatively.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introverted seems to imply that you don’t have the “right stuff.”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typically remain quiet because they constantly fear that others will evaluate them negatively most clearly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shyness.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theorists have found that people who are introverted and those who are shy have two distinctly different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structures.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tendencies.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Dominick is withdrawn and very quiet when he is with others because he fears being judged. Dominick’s behavior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shyness.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Gloria prefers to spend time alone, reading a good book. She finds social interactions exhausting. Gloria would be considered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disagreeable.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basic trait is associated with a tendency to seek low levels of environmental stimulation?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assess a wide range of emotional and behavioral traits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inventories.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assess your standing on each of the Big Five factors of personality, psychologists would be most likely to administer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person-situation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inventory.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scale.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Which of the following is a personality inventory that was originally developed to detect emotional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CSAS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MMPI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Eysenck Personality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Big Five Inventory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the Minnesota Multiphasic Personality Inventory?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8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an empirically derived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can be administered and scored only by a trained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the most widely used projective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was designed to assess the personality traits of normal, psychologically healthy individuals.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 the last couple of years, Mr. Vladasel has exhibited increasingly odd behavior and has become socially withdrawn. Which of the following would be most helpful for assessing the nature and severity of his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life story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Eysenck Personality Inventory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Minnesota Multiphasic Personality Inventory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tests were empirically derived?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Eysenck Personality Questionnaire and MMPI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and Big Five Self-Assessment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MMPI and Binet’s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Eysenck Personality Questionnaire and Big Five Self-Assessment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would most likely appear on a lie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often feel self-conscious around strangers.”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get too much attention from my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enjoy doing my school homework by myself.”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“I’ve never told even a little white lie.”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is applying for a new job and has been asked to take the MMPI-2. This revised personality inventory has additional scales that assess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Big Five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the term currently used to refer to basic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 procedures.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dimensions.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modalities.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Big Five trait dimensions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introverted/neurotic, extraverted/neurotic, introverted/stable, extraverted/stable, and 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 extraversion, neuroticism, stability, and reciprocal.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 extraversion, openness to experience, agreeableness, and 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extraversion/introversion, reciprocal, openness, stability, and 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person who ranks high on the Big Five trait dimension of openness is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soft-hearted and trusting.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organized and disciplined.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practical and conforming.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imaginative and independent.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w:eastAsia="Times New Roman" w:hAnsi="Times New Roman" w:cs="Times New Roman"/>
                <w:b w:val="0"/>
                <w:bCs w:val="0"/>
                <w:i w:val="0"/>
                <w:iCs w:val="0"/>
                <w:smallCaps w:val="0"/>
                <w:color w:val="000000"/>
                <w:sz w:val="24"/>
                <w:szCs w:val="24"/>
                <w:bdr w:val="nil"/>
                <w:rtl w:val="0"/>
              </w:rPr>
              <w:t>Inez is very imaginative and independent. Considering the Big Five personality factors, Inez would score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on 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on 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on 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on neuroticism.</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Harry is very practical, conforming, and prefers a set routine. Considering the Big Five personality factors, Harry would score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on 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on 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on 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on 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Big Five trait dimensions is most descriptive of an individual who is organized and disciplined in managing their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Colton is a college student who always hands papers in on time, avoids making mistakes, and fulfills all the course requirements. With respect to the Big Five, Colton is high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openness.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w:eastAsia="Times New Roman" w:hAnsi="Times New Roman" w:cs="Times New Roman"/>
                <w:b w:val="0"/>
                <w:bCs w:val="0"/>
                <w:i w:val="0"/>
                <w:iCs w:val="0"/>
                <w:smallCaps w:val="0"/>
                <w:color w:val="000000"/>
                <w:sz w:val="24"/>
                <w:szCs w:val="24"/>
                <w:bdr w:val="nil"/>
                <w:rtl w:val="0"/>
              </w:rPr>
              <w:t>Rick is a plant manager who efficiently organizes his work team, makes sure they always meet deadlines, and rarely makes a mistake. With respect to the Big Five, Rick is high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openness.</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sociable and fun-loving is most closely related to the Big Five trait dimension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stability.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is generally outgoing and friendly. As a teen, she had numerous friends. As an adult, her social circle continued to grow. She seems to make friends wherever she goes. In late adulthood, Abigail will probably score high on the Big Five factor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Simone generally has a take-charge attitude and is a great team leader. She is likely to have high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who is helpful and trusting most clearly ranks high on the Big Five trait dimension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is very successful at work; he works closely with his colleagues and is always willing to help out. He is likely to have high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Merri is a very kind and compassionate person who gives generously to people in need. She most clearly ranks high on the Big Five trait dimension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Pablo and his friend Enrique have just received their scores on a personality test. Pablo’s score indicates he is ruthless, suspicious, and uncooperative, whereas Enrique’s score shows him to be soft-hearted, trusting, and helpful. It appears that Pablo and Enrique have scored at opposite ends of the ________ dimension of the Big Five.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openness to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agreeableness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w:eastAsia="Times New Roman" w:hAnsi="Times New Roman" w:cs="Times New Roman"/>
                <w:b w:val="0"/>
                <w:bCs w:val="0"/>
                <w:i w:val="0"/>
                <w:iCs w:val="0"/>
                <w:smallCaps w:val="0"/>
                <w:color w:val="000000"/>
                <w:sz w:val="24"/>
                <w:szCs w:val="24"/>
                <w:bdr w:val="nil"/>
                <w:rtl w:val="0"/>
              </w:rPr>
              <w:t>A highly anxious and insecure personality illustrates the Big Five trait dimension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neuroticism.</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Meagan is anxious and insecure and has difficulty holding a job. As compared with the general population, which personality trait is she NOT likely to score high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people generally become more conscientious and agreeable and less neurotic as they get older. This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validity of projective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stigma of 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maturity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maturity principle, which Big Five trait is likely to increase somewhat during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Big Five trait is likely to increase somewhat during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Dwayne recently retired. He is likely to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levels of 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levels of openness.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w:eastAsia="Times New Roman" w:hAnsi="Times New Roman" w:cs="Times New Roman"/>
                <w:b w:val="0"/>
                <w:bCs w:val="0"/>
                <w:i w:val="0"/>
                <w:iCs w:val="0"/>
                <w:smallCaps w:val="0"/>
                <w:color w:val="000000"/>
                <w:sz w:val="24"/>
                <w:szCs w:val="24"/>
                <w:bdr w:val="nil"/>
                <w:rtl w:val="0"/>
              </w:rPr>
              <w:t>Recent research has reported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 compared with Americans, people in Japan change more over time on all Big Five traits because they more often adapt to their social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Americans and people in Japan do not differ in how they change in the Big Five traits over time because they have similar social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 compared with people in Japan, Americans change more over time on all Big Five traits because they more often adapt to their social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 the Big Five traits are consistently stable over time in all people, no matter what culture.</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Justin’s parents are asked to rate his personality. Justin is also asked to rate his personality. What is likely to be true of Justin’s and his parents’ ratings?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Justin’s ratings of himself are likely to be more positive than those of his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Justin’s parents are likely to rate him more positively than he will rate himself.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ratings are likely to be very similar.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way to determine how the ratings would compare.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score high on the Big Five trait of ________ have brains that are wired to experience stress intensely.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Jasmine demonstrates high levels of neuroticism. What does this tell us about her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those who are not neurotic, her frontal lobes are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brain is smaller than those who are high in 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hypothalamus is underdeveloped.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brain is wired to experience stress intensely.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personality trait is NOT consistent across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traits are consistent across cultures.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Features of ________ have been observed to be common among people from a wide variety of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Big Five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Posting more on social media is best predicted by the Big Five trait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Everly was extremely stressed during the height of the COVID-19 pandemic. Everly is likely high in the Big Five trait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 situations and major life events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shift the personality traits we express.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the maturity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affect the Big Five 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lead to 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Arguments as to whether a person’s behavior is more strongly influenced by temporary external influences or by enduring inner influences best characterize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person-situation controversy.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introversion-extraversion debate.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our traits persist over time and across different settings is of greatest relevance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person-situation controversy.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theorists have been criticized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underestimating the potential influence of biological factors on personality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underestimating the extent to which people differ from one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overestimating the consistency of behavior from one situation to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underestimating the value of factor analysis for identifying clusters of related traits.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Nicole does not copy her friend’s history homework, but she is more than willing to copy his physics homework. She recently stole a candy bar from the grocery store, but she also contributed $50 to help the homeless. This pattern of behavior should make psychologists more cautious about emphasizing the consistent impact of ________ on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empirically derived tests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scores on personality tests often fail to predict their behavior in a real-life situation. This should make us more cautious about overemphasizing the impact of ________ on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Lee conducted a study measuring conscientiousness in college students. Her results revealed only a modest relationship between a student being conscientious on one occasion and being similarly conscientious on another occasion. This should make psychologists more cautious about overestimating the impact of ________ on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Unlike reggae, folk, and nontraditional ambient music lovers, those who love country, R&amp;B, and funk music tend to score high on the Big Five trait dimension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conscientiousness.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w:eastAsia="Times New Roman" w:hAnsi="Times New Roman" w:cs="Times New Roman"/>
                <w:b w:val="0"/>
                <w:bCs w:val="0"/>
                <w:i w:val="0"/>
                <w:iCs w:val="0"/>
                <w:smallCaps w:val="0"/>
                <w:color w:val="000000"/>
                <w:sz w:val="24"/>
                <w:szCs w:val="24"/>
                <w:bdr w:val="nil"/>
                <w:rtl w:val="0"/>
              </w:rPr>
              <w:t>Dion is reading through his friend’s social media posts and notices that the posts seem to provide hints at his friend’s personality. He’s correct! Thus far, research has found that all of the following can be displayed in written communication EXCEPT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openness.</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score high on the Big Five trait dimension of ________ tend to use more adjectives on social media.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w:eastAsia="Times New Roman" w:hAnsi="Times New Roman" w:cs="Times New Roman"/>
                <w:b w:val="0"/>
                <w:bCs w:val="0"/>
                <w:i w:val="0"/>
                <w:iCs w:val="0"/>
                <w:smallCaps w:val="0"/>
                <w:color w:val="000000"/>
                <w:sz w:val="24"/>
                <w:szCs w:val="24"/>
                <w:bdr w:val="nil"/>
                <w:rtl w:val="0"/>
              </w:rPr>
              <w:t>Tabatha, a first-year university student, lives in a dormitory. Her dorm room is always neat and well-organized, with all her clothes carefully hung in the closet or put away in the dresser. Tabatha’s behavior illustrates the Big Five trait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agreeableness.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People’s living and working spaces give clues to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conscientiousness.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w:eastAsia="Times New Roman" w:hAnsi="Times New Roman" w:cs="Times New Roman"/>
                <w:b w:val="0"/>
                <w:bCs w:val="0"/>
                <w:i w:val="0"/>
                <w:iCs w:val="0"/>
                <w:smallCaps w:val="0"/>
                <w:color w:val="000000"/>
                <w:sz w:val="24"/>
                <w:szCs w:val="24"/>
                <w:bdr w:val="nil"/>
                <w:rtl w:val="0"/>
              </w:rPr>
              <w:t>Impressions of just a few seconds of a person’s expressive style are consistent with impressions of the person’s expressive style whenever you are with that person.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self-efficacy.</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Reddy’s teacher just entered the classroom and has begun her lecture on the history of psychology. After only a few seconds, Reddy has gained an impression of the teacher’s expressive style that will hold true over an entire semester.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lang w:val="en-US" w:eastAsia="en-US"/>
                    </w:rPr>
                    <w:t>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projective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self-efficacy.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most clearly emphasizes the interactive influences of traits and situations on human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score on an extraversion test does not neatly predict how sociable you will be on any given occasion. This observation is most clearly highlighted by ________ theories.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personality theories emphasize reciprocal determinism?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Albert Bandura, the interacting influences of behavior, internal personal factors, and environment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maturity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emphasized the interaction among behavior, internal personal factors, and environmental influences in his ________ perspective on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Bandura; 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Gordon Allport; 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 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Hans Eysenck; 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personalities influence the extent to which we expose ourselves to specific environmental influences.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w:eastAsia="Times New Roman" w:hAnsi="Times New Roman" w:cs="Times New Roman"/>
                <w:b w:val="0"/>
                <w:bCs w:val="0"/>
                <w:i w:val="0"/>
                <w:iCs w:val="0"/>
                <w:smallCaps w:val="0"/>
                <w:color w:val="000000"/>
                <w:sz w:val="24"/>
                <w:szCs w:val="24"/>
                <w:bdr w:val="nil"/>
                <w:rtl w:val="0"/>
              </w:rPr>
              <w:t>When she goes food shopping, Lin purchases mainly fruits, vegetables, whole grains, and lean proteins. Her strategy is both a cause and a consequence of her nutritious diet.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defensive self-esteem.</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w:eastAsia="Times New Roman" w:hAnsi="Times New Roman" w:cs="Times New Roman"/>
                <w:b w:val="0"/>
                <w:bCs w:val="0"/>
                <w:i w:val="0"/>
                <w:iCs w:val="0"/>
                <w:smallCaps w:val="0"/>
                <w:color w:val="000000"/>
                <w:sz w:val="24"/>
                <w:szCs w:val="24"/>
                <w:bdr w:val="nil"/>
                <w:rtl w:val="0"/>
              </w:rPr>
              <w:t>Sabrina’s parents have never taken the time to talk honestly with her and have rejected her efforts to become close to them. As a result, Sabrina mistrusts other people and treats them with hostility, which leads to</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their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rejection of her. This cycle of rejection, mistrust, hostility, and further rejection illustrates what is meant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reciprocal determinism.</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In one well-replicated finding, if a person has a specific gene associated with aggression and is raised in a difficult environment, that person is most likely to demonstrate adult antisocial behavior.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gene-environment interactions.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our personalities can help determine how we interpret and react to events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Professor Penna perceives outgoing, extraverted styles of behavior to be the interactive outcome of childhood experiences, learned responses, and brain activity. The professor’s views best illustrate a(n) ________ approach.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biopsychosocial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humanistic</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Because people are both the products and architects of their environments, the study of personality most clearly benefits from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projective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unconditional positive regard.</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assessment center approach assesses prospective employees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having several managers interview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having them complete a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assessing their behavior in realistic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giving them a projective test.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w:eastAsia="Times New Roman" w:hAnsi="Times New Roman" w:cs="Times New Roman"/>
                <w:b w:val="0"/>
                <w:bCs w:val="0"/>
                <w:i w:val="0"/>
                <w:iCs w:val="0"/>
                <w:smallCaps w:val="0"/>
                <w:color w:val="000000"/>
                <w:sz w:val="24"/>
                <w:szCs w:val="24"/>
                <w:bdr w:val="nil"/>
                <w:rtl w:val="0"/>
              </w:rPr>
              <w:t>AT&amp;T has assessed prospective managers by observing them doing simulated managerial work. This best illustrates the use of an assessment strategy favored by ________ theorists.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humanistic</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Nayeli is applying to the university in Stockholm. As part of the application process, she is given material to study and then tested on her learning. This process is based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assessment center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personality inventories.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self-efficacy tests.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social-cognitive psychologists, one of the best ways to predict a person’s future behavior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that person’s most central traits by having him or her take a personality inventory.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observe that person’s behavior in various relevant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that person’s general level of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uncover that person’s hidden motives, as revealed by projective tests.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theorists would believe that the best predictor of Yesenia’s success as a product manager would be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to perform similar jobs.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school grade-point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levels of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standing on the Big Five.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criticism of social-cognitive theories has been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the importance of unconscious factors in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 to acknowledge the pervasive nature of 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the importance of enduring 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overlook the results of contemporary research on learning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personality theory incorporates the use of free association, projective tests, and dream analysis in its personality assessment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personality theory uses personality inventories in their personality assessment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w:eastAsia="Times New Roman" w:hAnsi="Times New Roman" w:cs="Times New Roman"/>
                <w:b w:val="0"/>
                <w:bCs w:val="0"/>
                <w:i w:val="0"/>
                <w:iCs w:val="0"/>
                <w:smallCaps w:val="0"/>
                <w:color w:val="000000"/>
                <w:sz w:val="24"/>
                <w:szCs w:val="24"/>
                <w:bdr w:val="nil"/>
                <w:rtl w:val="0"/>
              </w:rPr>
              <w:t>Learning and cognition are the basic building blocks for which personality theories?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psychodynamic</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said to function as an organizer of our thoughts, feelings, and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Big Five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self-image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 possible selves refers to your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self-worth.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visions of the self you dream of becoming and the self you fear becoming.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Eighth- and ninth-grade students whose families struggle financially are more likely to earn high grades if they had a clear vision of themselves succeeding in school. This best illustrates the motivational significance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psychodynamic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Twenty-year-old Mathilda is pondering her future. She would like to be successful in the career of her dreams, earn enough to live well, and be in a satisfying relationship. She would like to make sure that she doesn’t end up in a nonproductive career with a limited income and that she doesn’t move from relationship to relationship. Mathilda is thinking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possible 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self-serving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motivation to achieve success and avoid failure is most directly influenced by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spotlight effect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2"/>
              <w:gridCol w:w="8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overestimating the extent to which others notice and evaluate our appearance and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our sense of competence and effectiveness.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our sense of self-worth.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readiness to perceive ourselves favorably.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experiment, participants put on an embarrassing T-shirt before meeting other students. Their tendency to overestimate the extent to which the other students would notice their unusual T-shirt best illustrated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Regina’s hair stylist cut her bangs too short. When Regina went to meet her friends for lunch, she was sure they would all laugh at her, but no one did. Regina’s overestimate of people noticing her short bangs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Taft performed an experiment in which a group of students put on bright orange T-shirts before entering a room with fellow classmates. The students’ tendency to overestimate the extent to which the other students would notice their overly bright T-shirts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McElroy was nervous about teaching a university class for the first time. He overestimated the extent to which his students would notice that he was nervous. His reaction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sum total of all our thoughts about ourselves.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concept of what we would like to 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feelings of high or low self-worth.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Sanjay feels good about himself, believing that he has high self-worth. Psychologists would refer to this as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Corinne has high self-esteem. We can expect her to demonstrate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outgoing.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strong sense of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open to new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communicating poorly.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one’s ability to competently perform a task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self-monitoring.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Arturo always enrolls in the most difficult chemistry courses during his high school years. He is extremely confident that he has the ability to do well in these courses. Arturo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Lilian believes that her poor work performance results from her lack of appropriate skills. This most clearly indicates that she experiences a low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his model of reciprocal determinism, Albert Bandura would consider self-efficacy to be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 personal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those having high self-esteem, individuals with low self-esteem are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 harder to repair their bad moods.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off in order to get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 anxious and lonely.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 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Bruce believes that all his classmates are smarter and more sociable than he is. The result of Bruce’s low self-esteem may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children’s positive self-esteem is largely a consequence rather than a cause of their successful accomplishments, parents would be best advised to enable their children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that positive self-esteem inhibits 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effectively deal with challenges and achieve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positive self-esteem regardless of how well or how poorly they perform.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Giving praise in the absence of good performance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people to improve.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protect people from life’s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actually harm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Firgiana believes that praising his employees whether or not they perform well will eventually result in improved performance. What can we say about Mr. Firgiana’s view?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will end up with employees arguing with each other for his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will be successful at improving his employees’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Giving praise in the absence of good performance may actually harm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behavior will have no effect on his employees’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deflated people’s self-images, the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engaged in 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expressed increased racial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emphasized self-realization.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people who feel negatively about themselves have tended to be oversensitive and judgmental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effect of low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trait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maturity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biology and environment influence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Dunning-Kruger effect is the term now used to refer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our blindness to our own incompetence.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narcissistic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excessive optimism.</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self-confidence is especially likely to be facilitated by the difficulty in recognizing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one’s own incompetence.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w:eastAsia="Times New Roman" w:hAnsi="Times New Roman" w:cs="Times New Roman"/>
                <w:b w:val="0"/>
                <w:bCs w:val="0"/>
                <w:i w:val="0"/>
                <w:iCs w:val="0"/>
                <w:smallCaps w:val="0"/>
                <w:color w:val="000000"/>
                <w:sz w:val="24"/>
                <w:szCs w:val="24"/>
                <w:bdr w:val="nil"/>
                <w:rtl w:val="0"/>
              </w:rPr>
              <w:t>Gustavo believes he is in love. According to the Dunning-Kruger effect, to know if his current relationship will last, Gustavo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think about it himself.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ask the person he is dating.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ask a friend.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wait and see.</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w:eastAsia="Times New Roman" w:hAnsi="Times New Roman" w:cs="Times New Roman"/>
                <w:b w:val="0"/>
                <w:bCs w:val="0"/>
                <w:i w:val="0"/>
                <w:iCs w:val="0"/>
                <w:smallCaps w:val="0"/>
                <w:color w:val="000000"/>
                <w:sz w:val="24"/>
                <w:szCs w:val="24"/>
                <w:bdr w:val="nil"/>
                <w:rtl w:val="0"/>
              </w:rPr>
              <w:t>When people accept more responsibility for good deeds than for bad ones, they are engaging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possible self-evaluation.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excessive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self-esteem.</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accept more personal responsibility for one’s successes than for one’s failures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maturity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Arcanjo, the coach of a college baseball team, convincingly praises the positive aspects of their upcoming opponents, which makes their team’s victories appear ________ praiseworthy and his team’s losses appear ________ understandable.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Athletes often privately attribute their losses to bad officiating.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Carlson is a politician who credits his past election victories to his own effective communication and hard work; he attributes his past election losses to factors beyond his control. His assessments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Gaunt surveys his students about their potential success in the business world. Most students believe that they will be successful.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Jeff just received a bonus for excellent performance of his job. However, when he received the monetary award in his paycheck, he noticed that it was taxed extremely high, reducing the amount of the award by 30 percent. Jeff is upset and tells his wife, “We have already paid our taxes for this year and now they want more.”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possible self-evaluation.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nearly half of American marriages end in divorce, the vast majority of American newlyweds predict that they will never get divorced.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Terrence failed to look both ways before entering the traffic circle and bumped the car entering the circle from his right. Afterward, he thought to himself. “Why didn’t the other driver look to see that I was rounding the circle?” Terrence’s thinking best illustrated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self-serving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Kate was so sure she knew everything she needed to know about biology that she failed to study thoroughly enough for her final biology test to get a passing course grade. Kate’s experience best illustrates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Self-enhancement generally predicts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poor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people rate themselves as having better-than-average intelligence.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people compare their personal qualities with those of the average person, they are most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poor self-image.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Morrison believes that the instructors at his university are far superior to the instructors at the university in the next town. Professor Morrison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group-serving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people rate themselves as having better-than-average kindness and ethics.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participants were most likely to react aggressively to criticism of their written essays if they experienced ________ self-esteem.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unrealistically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moderately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moderately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unrealistically high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 refers to excessive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self-criticism.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self-pity.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 people have been observed to take a(n) ________ approach to their romantic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game-playing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self-sacrificing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characteristic of narcissistic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modesty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materialistic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avoiding commitment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inflated expectations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Arsan craves others’ admiration, is active on social media, and often becomes enraged when criticized. These are all characteristics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Exaggerated feelings of self-importance are most closely linked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Mihaela is about to take an exam in physics that covers the entire semester’s material. Plus, physics is her hardest subject. Right before taking the exam, Mihaela says to herself, “I just know I am going to do poorly on this exam. This class is so difficult, and it is too much material to learn.” What is the possible benefit of Mihaela’s self-disparaging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preparing her for a possible failure on the exam.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helping her learn from her own mistakes.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helping her accept who she is presently.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preparing her for understanding that her instructor does not like 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Self-confidence that is easily punctured by criticism is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 can be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better-than-average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self-disparaging comments.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defensive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Sharat accepts himself as he is without being strongly affected by how others evaluate him. Sharat most clearly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desire to differentiate yourself from others by emphasizing your unique values and traits is most common among those who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respect for the elderly.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Borja’s therapist tells him that he needs to develop his self-image, value his uniqueness, and conform less to family pressures. Borja’s therapist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privacy.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Competition between individuals is most likely to be celebrated in cultures that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 is focused on her goal of becoming a nurse. She is not generally concerned with how other students are doing in their classes and prides herself with her high grades and academic abilities. She is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culture shock.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an individualist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diminished group 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a collectivist culture.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North American parents want to pick names for their children that sound unique or are spelled in an unusual way. This desire best illustrates one of the consequences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roles are especially likely to be central to people’s self-identity in ________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democratic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collectivist culture, individuals are likely to avoid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displaying personal humility.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embarrassing other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prolonging conversations.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modesty.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from collectivist cultures are more likely to view ________ as a way to strengthen group harmony than are those from individualist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selection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will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forgiveness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those in cultures that value individualism, people in collectivist cultures are especially likely to value personal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modesty.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privacy.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Kwang-su tells his friend that he cannot move out of his home and share an apartment because his family needs his financial help in order to start a new business. He believes moving would violate his family duty. Kwang-su most likely comes from a culture that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privacy.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belief that others’ behaviors are responses to social norms rather than reflections of personality traits is most common in cultures that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Focusing on the self is to ________ as focusing on the group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 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traditionalism; modernism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modernism; traditionalism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 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interdependent self is most closely associated with a culture that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Interdependence is to ________ as independence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 self-image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 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identification; 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 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would not observe unusually high rates of divorce in cultures that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privacy.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increased as a result of increasing affluence?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13: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13: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