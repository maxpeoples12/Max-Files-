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Rossi’s research focuses on the desires and needs that energize and direct behavior. Dr. Rossi’s area of interest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the need or desire that energizes and directs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 most clearly assumed that behavior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instinctive behavior is one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common to an entire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unlearned.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rigidly patterned.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all of these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characteristic of squirrels to gather acorns for the winter.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Contemporary psychologists are most likely to consider ________ to be a human instinct.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sucking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athletic skill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ritual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instinct theory used to explain motivation has been replaced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evolutionary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attending your class lecture when you hear your professor say, “People are motivated to affiliate because interaction gives them more opportunities to find a potential mate.” This statement best illustrates ________ theories of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lecture to his psychology class, Professor Garcia notes that genes predispose some species-typical behavior and that our taste preferences have survival value. Professor Garcia’s perspective is informed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refers to a physiological state that usually triggers a state of motivational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physiological need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bodily requirement.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desire that energizes and directs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complex behavior that is rigidly patterned throughout a species and is unlearned.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or negative environmental stimulus that motivates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Insufficient oxygen intake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Elijah is very cold, so he walks home as quickly as possible and immediately puts on a sweatshirt. Elijah’s body temperature is a physiological state that has produced a motivated state. The physiological state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rigidly patterned and unlearned behavior characteristic of a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anything that is perceived as having positive or negative value in motivating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aroused, motivated state that is often triggered by a physiological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or negative environmental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Sharat is sweating in the noonday sun, so he changes from long pants to shorts. Sharat’s body temperature is a physiological state that has produced a motivational state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waking up multiple times in the night with her infant daughter, Amelia is so tired that she turns off her alarm, goes to bed, and is nearly late to work the next morning. Amelia’s fatigue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has been studying so intently for an upcoming test that he skipped both breakfast and lunch. Now, he feels exceptionally hungry. Stan’s hunger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need.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of body fluids is to thirst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tendency to maintain a constant internal state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homeostasis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literally means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to 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“unique to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“staying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“motivational dynamics.”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Calphus, who is extremely hungry, eating a filling dinner serves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a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 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Fukuda believes that the desire to reduce unmet biological needs “pushes” us to behave in certain ways. Dr. Fukuda’s views are most consistent with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Striving for homeostasis would be most closely associated with the ________ theory of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Tiffany is doing her daily walk through the park the wind starts to pick up and it becomes very cold. She begins to run in order to reach the warmth of her home sooner. Which theory most clearly explains Tiffany’s behavior by emphasizing the importance of homeostasis in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is outdoors and feeling cold, so he runs back inside and puts on an extra sweater in order to reduce this unpleasant feeling. Jim’s desire to reduce his physiological need is a crucial aspect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rigidly patterned behavior characteristic of an entire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 of deprivation that triggers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or negative environmental stimulus that motivates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 of arousal triggered by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clearly NOT an example of an incentive?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sight of a favorite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unfollowed on social media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 blood glucose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smell of rotten eggs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personal and cultural experience on our wants and desires can most clearly be seen in the influence of ________ on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tall, cold glass of water is to thirst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 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instinct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Internal push is to external pull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incentive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Blocking someone on social media is the best way to motivate them to change their mean-spirited comments.” This statement best illustrates the concept of ________ in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who is at an out-of-town college, has received very low grades for the semester. She is avoiding calling her parents because she is anticipating a very unpleasant conversation. Ivy’s reluctance to call her parents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hungry and smells dinner cooking. The aroma of the food is likely to ________, causing her hunger to become an active impulse.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dopamine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dopamine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serotonin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to avoid stress is to ________ theory as the desire to avoid boredom is to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to avoid boredom is to ________ theory as the desire to drink when thirsty is to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humanistic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arousal theory of motivation would be most useful for explaining an infant’s urge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theory that best explains why some people devote themselves to risky behaviors such as cliff diving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arousal theory of motivation would be most helpful for explaining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recreational skydivers jump out of airplanes.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hungry fishermen venture across dangerous ocean waters.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starving prisoners are preoccupied with thoughts of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active teens learn to practice effective birth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enjoy high arousal are most likely to seek out intense music, novel foods, and risky behaviors and careers. They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incentivizers.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transcendents.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sensation-seekers.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“Oh, wow, that was fantastic! Can we do it again!” Natalia said after wakeboarding. Which category of motivational theories would best explain Natalia’s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Corey loves to surf and bungee jump. Because of his desire for experiencing increased arousal, he could be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by 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driven to engage in these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driven purely by instincts.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sensation seeker.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Noah enjoys intense and risky activities, such as bodyboarding and skydiving. He is always looking for the next exciting adventure and is easily bored. Noah is seeking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 refers to the tendency for optimal performance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Mario, who is thinking about his career as a movie stuntman, believes that his poorest performances typically occurred when his arousal was too great or too little. His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incentive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Yerkes-Dodson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Isabella, who is in her college choir, is performing a solo during the next recital. The Yerkes-Dodson law would predict that she is likely to perform ________ if her physiological arousal during the performance is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poorly;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very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 very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arousal typically associated with peak performance tends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on easy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on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on easy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on difficult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Judd, a professional tennis player, has been disappointed with his recent performance. “I feel like every time I get out there, I’m even more excited than the last time. But then, I seem to flub every shot!” he tells his sport psychologist, Dr. Green. Dr. Green advises that in order to improve his performance, Judd needs to reduce his arousal to a moderate level before playing. Dr. Green is basing her advice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Yerkes and Dodson would most likely agree with which of the following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motivation arises from 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basic physiological needs that must be met.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Optimal performance can best be predicted by moderate arousal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Performance can be expected to peak at higher levels of arousal for the most difficult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Tawa believes that people are motivated to maintain an optimal level of stimulation. When the level is too low, we try to increase it by seeking out stimulating experiences. When it is too high, we seek to reduce arousal in a less-stimulating environment. Dr. Tawa’s views are most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identified that some needs take priority over others and described these priorities as a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Dodson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Mallory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Tinbergen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Shim tells his students that the need to feel that the world is organized and predictable must be met before people will be motivated to break from the self-isolation required by the COVID-19 pandemic. Professor Shim is providing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incentives.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argued that people’s need for ________ must be met before they are motivated to satisfy their need for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adequate clothing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economic 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Sarah, a single mother of two teenagers, lost her job when her company went bankrupt. She now risks not being able to afford rent or groceries, and her children’s worries about their situation are affecting their grades. Based on Maslow’s hierarchy of needs, Sarah is likely to focus her initial efforts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her children succeed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better about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paying the 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feeding herself and her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of needs suggests that people are unlikely to be motivated to obtain ________ if they are deprived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gratification;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grades in school; love and 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and shelter; political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friendship and love; religious fulfillment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Serenity, who has not gone out with anyone since she and her partner broke up, misses having a relationship. She has decided to sign up for a dating service. According to Maslow, Serenity is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Carmen works very hard at doing her job well so that she will be respected by her colleagues and boss and feel accomplished. According to Maslow, Carmen is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Mikel does not understand how his friend Adrian can wake up at 4:00 every morning to run before school. When he asks about it, Adrian replies that he simply wants to realize his highest personal potential in running. Adrian’s explanation is most consistent with the ________ theory of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referred to the need to live up to one’s fullest and unique potential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needs hierarchy.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for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for 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highest-level need based on Maslow’s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and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 suggested that self-transcendence needs motivate people to strive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transpersonal meaning.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which level of Maslow’s hierarchy of needs do people strive for meaning, purpose, and communion in a way that in transpersonal?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and love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Maury is focused on meaning and purpose beyond the self. Maslow would say that he is working on the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belongingness and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that your life has purpose, significance, and coherence indicates that you</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your life as meaningful.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reached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striving for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focused on belonging and love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sense of meaning in life can predict all of the following EXCEPT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delay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People’s sense of meaning in life can predict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 of mortality.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emergence toward 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delay gratification.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Leaha believes that her life has purpose and meaning. This belief is also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ability to delay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physical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performance on difficult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psychological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need that more recent psychologists have added to Maslow’s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financial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gaining and retaining mates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parenting offspring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desiring social status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connections are more strongly predictive of well-being in wealthier nations than in poorer ones. This fact would be most clearly anticipated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hierarchy of needs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drive-reduction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Khatri tells his class that “self-esteem matters most in individualist cultures” and that “people have starved themselves for certain causes.” Professor Khatri’s statements provide examples of criticisms of which theory of motivation?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Yerkes-Dodson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of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called humans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 social animal</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Abraham Maslow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deep need to belong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affiliation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trace the origins of social bonding to its survival value are most likely to agree that the need to belong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deeply rooted affiliation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highest-level need.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Villafranco claims that our ancestors formed social attachments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linked to forming social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increased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directly related to 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association with achievement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feels strongly connected to all of the other players on his basketball team. This is part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self-determination theory, which of the following is NOT one of the three needs that we strive to satisfy?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relatedness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Juanita has a very clear social identity. According to self-determination theory, this is likely to be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sense of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performance on difficult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Janie generally feels competent, has a sense of personal control over her life, and enjoys strong connections with family and friends. Research has found that all of the following EXCEPT ________ are related to fulfilling these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improvements in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 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health benefits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our need for relatedness is satisfied in balance with ________, we experience a reduction in stress and a boost in self-esteem.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autonomy and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autonomy nor 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is especially likely to be enhanced by satisfaction of our need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safety.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feel empowered, they are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emotional health.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Lisbeth is more afraid of being alone than of remaining in an unhappy relationship. This best illustrates the impact of ________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safety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Amber has recently been spending more time with her dearest friends and family. Which of the following can be expected?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increased levels of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have less free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anxiety levels will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a reduction in self-determination.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Pictures of loved ones dampen feelings of physical pain by activating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arcuate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anterior cingulate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move through a series of foster homes without a sense of belonging to anyone are most likely to have difficulty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 to achieve.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hierarchy of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recent study, African American entering college students given a 1-hour session affirming their belonging, and reassuring them that their worries about belonging were normal,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career and life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isolation.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early months of the COVID-19 pandemic, 70 percent of U.S. adults reported feeling “moderate or severe distress.” This is an illustration of the ways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need for competence affects our well-being.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isolation can compromise our mental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attachments can form despite our early life circumstances.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Maslow’s hierarchy of needs impacts our daily functioning.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 which threatens our need to belong,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self-love and self-absorption.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social exclusion of individuals or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response to 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excluded, shunned, or ignored by others is to experience the pain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Instances of ________ include solitary confinement, exile, or imprisonment.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Nathan’s older brother Morgan does not allow Nathan to play with him and his friends when they all gather at the playground. Morgan’s treatment of Nathan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Ten-year-old Julia’s teacher has suggested that Julia see the school counselor because she feels rejected by her peers. Julia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Sissy is the only woman in a work crew of five men. The men exclude Sissy from their on-the-job conversations, take their lunch breaks at a separate table, and don’t invite Sissy to their after-work gatherings. Their treatment of Sissy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 needs.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Rebecca has joined a social media website. So far, no one has responded to her friend requests or sent her any of their own. This threatens Rebecca’s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correct order, how can we expect people to respond to ostracism?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withdrawal, anxiety,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efforts to restore acceptance, depression, 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anxiety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aggressive behavior, anxiety, withdrawal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anterior cingulate cortex shows increased activity in response to both physical pain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finding indicating that ostracism produces real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5"/>
              <w:gridCol w:w="8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feel less social pain after taking Tylenol.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 activates the pain-responsive areas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feel physical pain when viewing pictures of romantic partners who hurt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report that the longer they cope with ostracism, the less painful it becomes.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series of experiments, students were more likely to engage in self-defeating and aggressive behaviors—for example, blasting people with noise—following the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team’s phone app counted students checking their phones ________ times a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2019’s end, ________ percent of the world’s 7.8 billion people lived in an area covered by a mobile-cellular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Meilin is a first-year college student. How many hours a week can she be expected to use social networking sites?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Teens today spend less time doing all of the following activities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the internet.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 books.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something that can be attributed to the use of the internet?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be used to locate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help build social connections.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leads people to compare themselves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decreases stressful social comparisons.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the use of smart phones has increased in Canada, Britain, and America, all of the following have also increased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self-harm among 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satisfaction.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involves sharing our joys, concerns, and weaknesses with others, which can help us cope with everyday challenges.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communicate online rather than face to face, they are often ________ focused on others’ reactions and ________ inhibited in their self-disclosure.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Online social networking tends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 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example of how disinhibitions in the online environment can have a negative impact?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extremists post inflammatory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online bullies increase their behavior toward victims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hate groups promote bigotry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neighbors are more likely to help neighbors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self-important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score high on tests of ________ are especially active on social networking sites, with more staged and glamorous photos and more superficial “friends.”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Mia posts her opinions, activities, and photos constantly on social media, and she feels enraged when anyone criticizes or disagrees with her. Mia best illustrates characteristics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self-determination.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United States, excessive internet socializing and gaming have been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grades.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Caryn needs to reduce the amount of time she spends on social media because her grades have recently dropped. Which of the following suggestions is NOT a reasonable, sustainable way of balancing her real-world and online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access her social media accounts only on weekends and holidays.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studying, she should check her phone less often.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keep a log of her time and decide if it reflects her grade priorities.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monitor her feelings about her time spent online.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desire to pursue high standards and significant accomplishments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 is the desire for significant accomplishment, for mastery of skills or ideas, for ________, and for attaining a high standard.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time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Elijah wants to be the best actor in his drama school. Elijah’s desire for significant accomplishment and for attaining a high standard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maintaining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small number of the contributors to any field typically produce a disproportionately large share of its accomplishments despite the fact that their less productive professional colleagues are fairly comparable with them in raw ability.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affiliation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Sandy has high achievement motivation. Research suggests that Sandy will likely have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financial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healthy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good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scores on narcissism measures.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of both secondary school and university students, ________ was more likely than intelligence test scores to predict school performance, attendance, and graduation honors.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self-transcendence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passionate and persistent dedication to an ambitious, long-term goal that is often demonstrated by those with high achievement motivation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 now a professional basketball player, dedicated hours every day in high school and college to physical conditioning and practice in pursuit of his long-term goal. His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intelligence, achievements do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 the same throughout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distribute like a bell curve.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 refers to a desire to perform an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the least amount of effort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it will improve one’s reputation.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order to avoid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its own sake.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Colin is intrinsically motivated in school. This has been associated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school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earning advanced degrees.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challenging classes.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rewards to bribe people to engage in an activity they already enjoy is most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achievement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Nine-year-old Daisy loves to read. Over the summer, Daisy’s parents offer to buy her a special toy she has been asking for if she reads 10 books. Although she would likely have read 15 or 20 on her own, Daisy stops at 10 and feels unmotivated to read more. This is likely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rewards have inhibited Daisy’s 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rewards have inhibited Daisy’s 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excessive rewards have diminished Daisy’s 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Daisy never truly loved reading for its own sake.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 refers to the desire to perform a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effectively for its own sake.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promised rewards or threats of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affiliation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narcissistic needs.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Behaving in a certain way in order to gain rewards is a demonstration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Cassidy is currently taking college classes and spends a great deal of time studying. Her main goal is to earn straight As in all of her classes.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 grows tulips because she enjoys looking at their colorful array; Janet grows them to sell at a profit. Maria’s behavior reflects ________, whereas Janet’s behavior reflects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intrinsic motivation; extrinsic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balance;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 self-discipline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extrinsic motivation; intrinsic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Farah would like to start exercising to improve her health and energy levels. Which of the following would NOT be a suggestion to help her reach her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avoid making a resolution to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tell her family and friends that she is trying to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focus on small, daily goals at first.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should monitor and record her progress.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Volunteers put on a semistarvation diet in which their food intake is halved are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lose half their original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an increased interest in sex and politics.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 a great deal of time daydreaming about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with Walter Cannon, A. L. Washburn used a(an) ________ to show that feelings of hunger are accompanied by stomach contractions.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 chip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balloon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looking at the relationship between hunger and conditions of the stomach, researchers have discovered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cannot be experienced if one’s stomach is full.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contractions are necessary for experiencing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whose stomachs are removed continue to eat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and animals without stomachs lose the capacity to feel hungry.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 of blood sugar that provides the major source of energy for body tissues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Avery had back-to-back meetings and skipped lunch. Now, in the early evening, she feels extremely hungry and motivated to find food. Avery’s hunger is due in part to the fact that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dropped.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glucose level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levels are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production is 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brain triggers hunger via specific neural areas in the brain. Some are housed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Yogi is extremely hungry after running in the park. His desire to eat is being regulated by several areas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Several neural areas within the ________ regulate the extent to which we are motivated to 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arcuate nucleus is located within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digestive 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body’s fat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stimulating an appetite-enhancing center within the hypothalamus of a well-fed animal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 the animal to begin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the animal’s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the conversion of the animal’s blood glucose to fat.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permanently lower the animal’s set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is a ________ hormone secreted by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hunger-arousing;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hunger-suppressing;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hunger-arousing; 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hunger-suppressing; stomach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had surgery in which half her stomach was removed. Afterward, Andrea lost several pounds because the remaining stomach produced much less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part of your biological psychology class, you conduct an experiment in which a rat’s brain is continuously infused with a hormone called ghrelin. Based on the function of ghrelin, you can predict that the rat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negative energy balance and lose weight gradually.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 huge appetite and gain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lose its appetite and stop eating altogether.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 a significant decrease in its body mass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Felipe hasn’t eaten in a while and his stomach is now empty. Which hormone will his stomach secrete to motivate his 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appetite hormones is secreted by the hypothalamus?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has been concentrating so hard on completing a work project that he has not had time to eat all day. The hormone secreted by his hypothalamus that will cause him to feel hungry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Empty stomach is to hypothalamus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is to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 is to 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 is to 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is to 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hunger-dampening hormone secreted by fat cells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hunger are ________ by high levels of PYY and ________ by high levels of leptin.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Walid ate a big dinner at home and is now going to the movies with a friend. When his friend wants to go to a café first, Walid replies that he’s still full from dinner. Which digestive tract hormone is sending “I'm not hungry” signals to Walid’s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point at which the “weight thermostat” may be set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Aiden has had a varied career, with jobs requiring him either to sit at a desk all day or be very physically active. Throughout the years, however, his body weight has remained around 160 pounds. His stable body weight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chemistry.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concept of set point, when we lose weight, ________ increases and ________ decreases.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energy output; 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 blood glucose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energy output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 level; leptin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Caroline, who struggles with health problems related to obesity, plans to lose excess body weight with a low-calorie diet. Caroline may find this challenging,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may have a higher-than-average set point for body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low-calorie diets trigger increased secretions of PYY.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 tissue is maintained by fewer calories than is fat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resting metabolic rate will increase and prompt her to overeat.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resting rate of energy output is known as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drop in basal metabolic rate is most likely to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semistarvation diet.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Randy has been on a strict diet of 1000 calories per day for the last six weeks. He lost considerably more weight in the first three weeks of his diet than in the last three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basal metabolic rate has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set point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 tissue is maintained by fewer calories than is fat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fat cells have begun to secrete elevated levels of leptin.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organism’s weight falls below its set point, the organism is likely to experience a(n) ________ in hunger and a(n) ________ in its basal metabolic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Sanja’s weight has been pretty much the same for the past 8 years, during the past few weeks her weight has dropped more than 10 percent below her set point. It is likely that Sanja is experiencing a(n) ________ in hunger and a(n) ________ in basal metabolic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researchers prefer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settling point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set point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the typical body weight of an adult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several appetite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arcuate nucleus of the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and biological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psychologists prefer the term ________ to</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set point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set point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account for the psychological factors that influence hunger.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ecology of eating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offered additional meals to patients who were unable to recall having just eaten lunch, they discovered that hunger is partly triggered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memory of our last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chemistry and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fluctuations in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differences in the basal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are unable to recall the last time you ate, then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will not eat as fast at the next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less likely to eat your next meal with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will not remember what you 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need to eat again will be affected.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result of brain damage, Dominic cannot remember events occurring more than a minute ago. He had lunch a half hour ago when his friend offers to give him half of a sandwich. Dominic readily agrees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no memory of his last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body chemistry tells him he is hungry.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glucose level is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basal metabolic rate has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carbohydrates in pizza, chips, and sweets help boost levels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consumption of carbohydrates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the body’s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blood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stress and tension.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a 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stressful argument with her brother, Grace experiences a strong desire for a big bowl of pasta. Eating this high-carbohydrate food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her body’s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her blood glucose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the stress she feels.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prevent 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Alex’s girlfriend just broke up with him and so he is very upset. Which food would likely have a calming effect on him if he were to eat it now?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chocolate chip cookies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carrots and broccoli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chicken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fruit salad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Anabella has a test this afternoon, so for lunch she is having a bowl of penne pasta. Carbohydrates such as the pasta she is consuming help boost levels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orexin.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PYY.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the globe, we all seem to have preferences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bitter and sour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durian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sweet and salty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Indian exchange student Aruni visits the United States for the first time, she has a hard time eating the food her host family seems to enjoy. This is probably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influenced tastes.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culturally influenced tastes.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universal taste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 on taste.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violent illness that follows our eating of a particular food is likely to influence our taste preferences. This illustrates that taste preferences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settling point.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dislike of the tastes of certain foods during pregnancy tends to peak when the developing embryo is most vulnerable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toxins.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dislike of novel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preference for sweet flavors.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conditioned preference for salty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dislike of salty foods.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Kendall is a fussy eater who refuses to take even a small taste of foods she has not seen before. Her behavior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 on our food consumption have prompted psychologists to emphasize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mass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Throughout his childhood and adolescence, Wade tended to overeat and to eat mainly foods high in saturated fat, sugar, and carbohydrates. During his first semester at college, Wade joined the crew team and improved his eating habits, and he now feels fitter and more energetic. However, while at home over winter break, Wade finds that he again feels too full after family dinners and overconsumes unhealthy foods when out with his old friends. Wade's change in habits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drive reduction.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narcissism.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ostracism.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likely to eat more when we are 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our significant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friends.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restaurant.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 has just had dinner with old friends from college. On her way home she realizes that she ate too much. Which of the following is a possible explanation for Isa’s overeating?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presence of others amplifies our natural behavior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intense moods amplifies our natural behavior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presence of others reduces our natural behavior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intense moods reduces our natural behavior tendencies.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less common in France than in the United States, which researchers have attributed in part to smaller portion sizes in France. If this is the case, it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mass 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encouraged to eat as much as they want, people tend to eat less if the foods are offered in smaller rather than larger portion sizes.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significance of 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nudging 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consume more ice cream when scooping it with a big scoop rather than a small one.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study, people ate more Tootsie Rolls when given big rather than little ones.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metabolic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significance of 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eat ________ when given a large rather than a small serving of food. They eat ________ when given a large scoop with which to portion their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Hayley is at a dinner party that involves a buffet with a large variety of foods. Hayley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more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less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the same as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complain about the number of choices.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 can be used to improve everyday life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nutritious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food consumption.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fast food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physical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research team increased carrots taken during school lunches by offering the students carrots before they selected other food items in the lunch line. This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settings can influence food selections.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 science can nudge people into making better health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 can affect the amount of food consumed during lunch.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variety improves food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Nadeine offers her daughter vegetables and fruits before offering her other food. When doing so, she has noticed that her daughter eats more fruits and vegetables than she would if offered these food items last.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nudging nutrition.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serving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taste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variety in food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defined as a BMI of 30 or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Portion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Tarik, who is average height, has a BMI of 34, which means that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slender because he expends significantly more calories on vital body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seriously underweight.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the normal range for his height and weight.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mass index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pseudoscientific indicator of the ecology of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 measure of the levels of PYY and glucose in 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calculated from a person’s weight-to-height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indicates the rate at which energy for vital body functions is expended while a person is resting.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increases the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gallstones.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arthritis.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diabetes.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conditions.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impoverished places, a heavier body is a sign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affluence and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affluence and status.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portion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obesity and weight control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lean people seem disposed to remain sedentary, conserving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weights are not correlated with their biological parents’ weights.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 requires less food intake to maintain than it did to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easier for people to lose weight on the second or third attempt at dieting than on the first try.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genetic and environmental influences on body weight has revealed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weight of adopted people correlates with that of their biological parents, not with that of their adoptive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weight of fraternal twins reared together is more highly correlated than the weight of identical twins reared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obesity is somewhat less common among Americans today than 50 years ago.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 males are more similar in weight than identical twin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and Matt are fraternal twins who are being raised together. Dragos and Adrian are identical twins who are being raised in different families—but Dragos is being raised with Ian and Matt. Given the research on genetics and weight, which of the following is true of their weights?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and Matt are more likely to be similar than are Dragos and Adrian.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Dragos will be more similar to Ian and Matt than to Adrian.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Dragos and Adrian will have the greatest 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Ian, Matt, and Dragos will resemble Ian and Matt’s biological, and Dragos’ adoptive,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more vulnerable to obesity if they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lower-than-average settling 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 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neophobia.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today people are consuming ________ food and engaging in ________ physical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would be the best advice for someone hoping to develop healthier eating habits?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2"/>
              <w:gridCol w:w="80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wide variety of options available to minimize boredom.”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 meals with friends as often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consumption during the day so you can enjoy a big meal in the evening.”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simple meals that include protein, whole grains, fruits, and vegetables.”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dieters who consciously restrain their eating, the urge to eat is likely to be unleashed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drinking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eating early in the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 periods of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attention on what they are eating.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LEAST likely to lose weight?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who uses smaller plates and bowls for his meals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Danita, who only goes to the grocery store after eating a meal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Dion, who makes sure he gets 7 to 8 hours of sleep each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who eats very little all day and then at dinner eats a very large meal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one of the basic components of emotion identified in the text?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perspiration is an example of which aspect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feelings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Zach’s older sister used his laptop and somehow managed to permanently erase Zach’s final essay on Greek pharaohs, which is due tomorrow! Zach’s anger involves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bodily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suggests that the experience of emotion results from an awareness of our own physiological responses to an emotion-arousing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Sarah told her friend Janice, “We cry because we are sad.” However, Janice believes that this view is backward. Janice is in agreement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Lazarus’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Tom tells his younger brother, “When you notice that your hands shake and your stomach churns, then you really get emotional.” This statement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she sees Anis, Mieko’s heart beats faster and she gets a trembling feeling inside. Mieko now believes that she must be in love with Anis. Which theory of emotion is illustrated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we share a person’s happiness if we laugh with them best illustrates the logic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be most threatened by evidence that highly similar patterns of physiological activity are associated with uniquely different emotional states?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Cannon-Bard theory, the experience of an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depends on the intensity of 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occur only after 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occurs simultaneously with physiological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precedes physiological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Physiologist Walter Cannon criticized the James-Lange theory of emotion by noting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reactions are very different for different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emotional reaction to a stimulus often occurs much faster than our physiological reaction to a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physiological changes are artificially induced, such as when a person is given a drug to speed up heart rate, the person almost immediately experiences the emotion of either fear or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experiencing paralysis after a spinal cord injury have a greatly reduced capacity to feel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Cannon-Bard theory, bodily arousal is related to the subjective awareness of emotion in the same way as the ________ is related to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Cannon-Bard theory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experience fear because your heart begins pounding.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heart begins pounding because you experience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experience fear at the same time your heart begins pounding.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Simon and James saw a large bear nearby, they experienced different levels of arousal of their sympathetic nervous system. Yet both Simon and James reported being scared by the experience. The fact that they reported different levels of arousal would be most consistent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neck-level spinal cord injuries reduce the intensity with which people experience certain emotions most directly refutes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Sadie has a high spinal cord injury as a result of a skiing accident, and she can no longer feel anything below her neck. Which of the following is she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a decrease in emotions felt above the neck, such as lumps in the throat.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an increase in emotions felt below the neck, such as the heat of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an increase in emotions felt above the neck, such as getting choked up when saying good-bye.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little change in her emotions’ intensity.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discovered that the ________ an individual’s spinal cord injury, the more emotions expressed in body areas above the neck tended to ________ in intensity following the injury.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James-Lange and the two-factor theories of emotion maintain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emotion grows from an awareness of our body’s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distinct physiological differences exist among the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emotions can be experienced apart from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states that emotion results from the cognitive labeling of our physiological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 and cognitive appraisal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students in Professor Miranda’s psychology class perceive the arousal that accompanies test-taking as energizing rather than debilitating, they experience much less anxiety. This is best understood in terms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polygraph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Walton experienced excessive fear while flying because he interpreted his rapid heart rate, shallow breathing, and heavy perspiration as a reaction to the imminent danger of a plane crash. When his psychotherapist convinced him that this physical arousal was simply a harmless reaction to acceleration, cabin pressure, and confined space, his fear of flying was greatly reduced. The reduction in Walton’s fear is best understood in terms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noticed that her heart was beating very fast and she began to sweat when she encountered a snake on the road and when she kissed her romantic partner. However, she felt fear when she came upon the snake and excitement with the kiss. Which theory of emotion best explains Jessica’s experiences?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 refers to the impact of lingering ________ on the intensity of any later emotional reactions.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anger-provoking situations, sexually aroused people experience more intense hostility than those who are not sexually aroused. This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Lazarus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people who have just been aroused by watching rock videos are then insulted, their feelings of anger will be greater than those of people who have been similarly provoked but were not previously aroused.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spillover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Jorge felt fearful while watching a TV zombie show. He then became extremely angry when his younger sister blocked his view of the screen. When his TV viewing was interrupted by a phone call from his girlfriend, however, he experienced unusually intense romantic feelings. Jorge’s different emotional reactions to his sister and his girlfriend are best explained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College men given injections of epinephrine felt happiest if they were told the injection would produce ________ and if they were in the company of a person who was acting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euphoric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irritated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effects; euphoric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effects; irritated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best explain the results of the experiment in which college men were injected with epinephrine prior to spending time with either a euphoric or an irritated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Cannon-Bard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James-Lange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concluded that we actually have many emotional reactions apart from, or even before, our interpretation of a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Donny just met Aiden as they were waiting for the bus. Donny immediately liked Aiden. Which theorist would explain Donny’s reaction to Aiden by saying that we have many emotional reactions before we can interpret the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Singer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sometimes interpret our arousal before experiencing a complex emotional reaction such as hatred. These complex emotional reactions follow a neural pathway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thalamus to the amygdala to the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to the cortex to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thalamus to the cortex to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to the thalamus to the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emotions, especially complex feelings such as hatred and love, travel (by way of the thalamus) to the brain’s cortex. There, they are analyzed and labeled before the response command is sent out, via the amygdala. This pathway is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insula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road.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Instant emotional reactions are processed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low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visual input is routed from the thalamus directly to the amygdala has been used to support the claim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sends more neural projections up to the cortex than it receives 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 tends to distort our perceptions of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stimulus always triggers a stronger emotional response than does an auditory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emotional reactions may occur without conscious thinking.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“low road” from the thalamus to the amygdala most directly contributes to ________ emotional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self-controlled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slowly developed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Jazmine is startled when she sees a snake on the walkway. This emotion was processed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low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high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the 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responses processed via the low road are able to skip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suggested that a “low road” neural shortcut enables rapid emotional responses before our conscious intellect intervenes?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Schachter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Cannon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walking through a darkened parking garage after class, Ana suddenly felt a tap on her shoulder producing an intense feeling of fear. Before she turned around and discovered that it was a friend, the unexpected sensory input had already been routed through her thalamus directly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emotional reactions is most likely to precede any conscious thinking?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hatred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Karina and Karl, who are in the same chemistry class, each received a poor grade on their final exam. Karina, who believes the test was unfair, feels angry. Karl, who believes he should have studied harder, feels sad. This best illustrates that emotions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appraisals.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Who theorized that emotions arise when we appraise an event as harmless or dangerous?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Schachter and Singer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n-US" w:eastAsia="en-US"/>
                    </w:rPr>
                    <w:t>Cannon and Bard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7-year-old Avia sees her friend’s Siamese cat, she becomes very excited about having a chance to pet the cat. When another friend sees the same cat, she becomes scared and runs back inside the house. Which of the following theorists would say that they responded differently because they cognitively appraised the situation differently?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Zajonc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Lazarus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LeDoux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 has been found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 problem-solving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attention and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stress and improve academic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 self-control and emotional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Carroll Izard, most of the basic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during 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identified by anyone in any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similar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present in infancy.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Carroll Izard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distinct and basic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detect nonverbal threats.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detect 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variations in the expression of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the 10 basic emotions isolated by Carroll Izard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Carroll Izard isolated 10 basic emotions. Which of the following is NOT one of those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basic emotions is facially expressed by brows raised, eyes widened, and mouth rounded in an oval shape?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basic emotions is facially expressed by eyelids lifted, mouth corners retracted, and brows level while drawn in and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happy feeling of calm is associated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 valence and ________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Ariel is feeling jumpy anxiety before a major dental procedure. This emotion is associated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________ valence and ________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division of the nervous system arouses the body and mobilizes its energy in emotionally stressful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Strolling through the park one night, Kinsley suddenly hears the sound of twigs breaking behind her. Her heart rate increases, her muscles tense, and her pupils dilate. These bodily responses are activated by her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state of emotional arousal, the adrenal glands release ________ into the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glucose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the 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skin to perspire and accelerates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skin to perspire and slows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dries skin and slows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dries skin and accelerates heart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 is to the parasympathetic nervous system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inhibition of digestion; acceleration of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heart rate; increasing heart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blood sugar; increasing blood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contraction of pupils; dilation of pupils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Mary, an amateur golfer, is in her first playoff to win a major tournament. Mary’s emotional arousal is likely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respiration.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constriction.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blood sugar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salivation.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just experienced a threatening situation in which he was chased by a dog. His pupils widened, he began to perspire, and his heart rate increased during the event. Now that it is over, his ________ will help him calm down.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division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division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the parasympathetic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accelerates heart rate and inhibits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slows heart rate and activates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slows heart rate and inhibits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accelerates heart rate and activates digestion.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she turned into her street, Dionne saw several police cars in front of her house. She could feel her heart pounding until someone yelled, “Just a false alarm. A bird landing on your window set off your security alarm.” Her heartbeat then began to return to normal, due to the action of her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are surprised by a loud sound, our sympathetic nervous system causes the adrenal glands to release stress hormones, which stimulates behavior. In other words, our body is preparing us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stressed.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fight or flee.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appraise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reappraise the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 regarding the physiology of emotions?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emotions have the same bodily responses and feel the same to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emotions have unique physiological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emotions have different bodily responses but look the same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different emotions often have the same bodily responses, they feel different to us and look different to others.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emotions of anger and fear involve similar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subjective thoughts and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patterns of autonomic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patterns of brain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insula is activated when people experience emotions such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pridefulness.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Observers watching fearful faces show more brain activity in the ________ than do those watching angry faces.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disgust is to emotional delight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sugar decrease; blood sugar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prefrontal cortex activation; left prefrontal cortex activation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experience positive emotions, an increase in brain activity is most evident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left frontal lobe activity is most characteristic of people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emotionally expressive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levels of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emotionally positive personalities.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Manuel recovered from a stroke, his wife noticed that he was now very easy-going and much more affectionate. Manuel’s stroke likely occurred in his brain’s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is generally alert, energized, and goal-oriented. He is likely to experience increased activity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polygraph measures emotion-linked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reappraisal.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polygraph measures the changes in ________ that accompany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sugar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 secretions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dilation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Sand is a person of interest in a massive jewelry heist. He says that he was at home, asleep, on the night of the robbery. To determine whether he is lying, law enforcement officials may ask Mr. Sand to take a(n) ________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electrocardiograph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myograph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tomograph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problem with the use of the polygraph for lie detection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polygraph assessments are more expensive than brain scans.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 irritation, and guilt feelings all prompt similar physiological reactivity.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 involve expressive behaviors as well as autonomic nervous system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innocent people are presumed to be guilty at the very beginning of any lie detector test.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polygraphs are used as the only judge of guilt or innocence,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5 percent of the guilty would have been declared innocent.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5 percent of the innocent would have been declared guilty.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one-third of the innocent would have been declared guilty.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two-thirds of the guilty would have been declared innocent.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local celebrity is the victim of a burglary, television news reports state only that “some personal items were taken” from the home. However, investigators know that one of these items was a large diamond ring. While carefully monitoring the changes in heart rate and perspiration of a person of interest, the investigators list six personal items—five of which were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not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taken, and one of which is the ring. The investigators are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Concealed Information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Spillover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Concealed Information Tests are used with enough specific probes,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innocent suspects are typically judged guilty by polygraph examiners.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guilty suspects are always judged guilty by polygraph examiners.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guilty suspects are seldom wrongly judged to be 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innocent suspects are seldom wrongly judged to be lying.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Couples who are passionately in love most frequently communicate intimacy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averted glances.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contraction of the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eye gazing.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Mason and his partner both want to feel and express greater warmth and affection for each other. They would be advised to spend time looking intently at each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 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postures.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able to read nonverbal cues in communication well because our brain is able to identify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subtle expressions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deceitful expressions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various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with arms raised, chest expanded, and a slight smile is most likely to be perceived as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our ability to perceive and communicate emotions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movements and gestures used to express emotions are the same throughout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difficult to use nonverbal cues to mislead others about our true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crowd of people, it’s easier to detect a single angry face than a single happy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accurately identifying emotional facial expressions in people from different cultures requires personal experience with those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researcher was subliminally presenting words to participants, which of the following words is most likely to be sensed by participants?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bomb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suggests that humans are hard-wired to detect threats?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a hard time identifying angry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do not respond to negative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Two-year-olds can attend to angry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Five-year-olds experience social emotions.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Kimiko is enjoying a concert with friends when she spots several angry-looking faces in the massive crowd. This indicates that Kimoko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not really interested in the concert.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afraid of large crowds.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reappraising her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able to detect nonverbal threats.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unambiguous nonverbal clue to our specific emotional state is provided by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respiration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 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posture.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eyebrows raised and pulled together most clearly signal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disgust.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our ability to detect deceit indicate that people’s accuracy in discerning truth from lies is ________ than one would predict from chance.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dramatically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slighter greater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somewhat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dramatically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Comparing introverts and extraverts, we can say that the nonverbal expressions of emotion conveyed by ________ are easier to read, and ________ are better at reading other people’s nonverbal expressions of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introverts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extraverts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introverts; extraverts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extraverts; introverts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Larson is texting his friend when his friend texts something that was intended to be a joke. Larson doesn’t get the joke because it was missing expressive cues. In a sense, Larson’s friend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nonverbal threat.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communicating with others electronically, we are at risk for egocentrism because our communications lack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vocal nuances.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ambiguous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written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communicating with others electronically we are at risk for ________ because our communications lack vocal nuances that signal our expressive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nonverbal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terms of ability to read nonverbal cues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do better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men and women are very good at recognizing liars.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do worse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men and women are poor emotion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would probably be better 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detecting the emotions of two people having a discussion over lunch.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controlling their physiological responses to a person who is lying.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exhibiting a natural expression of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avoiding the facial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gender-neutral face is made to look angry, people are more likely to perceive it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teenager.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explanations we give for men’s emotionality, our explanations for women’s emotionality are ________ likely to focus on their personal dispositions and ________ likely to focus on their circumstances.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are ________ likely to describe themselves as empathic and ________ likely to express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likely to have higher levels of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 who reads fiction novels regularly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enjoys reading biographies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who loves action movies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Margo, who reads only her academic textbooks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watching a movie, Adrianna starts to cry when a hospitalized soldier dies from war wounds. Adrianna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nonverbal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cried tears of joy when she saw how excited her daughter was to hit a home run. Carolyn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egocentrism.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research findings supports a biological basis for gender differences in empathy?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empathy differences occur in male and female nonhuman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occupy positions of high power and privilege are less motivated to empathize.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lower in power, as women historically have been, are more motivated to empathize.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surveyed, women are more likely than men to describe themselves as empathic.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is(are) NOT universal?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laughter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expressions associated with particular emotions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in early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in Eastern and 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throughout the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similar in adults than they are in children or adolescents.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 member of the Peace Corps, Brad attended classes on the customs, language, and religions of the country where he would be living. However, Brad most likely did not need training in understanding his hosts’ expressions of emotion as revealed by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postures.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 gestures.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tones of voice.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suggested that before our prehistoric ancestors had language, they communicated with facial expressions?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Ekman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Laird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Veronica is in a convenience store when a person in a mask enters and robs the store. She is extremely frightened and interprets the angry face of another person in the situation as fearful.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universal language of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facial expressions can have different meanings based on a person’s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context is needed to interpret facial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angry faces are usually interpreted as being male.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Australians are more likely than the Japanese to display intense emotions. This cultural difference reflects Australian culture’s greater emphasis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LEAST likely to express their emotions publicly?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Sarah, who is from Western Europe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Leslie, who is from Australia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Madeline, who is from New Zealand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Mei, who is from China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credited with the statement that “the free expression by outward signs of emotion intensifies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Crivelli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Ambady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people experience stressful situations as less upsetting while holding a pen with their teeth than while holding it with their lips.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literacy.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nonverbal communication.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facial muscle states to trigger corresponding feelings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Patients reportedly feel less depressed following Botox injections that immobilize their frown muscles.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Darwin’s evolutionary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Ekman’s facial expression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facial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Cora recently received Botox injections to help reduce laugh lines around her eyes. How might this affect her emotional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experience increased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may experience more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mood will improve substantially.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will be no impact on her emotional state.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class demonstration, Mariah’s psychology professor asked her first to walk for a few minutes with short, shuffling steps, keeping her eyes downcast; this caused her to feel sad. He then asked Mariah to walk around taking long strides, with her arms swinging and her eyes looking straight ahead; this improved her mood. Her different emotions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literacy.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subtle expressiveness.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Lillian smiles and laughs, she experiences increased feelings of happiness.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morphed emotional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feigned expressions.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 feedback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Sebastian is angry with his friend for something he said while they were bowling. What can he do when he gets home to help reduce his 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ice cream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cook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 in his recliner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shower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Avery listened to her sister discuss an upsetting incident at work, she allowed her own face to mimic her sister’s expressions of pain and confusion. In doing so, she was better able to empathize with her sister.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feedback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literacy.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subtle expressiveness.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10: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10: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