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was the first field of study to emphasize the localization of function?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phrenology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psychology is best described as the scientific study of the links between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processes and psychological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genes and neurotransmitters.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and motor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CNS and the PNS.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Chewing conducts research on the relationship between sympathetic nervous system functioning and arousal due to stressful life events. Her research focus best represents the specialty area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endocrinology.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Within little more than the past century, biological psychologists have learned all of the following EXCEPT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experiences wire our adaptive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humans integrate information processed in different brain systems.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specific brain systems serve specific functions.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nerve cells are unable to communicate with one another.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are components of a biopsychosocial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cell body, dendrite, and axon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neurotransmitters and the synaptic gaps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psychological, and social-cultural systems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agonist and antagonist molecules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Azimi studies the influence of biological, psychological, and social-cultural systems on family interactions. He is applying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localization of function.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phrenology.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 refers to the brain's capacity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automatically regulate heartbeat and breathing.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generate a sense of conscious 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build new neural pathways.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a neurotransmitter's action.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neural change that is strongest in childhood but also continues throughout life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phrenology.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localization of function.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hippocampal repair.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 has spent years exploring prehistoric caves and interpreting the wall and ceiling paintings. His experiences have led to changes in his brain's spatial memory center that support his detailed memories of the many cave pathways. This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echolocation.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reuptake.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lateralization.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Practicing a new skill for a limited time, such as spending 45 minutes learning to play an instrument, will most likely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produce no neural benefits.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produce changes in related brain areas.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the proportion of glia to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enable hippocampal enlargement.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Zack, who drives a taxi in the evenings, has learned all of the different streets and avenues in his large city, as well as numerous shortcuts to avoid traffic. What brain change is likely to be evident?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hippocampus has increased in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auditory cortex has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adrenal glands are smaller than they were earlier.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pituitary gland has doubled in size.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Lucia, a 50-year-old concert pianist, has been practicing the piano almost daily since she was 6 years old. If they were to study her brain, researchers would likely find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hippocampus is larger than average.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auditory cortex is larger than average.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adrenal glands are smaller than average.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pons is roughly double the average size.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cells that serve as the basic building blocks of the body's nervous system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agonists.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cell body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6"/>
              <w:gridCol w:w="80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brief electrical charge that travels down an axon.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cell's life-support center.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molecule that increases a neurotransmitter's 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neuron extension that passes messages through its branches to other neurons.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branching extensions of nerve cells that receive incoming signals from sensory receptors or from other neurons are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axons.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dendrites.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part of a neuron that transmits neural messages to other neurons or to muscles or glands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dendrite.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axon.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cell body.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Signal reception is to ________ as signal transmission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 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dendrite; axon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 hormone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 nervous system; parasympathetic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part of a neuron is sometimes encased by a fatty myelin sheath?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axon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synaptic gap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cell body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dendrite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myelin sheath helps to increase the ________ of neural impulses.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intensity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threshold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slowdown of neural communication in multiple sclerosis results from the degeneration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myelin sheath.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pituitary gland.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Sherilyn has multiple sclerosis. This means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neurotransmitters are overactive.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has experienced degeneration of the myelin sheath.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has experienced an increase in glial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cell bodies of her cells do not contain a nucleus.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Rachel has experienced diminishing muscle control and impaired cognition. After performing a battery of tests, her doctor explains that her condition is due to the deterioration of the myelin sheaths insulating her motor axons. Rachel has likely been diagnosed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epileptic seizures.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Alzheimer's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multiple sclerosis.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Nerve cells receive life-supporting nutrients and insulating myelin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glial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hormones.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brain cells support, nourish, and protect neurons?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glial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myelin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postmortem analysis of Einstein's brain revealed a much greater concentration of ________ than found in the average adult brain.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glutamate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opiate receptors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glial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ACh-producing neurons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action potential refers to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impulse.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synaptic gap.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reflex.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electrically charged atom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antagonist.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action potential.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radioactive tracer.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Computerized collision avoidance systems allow a vehicle to respond more rapidly to sudden obstructions in its path than a human driver typically could. This is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7"/>
              <w:gridCol w:w="80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neuron's reaction is an all-or-none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axon branches into junctions with many other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fatty tissue layer that insulates axons slows the transmission of neural impulses.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speed of neural impulses is much slower than the speed of electricity through a wire.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fluid outside a resting axon's membrane has mostly positively charged ________ 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sodium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protein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resting axon's fluid interior contains both large, ________ charged protein ions and smaller, ________ charged potassium 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positively; positively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negatively; negatively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positively; negatively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negatively; positively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resting potential of a neuron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6"/>
              <w:gridCol w:w="80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brief electrical charge that travels down the axon.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storage of neurotransmitter molecules within synaptic vesicles.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electrical polarization of the inside and outside of the neural membrane.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capacity to reabsorb neurotransmitter molecules released into the synaptic gap.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Negatively charged ions are not permitted to enter the neuron when it fires because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myelin sheath is not insulating the neuron.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neuron is selectively permeable.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signal is inhibitory.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glial cells are not guiding the neural connection.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selective permeability of a neural membrane enables the development of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myelin sheath.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resting potential.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network.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synaptic gap.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depolarization of an axon is most likely to occur when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positively charged sodium ions rush into the axon.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negatively charged potassium ions rush into the axon.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positively charged sodium ions rush out of the axon.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negatively charged potassium ions rush out of the axon.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temporary inflow of positive sodium ions through an axon membrane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resting potential.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refractory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action potential.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threshold.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neuron’s resting potential is to ________ as the action potential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selectively permeable; an all-or-none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outside/positive inside state; positive outside/negative inside state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outside/negative inside state; negative inside and outside state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all-or-none response; selectively permeable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neural impulse is generated only when excitatory minus inhibitory signals exceed a certain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action potential.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synaptic gap.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level of reuptake.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threshold.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process of beginning an action potential, the threshold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neuron extensions that conduct messages toward the cell body.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level of stimulation required to trigger a neural impulse.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neuron extensions that send messages to other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junction between a sending and receiving neuron.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brief resting pause that occurs after a neuron has fired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synaptic gap.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action potential.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refractory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reuptake.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w:eastAsia="Times New Roman" w:hAnsi="Times New Roman" w:cs="Times New Roman"/>
                <w:b w:val="0"/>
                <w:bCs w:val="0"/>
                <w:i w:val="0"/>
                <w:iCs w:val="0"/>
                <w:smallCaps w:val="0"/>
                <w:color w:val="000000"/>
                <w:sz w:val="24"/>
                <w:szCs w:val="24"/>
                <w:bdr w:val="nil"/>
                <w:rtl w:val="0"/>
              </w:rPr>
              <w:t>A neuron is taking a short break. This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communication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refractory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threshold.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ion.</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Once a neuron has fired, it cannot fire again until after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resting potential has passed.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refractory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________, action potentials cannot occur until the neuron returns to its resting state.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communication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refractory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threshold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all-or-none state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all-or-none response pattern is characteristic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activation of either the sympathetic or the parasympathetic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release of endorphins into the central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release of hormones into the bloodstream.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initiation of neural impulses.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neural impulses sent from your eyes to the visual processing centers of your brain will be no stronger or faster if you glance at a large campfire than if you glance at a burning candle. This best illustrates a characteristic of neural functioning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reuptake.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permeability.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all-or-none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strong stimulus is experienced as more intense than a weak stimulus because a strong stimulus triggers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speedier action potential.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higher-voltage action potential.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neurons to fire, and to fire more often.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release of epinephrine.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Neurotransmitters carry messages to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other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muscles.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glands.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hormones.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the action potential moves speedily down the axon, ________ in the cell membrane finish restoring the first section of the axon to its resting potential.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positively charged 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sodium/potassium pumps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negatively charged 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protein 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action potential registers an electrical charge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–70 millivolts.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–55 millivolts.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+40 millivolts.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+70 millivolts.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British physiologist who discovered that neurons met at what he called the synapse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Candace Pert.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Sir Charles Sherrington.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Solomon Snyder.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Albert Einstein.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junctions between the axon tips of sending neurons and the dendrites or cell bodies of receiving neurons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networks.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thresholds.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Neurons meet other neurons at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dendrites.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axons.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glial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Imagine that Bill and Ned are both neurons. They will be separated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glial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synaptic gap.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dendrite.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cell body.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Synaptic gaps separate neurotransmitter receptor sites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glial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axon terminals.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myelin sheath.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dendrite fibers.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Neurons with the greatest number of dendrites and axon terminals would also be most likely to share the greatest number of ________ with other neurons.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glial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refractory periods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electrical impulse of an action potential is converted into a chemical message by the body’s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dendrites.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axons.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all-or-nothing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an action potential reaches the end of an axon, ________ is converted into a chemical message.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myelin sheath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sodium 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electrical impulse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glial cell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Neurotransmitters are molecules that travel across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cell body.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synaptic gap.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myelin sheath.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threshold.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Neurotransmitters are best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electrically charged atoms.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sodium/potassium pumps.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chemical messengers.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action potentials.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chemical messengers that are passed from one neuron to another during an action potential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dendrites.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hormones.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a neurotransmitter to pass from one neuron to another, the neurotransmitter must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excitatory.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exhibit an all-or-nothing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cross the synaptic gap.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inhibitory.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Neurotransmitters bind to receptor sites and influence the flow of ________ into receiving neurons.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glial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myelin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hormones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 receptor sites are primarily located on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dendrites.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myelin sheath.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glial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axon terminals.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the neurotransmitters act as excitatory or inhibitory signals, the excess neurotransmitters will do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drift away.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broken down by enzymes.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reabsorbed by the sending neuron.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fire again.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reuptake of a neurotransmitter such as serotonin would involve the reabsorption of serotonin into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axon terminal.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dendrite.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myelin sheath.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glial cell.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reabsorption of excess neurotransmitter molecules by a sending neuron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action potential.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all-or-none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refractory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reuptake.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neurotransmitter that plays a role in transferring messages from a motor neuron to an arm muscle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acetylcholine.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insulin.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 New Roman" w:eastAsia="Times New Roman" w:hAnsi="Times New Roman" w:cs="Times New Roman"/>
                <w:b w:val="0"/>
                <w:bCs w:val="0"/>
                <w:i w:val="0"/>
                <w:iCs w:val="0"/>
                <w:smallCaps w:val="0"/>
                <w:color w:val="000000"/>
                <w:sz w:val="24"/>
                <w:szCs w:val="24"/>
                <w:bdr w:val="nil"/>
                <w:rtl w:val="0"/>
              </w:rPr>
              <w:t>Jordan is undergoing surgery and has been anesthetized, which caused a temporary muscular paralysis. The anesthetic most likely interfered with the normal functioning of the neurotransmitter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acetylcholine.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norepinephrine.</w:t>
                  </w:r>
                </w:p>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the transmission of ACh is blocked, the result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muscular paralysis.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schizophrenia.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being bitten by a snake, Ben experiences muscle paralysis. The venom most likely interfered with the normal functioning of the neurotransmitter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acetylcholine.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norepinephrine.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an opiate?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fentanyl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morphine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heroin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chemical elevates mood and eases pain?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opiate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GABA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Travis is addicted to a chemical that elevates mood and eases pain. He is most likely addicted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opiate.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GABA.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 are neurotransmitter molecules similar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morphine.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acetylcholine.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 are most directly involved in the control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body temperature.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pain.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muscle contraction.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attention.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Bradley jogs more than two miles every day. When asked why, he states that it makes him feel good. This feeling can be explained by the release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glutamate.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Acupuncture may be effective because of the release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agonists.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antagonists.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Stella is seriously injured in a car accident, she seems barely to notice her pain until hours later. This is likely due in part to the release of ________ in her body.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acetylcholine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glutamate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three hours of playing an intense game of volleyball, Sherry began to experience feelings of exhilaration and pleasure. It is likely that her feelings were linked to the release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acetylcholine.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growth hormones.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Morphine and heroin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 agonists.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dendrites.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opiates.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brain's own natural production of endorphins is likely to be suppressed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pain.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heroin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antidepressant drugs.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Agonists are chemical molecules that increase the activity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Any drug molecule that binds to a neurotransmitter receptor site and mimics the neurotransmitter's excitatory or inhibitory effects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glutamate.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steroid.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agonist.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antagonist.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Juliette has taken the opiate drug fentanyl, which makes her feel “high” by increasing her normal sensation of arousal. The drug she took was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acetylcholine.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agonist.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antagonist.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84. </w:t>
            </w:r>
            <w:r>
              <w:rPr>
                <w:rStyle w:val="DefaultParagraphFont"/>
                <w:rFonts w:ascii="Times New Roman" w:eastAsia="Times New Roman" w:hAnsi="Times New Roman" w:cs="Times New Roman"/>
                <w:b w:val="0"/>
                <w:bCs w:val="0"/>
                <w:i w:val="0"/>
                <w:iCs w:val="0"/>
                <w:smallCaps w:val="0"/>
                <w:color w:val="000000"/>
                <w:sz w:val="24"/>
                <w:szCs w:val="24"/>
                <w:bdr w:val="nil"/>
                <w:rtl w:val="0"/>
              </w:rPr>
              <w:t>An antagonist is a drug molecule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2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increases a neurotransmitter’s 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mimics the activity of 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inhibits or blocks a neurotransmitter's 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is reabsorbed by a sending neuron.</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Botulin blocks the release of ACh. Botulin is best described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opiate.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glutamate.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antagonist.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Curare is a paralyzing poison that functions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 agonist.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GABA agonist.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 antagonist.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GABA antagonist.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Diaz, who is experiencing worsening memory loss, has just been diagnosed with Alzheimer's disease. His symptoms are most likely linked with a deterioration of neurons that produce the neurotransmitter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acetylcholine.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loss of motor control and tremors that accompany Parkinson's disease result from an undersupply of the neurotransmitter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GABA.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Alzheimer’s disease is to ________ as Parkinson’s disease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 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 GABA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glutamate; 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norepinephrine; GABA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neurotransmitter helps us move, think, and feel?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GABA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glutamate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91. </w:t>
            </w:r>
            <w:r>
              <w:rPr>
                <w:rStyle w:val="DefaultParagraphFont"/>
                <w:rFonts w:ascii="Times New Roman" w:eastAsia="Times New Roman" w:hAnsi="Times New Roman" w:cs="Times New Roman"/>
                <w:b w:val="0"/>
                <w:bCs w:val="0"/>
                <w:i w:val="0"/>
                <w:iCs w:val="0"/>
                <w:smallCaps w:val="0"/>
                <w:color w:val="000000"/>
                <w:sz w:val="24"/>
                <w:szCs w:val="24"/>
                <w:bdr w:val="nil"/>
                <w:rtl w:val="0"/>
              </w:rPr>
              <w:t>Michael has recently been diagnosed with schizophrenia. Doctors have found an oversupply of the neurotransmitter ________ in his brain.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GABA</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Mike suffers from Parkinson’s disease and experiences tremors and loss of motor control. This is likely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too much 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too little 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too little 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too much GABA.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a therapy appointment, Sari describes her depression, lethargy, and difficulty sleeping. Sari’s therapist suggests a prescription drug that may alleviate these symptoms. This drug would most likely increase the availability of the neurotransmitter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GABA.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undersupply of GABA is most closely linked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insomnia.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Alzheimer's disease.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Seizures are likely to be associated with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undersupply of GABA and an oversupply of glutamate.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oversupply of GABA and an undersupply of glutamate.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undersupply of GABA and an undersupply of glutamate.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oversupply of GABA and an oversupply of glutamate.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body's speedy electrochemical information network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circulatory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endocrine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communication network that takes in information from the environment and the body's tissues, makes decisions, and then sends back information and orders to the body's tissues?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brain and spinal cord form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endocrine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known as the body's decision maker?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peripheral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Chacko felt the pain from stepping on a large stone, the pain message was transmitted by his peripheral nervous system to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spinal cord.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neurons.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peripheral nervous system transfers information from the ________ to the rest of the body.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and spinal cord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glands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Derek was bitten by a dog, the pain message was transmitted to his spinal cord by the ________ nervous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peripheral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Nerves are neural cables formed from bundles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axons.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glial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 is carried from the body's tissues and sensory receptors to the central nervous system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endocrine glands.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neurons carry information inward to the brain and spinal cord. This means that sensory neurons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efferent.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afferent.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indifferent.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 was just stung by a bee. Which of the following carried messages about the bee sting on his body inward to the brain and spinal cord for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spinal neurons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Efferent is to afferent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 nervous system; parasympathetic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neuron; motor neuron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nervous system; 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neuron; sensory neuron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neurons transmit signals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glands.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glial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interneurons.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you to be able to run, ________ must relay messages from your central nervous system to your leg muscles.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afferent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autonomic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neurons are an important part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circulatory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peripheral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endocrine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neurons carry instructions outward, making them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efferent.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afferent.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indifferent.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 travels from the spinal cord to the brain through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adrenal glands.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sympathetic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peripheral nervous system transfers information from the ________ to the rest of the body.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glands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division of the peripheral nervous system controlling the body's skeletal muscles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division of the peripheral nervous system that controls the movement of your fingers when you input data on your computer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signals from the spinal cord are transmitted to your stomach muscles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skeletal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autonomic nervous system operates on its own, controlling our glands and internal organ muscles. Thus, it is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self-regulating.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agonistic.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antagonistic.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Mr. Levitt saw his 2-year-old daughter fall from a swing, his heartbeat accelerated, his blood pressure rose, and he began to perspire. Mr. Levitt’s state of arousal was activated by his ________ nervous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sympathetic nervous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stimulates digestion and slows heartbeat.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inhibits digestion and accelerates heartbeat.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stimulates digestion and accelerates heartbeat.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inhibits digestion and slows heartbeat.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parasympathetic nervous system is to the sympathetic nervous system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pupil dilation; pupil contraction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raising blood pressure; lowering blood pressure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inhibition of digestion; stimulation of digestion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lowering of blood sugar; raising of blood sugar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parasympathetic nervous system is a division of the ________ nervous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Karen, who was out for a walk, spied a large dog barreling around the corner and felt her heart begin to race. When she realized the dog was on a leash and its owner close behind, her heartbeat slowed. The slowing of her heartbeat was most directly regulated by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autonomic nervous system helps to maintain a relatively consistent body temperature despite environmental temperature changes.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reuptake.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refractory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158"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and autonomic are to the ________ as the brain and spinal cord are to the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peripheral nervous system; central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peripheral nervous system; 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nervous system; central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nervous system; sympathetic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neurons of the central nervous system cluster into work groups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terminal branches.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dendrites.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networks.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brain's information-processing capacities are most clearly enhanced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networks.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 agonists.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reflexes.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spinal cord is part of the ________ nervous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peripheral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part of the central nervous system that carries ________ information to your brain and ________ information to your body parts is the spinal cord.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motor-control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reflex; peripheral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sympathetic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autonomic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________ is a two-way information highway that is part of the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 nervous system; peripheral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spinal cord; central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somatic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nervous system; peripheral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Marco gets a massage, information from his muscles ________ to his brain for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passes through his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travels up his spinal cord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navigates via the 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jumps to the parasympathetic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Jordan clicks to a new section of his psychology textbook, the movement of his hand is controlled by neurons connecting through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spinal cord.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simple ________ is composed of a single sensory neuron and a single motor neuron.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agonist molecule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spinal reflex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endocrine pathway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homeostatic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simplest neural pathways are those that govern 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thoughts.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reflexes.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drives.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knee-jerk reflex requires the activity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Francis accidentally touched a hot pan, she was able to jerk her fingers away before sensing any pain because this withdrawal reflex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was activated by interneurons in her spinal cord.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did not involve any activity within her central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was activated by the rapidly responding 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was activated by her self-regulating autonomic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person’s hand jerks away from a candle flame even before information about the event reaches the brain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2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only the spinal cord is involved in the hand-withdrawal reflex.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neurons process the information automatically.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only afferent neurons are involved in the processing of the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only interneurons are involved in this reflex.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body's chemical communication system that is much slower than the nervous system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autonomic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endocrine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chemical messengers of the endocrine system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agonists.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regarding hormones and neurotransmitters?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the same thing.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hormones are chemically identical to neurotransmitters.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Only hormones produce molecules that act on receptors elsewhere.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effect of neurotransmitters lasts longer than that of hormones.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Whereas the endocrine system is ________ than the nervous system, its effects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faster; are immediate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faster; do not last as long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slower; are ineffective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slower; last longer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moment of danger, an individual's adrenal glands release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GABA.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he spotted a large deer while hiking, Desmond experienced a surge of energy triggered by the release of ________ into the bloodstream.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oxytocin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 and norepinephrine are released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thyroid gland.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pituitary gland.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adrenal glands.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pancreas.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release of epinephrine into the bloodstream is most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blood sugar.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blood pressure.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stimulate digestion.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heart rate.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fight-or-flight response is most clearly associated with the release of ________ into the bloodstream.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threatened by a neighbor, Neil experienced a sudden surge of autonomic nervous system arousal. Neil's reaction best illustrates the nature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pain reflex.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all-or-none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refractory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fight-or-flight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Simona just got the results of a blood test, which indicated that she had a high level of glucose (sugar) in her blood. Which part of her endocrine system controls the level of sugar in her blood?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parathyroids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thyroid gland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pancreas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endocrine gland regulates body growth?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adrenal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thyroid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pituitary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pancreas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bonding is promoted by pituitary gland secretions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cortisol.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oxytocin.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hormone generally promotes social bonding?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glutamate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oxytocin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GABA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Becky is breastfeeding her baby. Which hormone is responsible for milk flow while she is nursing?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glutamate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oxytocin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GABA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hormone encourages communities to act cooperatively against threats?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oxytocin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GABA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Oxytocin strengthens communities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promoting social bonding and facilitating cooperation.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enabling the fight-or-flight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facilitating aggression against common enemies.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enabling endocrine messages to outlast the effects of neural messages.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pituitary has been identified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antagonist.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myelin sheath.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master gland.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agonist.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pituitary does not send messages to the sex glands until it receives a signal from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thyroid gland.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 the influence of the ________, the ________ triggers other glands to release sex hormones, which in turn influence the brain.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pancreas; thyroid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thyroid; pancreas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pituitary; 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 pituitary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brain lesion refers to ________ of brain tissue.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electrical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X-ray photography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radioactive bombardment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destruction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Stevenson has found that damage to an area of the hypothalamus in a rat’s brain reduces its eating behavior. Most likely, Dr. Stevenson found this information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stimulating the rat’s 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lesioning the rat’s 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an EEG to examine the rat’s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an MEG to examine the rat’s limbic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Recording electrodes are placed directly on the scalp during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PET scan.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fMRI.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falling down the stairs and hitting her head, Mandi was taken to the hospital’s emergency room, where recording electrodes were placed directly on Mandi’s scalp to monitor the brain waves. The clinic was making use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PET scan.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fMRI.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MEG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amplified recording of the waves of electrical activity sweeping across the brain's surface.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technique that uses magnetic fields and radio waves to produce computer-generated images of soft tissue.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brain-imaging technique that measures magnetic fields from the brain's natural electrical 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display of brain activity that detects where a radioactive form of glucose goes while the brain performs a given task.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________ measures magnetic fields from the brain's natural electrical activity.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Adam is participating in a study in which he sits underneath a head coil, similar to a salon hairdryer. What technique are the researchers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technique that detects how a temporarily radioactive form of glucose is distributed in different regions of the brain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lesion.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PET scan.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brain-imaging technique that involves the use of magnetic fields and radio waves to produce computer-generated images of the brain's soft tissues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lesion.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PET scan.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who concluded that those with a history of violence tend to have smaller frontal lobes used the ________ in their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MRI scans have revealed that some patients with schizophrenia have unusually enlarged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brainstems.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ventricles.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limbic systems.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monitor the sequence in which blood flows to different regions of the brain, researchers are most likely to make use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lesion.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fMRI.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electroencephalogram.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Equipment for which brain imaging technique is so small that it can fit in a backpack, enabling researchers to study hard-to-reach populations?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fNIRS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soldiers who do not have PTSD, soldiers with PTSD show stronger magnetic fields in the visual cortex when viewing trauma-related images. What neural measure did researchers use to study this difference?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structures in the ________ direct essential survival functions such as arousal, coordination, and balance.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forebrain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brain structure that is NOT part of the hindbrain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medulla.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Following a stroke, Linda is seeing a physical therapist to address ongoing problems with coordination and balance. The stroke most likely affected Linda’s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forebrain.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spinal cord.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hindbrain and the forebrain are connected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forebrain.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seeing and hearing are enabled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medulla.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forebrain.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hindbrain.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Josh enjoys relaxing with a crossword puzzle every evening. The thinking required when he works on these puzzles is enabled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forebrain.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hindbrain.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of Jillian, a hairstylist, to wash and style her clients’ hair is facilitated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forebrain.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hindbrain.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Aruni, an economist, recently underwent surgery to remove a brain tumor and some surrounding tissue. She is now having difficulty analyzing data at work. The tissue was most likely removed from Aruni’s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forebrain.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spinal cord.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innermost regions of the brain are those that regulate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breathing.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foresight.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medulla is the part of the brain that most directly regulates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language comprehension.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face 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heartbeat and breathing.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Zachary is studying his own heartbeat and breathing rate. Interestingly, both of these functions are controlled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medulla.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a football game, Melvin suffered damage to a section of his brain. As a result, he had to be placed on a ventilator in order to maintain his breathing. The damage most likely occurred in Melvin’s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brainstem structure located above the medulla that helps to control sleep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nucleus accumbens.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left="864"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184. </w:t>
            </w:r>
            <w:r>
              <w:rPr>
                <w:rStyle w:val="DefaultParagraphFont"/>
                <w:rFonts w:ascii="Times New Roman" w:eastAsia="Times New Roman" w:hAnsi="Times New Roman" w:cs="Times New Roman"/>
                <w:b w:val="0"/>
                <w:bCs w:val="0"/>
                <w:i w:val="0"/>
                <w:iCs w:val="0"/>
                <w:smallCaps w:val="0"/>
                <w:color w:val="000000"/>
                <w:sz w:val="24"/>
                <w:szCs w:val="24"/>
                <w:bdr w:val="nil"/>
                <w:rtl w:val="0"/>
              </w:rPr>
              <w:t>Shelley has difficulty sleeping, a function that is regulated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pons.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which brain structure are nerves from the right side of the brain routed to the left side of the body?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left="864"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186. </w:t>
            </w:r>
            <w:r>
              <w:rPr>
                <w:rStyle w:val="DefaultParagraphFont"/>
                <w:rFonts w:ascii="Times New Roman" w:eastAsia="Times New Roman" w:hAnsi="Times New Roman" w:cs="Times New Roman"/>
                <w:b w:val="0"/>
                <w:bCs w:val="0"/>
                <w:i w:val="0"/>
                <w:iCs w:val="0"/>
                <w:smallCaps w:val="0"/>
                <w:color w:val="000000"/>
                <w:sz w:val="24"/>
                <w:szCs w:val="24"/>
                <w:bdr w:val="nil"/>
                <w:rtl w:val="0"/>
              </w:rPr>
              <w:t>The ________ is a pair of egg-shaped structures that sits on top of the brainstem.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pons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thalamus serves as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bank.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reward center.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control center.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master gland.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Francisco’s ability to experience the physical pleasure of a warm bath might be disrupted by damage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reticular formation extends from the spinal cord up through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190. </w:t>
            </w:r>
            <w:r>
              <w:rPr>
                <w:rStyle w:val="DefaultParagraphFont"/>
                <w:rFonts w:ascii="Times New Roman" w:eastAsia="Times New Roman" w:hAnsi="Times New Roman" w:cs="Times New Roman"/>
                <w:b w:val="0"/>
                <w:bCs w:val="0"/>
                <w:i w:val="0"/>
                <w:iCs w:val="0"/>
                <w:smallCaps w:val="0"/>
                <w:color w:val="000000"/>
                <w:sz w:val="24"/>
                <w:szCs w:val="24"/>
                <w:bdr w:val="nil"/>
                <w:rtl w:val="0"/>
              </w:rPr>
              <w:t>The nerve network extending from the spinal cord right up through the thalamus that plays an important role in controlling arousal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reticular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medulla.</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Trina was aroused when bitten by a snake thanks to the activation of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reticular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nucleus accumbens.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Juan is listening to music while doing his homework. His ability to multitask in this way is a function of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reticular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limbic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Electrically stimulating a cat's reticular 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makes the cat violently aggressive.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produces an awake, alert animal.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causes the cat to experience convulsive seizures.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causes the cat to lapse into a coma.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“little brain” attached to the rear of the brainstem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195. 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brain structure plays an important role in much of what takes place outside of our awareness?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864"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cerebellum</w:t>
                  </w:r>
                </w:p>
                <w:p>
                  <w:pPr>
                    <w:pStyle w:val="p"/>
                    <w:widowControl w:val="0"/>
                    <w:bidi w:val="0"/>
                    <w:spacing w:before="0" w:beforeAutospacing="0" w:after="0" w:afterAutospacing="0" w:line="257" w:lineRule="auto"/>
                    <w:ind w:left="864"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loss of physical coordination and balance is most likely to result from damage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Judy tends to feel dizzy and unbalanced when she tries to get up after sitting for a long time. Which brain structure is associated with this function?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cerebral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Mackey, who is an excellent soccer player, can control the ball so well that it goes right into the net with practically every kick. This skill is related to the functioning of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medulla.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reticular 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part of your brain contains more than half of your brain’s neurons?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reticular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ganglia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200. </w:t>
            </w:r>
            <w:r>
              <w:rPr>
                <w:rStyle w:val="DefaultParagraphFont"/>
                <w:rFonts w:ascii="Times New Roman" w:eastAsia="Times New Roman" w:hAnsi="Times New Roman" w:cs="Times New Roman"/>
                <w:b w:val="0"/>
                <w:bCs w:val="0"/>
                <w:i w:val="0"/>
                <w:iCs w:val="0"/>
                <w:smallCaps w:val="0"/>
                <w:color w:val="000000"/>
                <w:sz w:val="24"/>
                <w:szCs w:val="24"/>
                <w:bdr w:val="nil"/>
                <w:rtl w:val="0"/>
              </w:rPr>
              <w:t>The medulla is to the control of ________ as the cerebellum is to the control of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eating; sleeping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heartbeat; skill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emotion;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memory; attention</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amygdala, hypothalamus, and hippocampus are part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limbic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reticular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cerebral hemispheres.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limbic system structure that enables aggression and fear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medulla.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he feels even slightly provoked, Matt quickly becomes angry and aggressive. Which limbic structure is associated with this attribute?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medulla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Virginia felt no fear when a robber with a gun entered her home. Her lack of fear may be related to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smaller-than-average 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large 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underactive limbic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smaller-than-average frontal lobe.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Klüver and Bucy (1939) removed the amygdala of a rhesus monkey, the animal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became more aggressive.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became less 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became violent.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became mellow.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Dr. Sims were to surgically remove the amygdala of a laboratory monkey, the monkey would most likely become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hungry.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sexually aroused.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physically uncoordinated.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aggressive.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 of public speaking may be associated with hyperactivity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 is antisocial and has a criminal record. Researchers might find that a(n) ________ is related to his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 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enlarged 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dysfunctional 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 pons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best describes how the brain operates?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nicely organized into structures that correspond to specific behavior categories.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are not able to determine exactly how the brain operates.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not an integrated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some brain structures are involved in specific behaviors, they are also involved in other mental phenomena as well.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activity of the hypothalamus most directly influences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thirst.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muscular coordination.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secretions of the pituitary gland are most directly regulated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reticular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limbic system structure regulates sexual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medulla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Olds and Milner found that a rat kept returning to a location where it had been stimulated by an electrode placed within 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reticular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brain region in front of the hypothalamus, the nucleus accumbens, has been identified as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control center.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bank.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reward center.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source of aggression.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Animal research has revealed a general reward system related to the release of the neurotransmitter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GABA.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Studies reveal that, in humans, stimulation of the brain's reward circuits produces more ________ than pure enjoyment.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fatigue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pain relief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Jennifer has just met Meg and thinks she is a very likable person. What would researchers conclude regarding Jennifer’s brain activity when she met Meg?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brain’s reward center was activated.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showed decreased activity in the 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was stimulated by natural 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Nothing can be concluded about Jennifer’s brain activity.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Ali posts some photos of a recent hiking trip online. An hour later, when he sees that several friends have left positive comments, he feels a rush of pleasure. This feeling is facilitated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 suppression.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reward center 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hippocampal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 stimulation.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limbic system structure decreases in size and function as we 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medulla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Georgina is growing older she finds that her cognitive abilities are declining. This may be related to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shrinking 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enlarged 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dysfunctional pons.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enlarging hypothalamus.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Vanessa was in a car accident in which a specific part of her limbic system was damaged. Although she remembers all her experiences prior to the accident, she is unable to form new memories. Vanessa has most likely suffered damage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two cerebral hemispheres that enable our perceiving, thinking, and speaking are referred to as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cerebrum.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cerebral cortex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2"/>
              <w:gridCol w:w="80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two cerebral hemispheres that contribute 85 percent of the brain’s weight.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area of the brain that controls voluntary movement.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area of the brain that registers and processes body touch and movement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thin surface layer of interconnected neural cells that covers the cerebrum.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 brains are distinct from other mammalian brains due to the size and interconnectivity of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corpus callosum.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cerebral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portions of the cerebral cortex that are located closest to our eyes and that are involved in speaking and muscle movements are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JJ is giving a speech in front of her psychology class. Which lobe of her brain is involved in her speech?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Shawn is an excellent math student. His great math skills may be associated with which brain structure?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portions of the cerebral cortex lie at the back of the head and receive visual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corpus callosum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frontal lobes are to ________ as the occipital lobes are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speaking; vision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seeing; sensing touch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input; hearing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speaking; hearing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Dianna is driving, which area of her brain is responsible for processing information from her visual fields?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information is processed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Erin was in an automobile accident in which major portions of her temporal lobes were damaged. Erin is most likely to suffer some loss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hunger and thirst.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pain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muscular coordination.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discovered what is now called the motor cortex?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Fritsch and Hitzig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Foerster and Penfield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Delgado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area at the rear of the frontal lobes that controls voluntary movements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corpus callosum.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association area.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Direct stimulation of areas within the motor cortex would most likely result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feelings of anger.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acceleration of heartbeat.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sensation of being touched on the arm.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movement of the mouth and lips.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trigger a person's arm to move during brain surgery, a neurosurgeon should apply mild electrical stimulation to an area in the individual's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corpus callosum.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Stimulating the left side of the brain will cause movement on the right side of the body. This indicates that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 is responsible for limb movements.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cortex on the right side of the brain controls movements of specific body parts on the right side of the body.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association areas of the brain control the movements of all body parts.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cortex on the left side of the brain controls movements of specific body parts on the opposite side of the body.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discovered that body areas requiring precise control occupy the greatest amount of cortical space?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Livi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Burkhart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Chein and Schneider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Foerster and Penfield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body parts is associated with the greatest amount of brain tissue in the motor cortex?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mouth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trigger a person's hand to make a fist, José Delgado stimulated the individual's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corpus callosum.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25-year-old man with paralysis was able to mentally control a TV, draw shapes on a computer screen, and play video games as a result of a small chip with 100 microelectrodes being implanted into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association areas.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people with paralysis who have received implants in their ________ have learned to direct robotic arms with their thoughts.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association areas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somatosensory cortex is located in the ________ lobes.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brain devotes more tissue within the ________ for body areas that are highly sensitive to touch such as the lips.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corpus callosum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________ the body region, the ________ the somatosensory cortex area devoted to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sensitive; smaller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sensitive; larger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sensitive; smaller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sensitive; larger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a neurosurgeon directly stimulated parts of your somatosensory cortex, which of the following would you most likely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indistinct odors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flashes of light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repetitive sounds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touches on the face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located in the occipital lobes?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you are reading this question visually, the information you are receiving is going to the visual cortex in your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located in the temporal lobes?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somatosensory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Jana has a brain disorder that has destroyed significant portions of her temporal lobes. Jana is most likely to experience some loss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hunger and thirst.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pain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muscular coordination.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you walk down the street, a car passes you blasting music. The sound is processed by your auditory cortex in your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with schizophrenia often have auditory hallucinations, which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 sensory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uncontrollable voluntary movements.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incoming sensory information related to touch and body 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incoming sensory information from the ears.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Alicia has taken LSD. Based on research related to the LSD and the brain, Alicia will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activation in her parietal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activation between her temporal lobes and other brain regions.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communication between the visual cortex and other brain regions.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communication between brain regions.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Regions of the cerebral cortex involved primarily in higher mental functions such as learning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motor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corpus callosum.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association areas.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somatosensory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brain’s association areas are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largest regions of the brain, involved in higher mental functions such as learning, remembering, thinking, and speaking.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areas of the cerebral cortex at the front of the parietal lobes that register and process body touch and movement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areas of the cerebral cortex at the rear of the frontal lobes that control voluntary movements.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regions of the brain that are involved in speaking and muscle movements.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cortical regions that are NOT directly involved in sensory or motor functions are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association areas.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of linking sensory information with stored memories takes place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association areas.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corpus callosum.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Association areas are located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only in the 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only in the frontal lobes and temporal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only in the frontal, temporal, and parietal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frontal, temporal, occipital, and parietal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Damage to the association areas in the prefrontal cortex is most likely to interfere with the ability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formulate plans.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recognize familiar faces.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understand word meanings.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recognize familiar voices.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Marleen is trying to decide which college courses to take. The decision-making process is regulated by association areas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does NOT challenge the myth that humans use only 10 percent of our brains?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6"/>
              <w:gridCol w:w="80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Scientists who electrically probe the association areas receive no observable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intelligent animals have larger association areas.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Association areas link sensory information with stored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Association areas are involved in higher mental functions, such as thinking and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most amount of the brain devoted to association areas is found in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chimpanzee.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function of the brain's association areas?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link information with stored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interpret sensory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inactive brain tissue in most species.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act on incoming sensory information.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Phineas Gage underwent a dramatic personality change after a tamping iron inflicted massive damage to his ________ lobes.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Trevor was in an accident that resulted in damage to his frontal lobe. All of the following should be expected EXCEPT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may become less inhibited.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moral judgments may seem unrestrained.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personality may be altered.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may experience reduced arousal to threats.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enjoys playing video games with his friends, and he is very good at games that require high levels of spatial reasoning. Which brain area is associated with this skill?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region of your cerebral cortex that allows you instantly to recognize your best friend’s face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somatosensory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corpus callosum.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association area.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 language, attention, and social skills result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 connectivity.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brain-machine interface.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cortical mapping.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temporal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loss of functional connectivity may result in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risk for mental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difficulty in breathing and swallowing.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impaired memory and language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diminished social skills.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brain’s ability to change that continues throughout the life span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neural impulse.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action potential.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neuro-communication.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Lynn was only 3, her life-threatening seizures required the surgical removal of her right cerebral hemisphere. Lynn is now a successful college student who lives a normal life. Her success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fissures.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MRI scans.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Deaf people who learned sign language before any other language may have enhanced peripheral and motion-detection vision. This has been attributed in part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hallucinations.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Warren’s left hand was paralyzed, the somatosensory cortex area that had processed sensations of touch from that hand gradually began to process touch sensations from his lower left arm. This best illustrates the consequences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split brain.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8"/>
              <w:gridCol w:w="8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severing of the corpus callosum.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formation of new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rewiring the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stimulating the parietal lobe to produce a feeling of wanting to move an upper limb.</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brain is most likely to compensate for a loss of neurons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generating new neural cells in the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the speed of neural impulses.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inhibiting activity in the association areas.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decreasing the production of stem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Special cells that can develop into different types of cells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stem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association areas.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hemispherectomies.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do neuroplasticity and neurogenesis have in common?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abilities are ongoing processes in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abilities result from functional connectivity.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abilities help the brain modify itself after experiencing damage.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abilities are controlled by the hypothalamus.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recognize faces with the right hemisphere but not with the left hemisphere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fissures.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lateralization.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large band of neural fibers connecting the two brain hemispheres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corpus callosum.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 is most quickly transmitted from one cerebral hemisphere to the other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corpus callosum.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association areas.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Split-brain patients have had their ________ surgically cut.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corpus callosum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left cerebral hemisphere is typically superior to the right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spatial reasoning.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speech production.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musical abilities.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a person's left cerebral hemisphere is destroyed by disease, that individual will be unable to see anything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the left eye.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the right eye.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left field of vision.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right field of vision.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picture of a cat is briefly flashed in the left visual field and a picture of a mouse is briefly flashed in the right visual field of a split-brain patient. The individual will be able to use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hand to indicate they saw a cat.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hand to indicate they saw a mouse.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hand to indicate they saw a mouse.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or right hand to indicate they saw a cat.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Gazzaniga (2006) concluded that ________ resembles an interpreter that instantly constructs explanations for why events occur.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spinal cord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conscious left hemisphere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corpus callosum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perceptive right hemisphere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Alfonso is an electrical engineer, and Magnus is a museum curator. When at work, it is likely that Alfonso’s ________ is more active, and Magnus’ ________ is more active.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hemisphere; right hemisphere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hemisphere; left hemisphere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association area; somatosensory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 association area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Julia solves algebra problems, which area of Julia’s brain is most active?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left hemisphere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temporal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right hemisphere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will most likely happen as a neurosurgeon sedates the entire right cerebral hemisphere of a right-handed patient who is asked to count aloud with both arms extended upward?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3"/>
              <w:gridCol w:w="80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patient's left arm will fall limp, and the patient will become speechless.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patient's right arm will fall limp, and the patient will become speechless.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patient's left arm will fall limp, but the patient will continue counting aloud.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patient's right arm will fall limp, but the patient will continue counting aloud.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can hear usually process their speaking with the ________ hemisphere. Deaf people usually process their language signing with the ________ hemisphere.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left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right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right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left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290. </w:t>
            </w:r>
            <w:r>
              <w:rPr>
                <w:rStyle w:val="DefaultParagraphFont"/>
                <w:rFonts w:ascii="Times New Roman" w:eastAsia="Times New Roman" w:hAnsi="Times New Roman" w:cs="Times New Roman"/>
                <w:b w:val="0"/>
                <w:bCs w:val="0"/>
                <w:i w:val="0"/>
                <w:iCs w:val="0"/>
                <w:smallCaps w:val="0"/>
                <w:color w:val="000000"/>
                <w:sz w:val="24"/>
                <w:szCs w:val="24"/>
                <w:bdr w:val="nil"/>
                <w:rtl w:val="0"/>
              </w:rPr>
              <w:t>When we say “Let’s eat, Grandpa” instead of “Let’s eat Grandpa,” the ________ hemisphere helps us modulate our speech. When given a problem requiring insight—“What word goes with</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iCs/>
                <w:smallCaps w:val="0"/>
                <w:color w:val="000000"/>
                <w:sz w:val="24"/>
                <w:szCs w:val="24"/>
                <w:bdr w:val="nil"/>
                <w:rtl w:val="0"/>
              </w:rPr>
              <w:t>boot, summer,</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val="0"/>
                <w:color w:val="000000"/>
                <w:sz w:val="24"/>
                <w:szCs w:val="24"/>
                <w:bdr w:val="nil"/>
                <w:rtl w:val="0"/>
              </w:rPr>
              <w:t>and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iCs/>
                <w:smallCaps w:val="0"/>
                <w:color w:val="000000"/>
                <w:sz w:val="24"/>
                <w:szCs w:val="24"/>
                <w:bdr w:val="nil"/>
                <w:rtl w:val="0"/>
              </w:rPr>
              <w:t>ground</w:t>
            </w:r>
            <w:r>
              <w:rPr>
                <w:rStyle w:val="DefaultParagraphFont"/>
                <w:rFonts w:ascii="Times New Roman" w:eastAsia="Times New Roman" w:hAnsi="Times New Roman" w:cs="Times New Roman"/>
                <w:b w:val="0"/>
                <w:bCs w:val="0"/>
                <w:i/>
                <w:iCs/>
                <w:smallCaps w:val="0"/>
                <w:color w:val="000000"/>
                <w:sz w:val="24"/>
                <w:szCs w:val="24"/>
                <w:bdr w:val="nil"/>
                <w:rtl w:val="0"/>
              </w:rPr>
              <w:t>?</w:t>
            </w:r>
            <w:r>
              <w:rPr>
                <w:rStyle w:val="DefaultParagraphFont"/>
                <w:rFonts w:ascii="Times New Roman" w:eastAsia="Times New Roman" w:hAnsi="Times New Roman" w:cs="Times New Roman"/>
                <w:b w:val="0"/>
                <w:bCs w:val="0"/>
                <w:i w:val="0"/>
                <w:iCs w:val="0"/>
                <w:smallCaps w:val="0"/>
                <w:color w:val="000000"/>
                <w:sz w:val="24"/>
                <w:szCs w:val="24"/>
                <w:bdr w:val="nil"/>
                <w:rtl w:val="0"/>
              </w:rPr>
              <w:t>”—the ________ hemisphere will be quick to recognize the word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iCs/>
                <w:smallCaps w:val="0"/>
                <w:color w:val="000000"/>
                <w:sz w:val="24"/>
                <w:szCs w:val="24"/>
                <w:bdr w:val="nil"/>
                <w:rtl w:val="0"/>
              </w:rPr>
              <w:t>camp</w:t>
            </w: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right; left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left; right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right; right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left; left</w:t>
                  </w:r>
                </w:p>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failure to recognize the inability to move a paralyzed limb is most likely to be associated with damage to an individual’s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corpus callosum.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hemisphere.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292. </w:t>
            </w:r>
            <w:r>
              <w:rPr>
                <w:rStyle w:val="DefaultParagraphFont"/>
                <w:rFonts w:ascii="Times New Roman" w:eastAsia="Times New Roman" w:hAnsi="Times New Roman" w:cs="Times New Roman"/>
                <w:b w:val="0"/>
                <w:bCs w:val="0"/>
                <w:i w:val="0"/>
                <w:iCs w:val="0"/>
                <w:smallCaps w:val="0"/>
                <w:color w:val="000000"/>
                <w:sz w:val="24"/>
                <w:szCs w:val="24"/>
                <w:bdr w:val="nil"/>
                <w:rtl w:val="0"/>
              </w:rPr>
              <w:t>Heredity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prenatal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genetic transfer of characteristics from parents to offspring.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characteristics that result from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complete instructions for making an organism.</w:t>
                  </w:r>
                </w:p>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Paola has brown hair; her brother Cesar’s hair is blond. This difference can best be attributed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heredity.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molecules.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shared family environments.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Carolyn’s daughter looks almost just like her! This is a direct result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heredity.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genome.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Outside influences on development, such as parental attachment, are said to constitute 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External influences on development such as social support are said to constitute 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impact of maternal nutrition on the prenatal development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dizygotic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epigenetic mark.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geneticists are most interested in assessing the extent to which heredity and environment contribute to 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shared human genome.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reproductive capacities.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 differences.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Assessing the relative effects of nature and nurture on individual differences in personality would be of most direct interest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genome researchers.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Paulson is studying the influence of heredity and environment on intellectual development in children. He is most likely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psychologist.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Anton’s little boy Ivan looks just like him. As Anton pushes Ivan in his stroller, a neighbor exclaims, “He’s your mini-me! I guess he got most of his genes from you.” How should Anton respond?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7"/>
              <w:gridCol w:w="80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“Yes, you’re right. Boys usually inherit more genes from their father.”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you’re wrong. Boys usually inherit more genes from their mother.”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“Yes, you’re right. There are more genes on a Y chromosome than on an X chromosome.”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you’re wrong. Children inherit half their genes from their father and half from their mother.”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many chromosomes are contained within your mother’s egg?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46</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threadlike structures that contain genes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organic methyl molecules.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chromosomes.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genomes.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Chromosomes are located within human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bone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DNA.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gene is a small segment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DNA molecule.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like every other human, have about ________ genes.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15,000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20,000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when expressed, direct(s) the development of protein molecules that influence individual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Chromosomes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nucleus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does it mean when a gene is said to be active?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That gene is expressed.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gene contains DNA.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gene is hereditary.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gene is based on environmental influences.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turned on, genes provide the code for creating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shared family environments.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protein molecules.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molecules.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genomes.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nucleus of each cell of your body contains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DNA molecules.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chromosomes.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elements.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complete set of genetic instructions in an organism's chromosomes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double helix.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DNA molecule.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differing traits are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genes.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dominant genes.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majority of genes.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recessive traits.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person’s level of education can be attributed to ________ gene variations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900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than 1200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almost 15,000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does NOT accurately represent the findings from today’s behavior genetics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3"/>
              <w:gridCol w:w="80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Qualities such as intelligence and personality can generally be traced to a single gene.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Happiness and aggressiveness are influenced by many genes working together.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have found hundreds of genes associated with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no single gene that predicts sexual orientation.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say that traits are polygenetic means that they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inherited from both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influenced by many genes of small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influenced minimally by the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limited by the environment.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genetic predispositions help to explain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shared human nature but not our human diversity.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human diversity but not our shared human nature.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our shared human nature nor our human diversity.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our shared human nature and our human diversity.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Unlike fraternal twins, identical twins are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dizygotic.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monozygotic.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Twin brothers or twin sisters who develop from a single fertilized egg that splits in two are called ________ twins.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fraternal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dizygotic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Jerry and James are identical twins who regularly smoke marijuana. Compared with fraternal twins, it is more likely that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began using marijuana at the same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began using marijuana at different 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 receive similar reactions from their parents regarding their marijuana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 experience lower academic performance as a result of marijuana use.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Fraternal twins originate from the fertilization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single egg cell by a single sperm cell.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 egg cells by a single sperm cell.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single egg cell by two sperm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 egg cells by two sperm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Among marijuana users, ________ begin using at a more similar age than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identical twins; fraternal twins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brothers; sisters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sisters; brothers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fraternal twins; identical twins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influences on personality traits are most clearly highlighted by comparing ________ with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identical twins raised together; identical twins raised apart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fraternal twins raised together; identical twins raised apart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identical twins raised together; fraternal twins raised together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fraternal twins raised apart; identical twins raised together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Studies of identical twins who have been raised apart have most clearly increased scientific appreciation for the impact of ________ on personality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free-floating stress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influences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Identical twins Giulia and Alice were separated at birth and raised by different families. Which of the following statements is true about Giulia and Alice?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4"/>
              <w:gridCol w:w="8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more likely than ordinary siblings to have similar personalities and interests.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no more likely than ordinary siblings to have similar personalities and interests.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likely to resemble their birth parents more than each other in personality and interests.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likely to resemble their adoptive parents more than each other in personality and interests.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reason to question the idea that personality similarities between separated identical twins are the result of shared genes?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Even strangers share many coincidental personality similarities.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separately raised identical twins were reunited prior to assessing their personalities.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adoption agencies are involved, separated twins tend to be placed in similar homes.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Separated fraternal twins do not exhibit personality similarities comparable to those of separated identical twins.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Identical twins separated at birth and raised apart would be most likely to have similar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religious beliefs.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political views.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have been adopted have personality traits that are ________ similar to their adoptive parents and ________ similar to their biological parents.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Paul and Jeff are identical twins raised in the same home environment by adoptive parents. Susan and Cathy are nontwin siblings raised in the same home environment by their biological parents. People are likely to ________ the personality similarities of Paul and Jeff and ________ the personality similarities of Susan and Cathy.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overestimate; underestimate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underestimate; overestimate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underestimate; underestimate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overestimate; overestimate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personality traits such as agreeableness, people who have been adopted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2"/>
              <w:gridCol w:w="80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similar to their biological parents than to their adoptive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similar to their adoptive parents than to their biological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very similar to their biologically unrelated siblings who grew up in the same home.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very similar to their biologically related non-twin siblings who grew up in the same home.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Adoptive parents are most likely to influence the ________ of their adopted children.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political 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traits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Truman was adopted as an infant and is likely to feel strongly attached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biological mother.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biological father.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maternal grandparents.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or both adoptive parents.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Adopted children grow up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self-giving than average.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psychologically disordered than average.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extraverted than average.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aware of their unique personality traits than average.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diversity of human traits is most clearly enabled by our shared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moral values.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dizygotic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molecules.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adaptive capacity.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impact of genes on observable traits can vary in different environments. Thus, genes are said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free-floating.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dizygotic.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self-regulating.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335. </w:t>
            </w:r>
            <w:r>
              <w:rPr>
                <w:rStyle w:val="DefaultParagraphFont"/>
                <w:rFonts w:ascii="Times New Roman" w:eastAsia="Times New Roman" w:hAnsi="Times New Roman" w:cs="Times New Roman"/>
                <w:b w:val="0"/>
                <w:bCs w:val="0"/>
                <w:i w:val="0"/>
                <w:iCs w:val="0"/>
                <w:smallCaps w:val="0"/>
                <w:color w:val="000000"/>
                <w:sz w:val="24"/>
                <w:szCs w:val="24"/>
                <w:bdr w:val="nil"/>
                <w:rtl w:val="0"/>
              </w:rPr>
              <w:t>In the study of genes and environment,</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iCs/>
                <w:smallCaps w:val="0"/>
                <w:color w:val="000000"/>
                <w:sz w:val="24"/>
                <w:szCs w:val="24"/>
                <w:bdr w:val="nil"/>
                <w:rtl w:val="0"/>
              </w:rPr>
              <w:t>interaction</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val="0"/>
                <w:color w:val="000000"/>
                <w:sz w:val="24"/>
                <w:szCs w:val="24"/>
                <w:bdr w:val="nil"/>
                <w:rtl w:val="0"/>
              </w:rPr>
              <w:t>is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random error in gene replication that leads to a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interplay that occurs when the effect of one factor depends on another factor.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principle that inherited traits that better enable an organism to survive and reproduce in an environment will be passed on to the next generation.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study of the molecular mechanisms by which environments can influence genetic expression.</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genetically influenced traits are expressed in some environments but not in others. This best illustrates the ________ of genes and environments.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heritability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dizygotic impact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interaction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selective exposure to those life experiences that are best suited to our unique personality traits best illustrates the interaction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 and 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and 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heredity and 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genes and chromosomes.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Antonia is naturally easygoing and sociable, which makes those around her feel relaxed and interested in getting to know her. As a result, she has a large, supportive, close-knit group of friends. Antonia's social success results from the interaction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dizygotic development and 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 and 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genes and chromosomes.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and nurture.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 is the study of environmental influences on ________ that occur without a DNA change.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 expression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hormones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Diet and stress can affect the ________ that regulate gene expression.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mutations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molecules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nerve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would likely prevent DNA from producing the proteins coded by a gene?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epigenetic mark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human genome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 chromosomes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studies, Holocaust survivors have been shown to share epigenetic alterations with their offspring. This suggests to some psychologists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8"/>
              <w:gridCol w:w="80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sharing stories of past traumas with one’s offspring may yield epigenetic changes.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environmental influences have a greater impact on human development than genetic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chance variations make some parents and their offspring more vulnerable to trauma.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inheritance may occur not only through gene transmission, but through environmental influences.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Costa studies how people’s intelligence enables them to survive in a particular environment. Dr. Costa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psychologist.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study of how behavior and mind change in adaptive ways over time due to natural selection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genome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Darwin advanced the principle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double helix.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Big Bang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was interested in how our human ancestors had domesticated dogs from their wolf ancestors?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Dmitry Belyaev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Richard Dawkins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Susan Pinker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Darwin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psychologists emphasize that environmentally adaptive behaviors are those that have promoted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reproductive success.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happiness.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cultural diversity.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348. </w:t>
            </w:r>
            <w:r>
              <w:rPr>
                <w:rStyle w:val="DefaultParagraphFont"/>
                <w:rFonts w:ascii="Times New Roman" w:eastAsia="Times New Roman" w:hAnsi="Times New Roman" w:cs="Times New Roman"/>
                <w:b w:val="0"/>
                <w:bCs w:val="0"/>
                <w:i w:val="0"/>
                <w:iCs w:val="0"/>
                <w:smallCaps w:val="0"/>
                <w:color w:val="000000"/>
                <w:sz w:val="24"/>
                <w:szCs w:val="24"/>
                <w:bdr w:val="nil"/>
                <w:rtl w:val="0"/>
              </w:rPr>
              <w:t>Bassem has been raising geckos for several years and has noticed that lately, the baby geckos have much longer tails than the previous ones. This is most likely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self-regulation.</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a person’s genetic predisposition to be wary of wild animals contributes to reproductive success, that trait will likely be passed on to subsequent generations.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epigenetic mark.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mutation.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psychologists emphasize that population characteristics may change as a result of the reproductive success of those whose behaviors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environmentally adaptive.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genetically unique.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culturally diverse.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psychologists are most directly concerned with the impact of ________ on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population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environmental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variations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domestication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 would be most helpful for understanding the ________ of human aggression.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causes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reproductive advantages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cross-cultural variations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remedial treatments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produce sheepdogs that become very adept at sheepherding, dog breeders are most likely to make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 splicing.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mating.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Mutations result from random errors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 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transmission.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From an evolutionary perspective, which of the following is the clearest contributor to human fitness?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adaptive flexibility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free-floating stress hormones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adaptive flexibility in responding to different environments contributes to our ability to survive and reproduce, that is, to 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fitness.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domestication.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Among early humans, women who experienced nausea during the first three months of pregnancy and were genetically predisposed to avoid bitter, strongly flavored, and novel foods were most likely to survive and contribute their genes to later generations.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domestication.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neuroticism.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a genetically based mating preference for people who are physically attractive contributes to reproductive success, that trait will be passed on to subsequent generations.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domestication.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epigenetic mark.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 would be most likely to suggest that human preferences for sweets and fats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hindered sexual reproduction.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genetically predisposed.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vary widely across cultures.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epigenetic marks.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 generations, the genes of those who never mated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included in the shared human genome.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lost from the human gene pool.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enhanced into behavioral tendencies.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incorporated into cultural differences.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Fromuth generally applies evolutionary principles in her psychological research. As such, she is a part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second Darwinian revolution.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example of the second Darwinian revolution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5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application of epigenetics to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application of evolutionary principles to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application of behavior genetics to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investigation of the interaction of genetics and environment to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statements does NOT accurately represent humans’ genetic kinship?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Humans are genetically predisposed to think and act in ways that aided our early ancestors’ survival and reproduction.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Humans’ genetic predispositions often are mismatched with the conditions of the modern world.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Modern humans have many of the same genetic predispositions as our early ancestors.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Modern humans are “blank slates” whose intelligence allows us to override our genetic predispositions.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TB2 Chapter 02: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TB2 Chapter 02: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