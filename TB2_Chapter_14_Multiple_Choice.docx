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American Psychiatric Association defines a psychological disorder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molecular mechanisms by which environments can influence genetic expression without a DNA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behavior caused by environmental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behavior that has physical causes.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syndrome marked by a clinically significant disturbance in a person’s cognitions, emotion regulation, or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Personally distressing thoughts, feelings, and behaviors are considered to be symptoms of a psychological disorder if they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unusual.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dysfunctional.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biologically influenced.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atypically motivated.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fear of heights is NOT considered to be disordered unless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be reduced with prescription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a classically 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interferes with effective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results from a genetic predisposition.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health workers are most likely to consider socially unusual behavior as disordered if it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consciously motivated.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difficult to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biologically influenced.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interfering with day-to-day life.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Ongoing patterns of behavior that interfere with normal day-to-day life are best characterized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deviant.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dysfunctional.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Kevin has always preferred his living space to be tidy. Lately, however, he has canceled plans with friends several times in order to stay home and clean. In the morning, he spends so much time cleaning and neatening that he often leaves late for work and is now in danger of losing his job. Kevin’s behavior would be considered disordered because it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maladaptive.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upsetting.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distressing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persistent.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therapist would be likely to identify social anxiety as a psychological disorder if it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personally dysfunctional.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socially unacceptable.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ethically unjustifiable.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unconsciously motivated.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1973, as more and more of its members viewed same-sex attraction as a natural biological predisposition and not a psychological problem, the American Psychiatric Association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7"/>
              <w:gridCol w:w="8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created a new category in its manual for describing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created a new classification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voted that “homosexuality” should be reclassified in its manual for describing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voted that “homosexuality” should no longer be classified as a psychological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Philippe Pinel (1745–1826) was the first to promote ________ for psychological disorders, instead of the brutal treatments used during his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trephination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perspective that psychological disorders are illnesses requiring diagnosis and treatment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social-cultural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 believes that major depressive disorder is an illness that can be diagnosed and treated. Mel’s belief is most clearly consistent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maladaptive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call psychological disorders “sicknesses” is especially likely to encourage research supporting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maladaptive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medical model.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medical model suggests that psychological disorders need to be diagnosed and treated, sometimes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through 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with a social-cultural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through treatment in a hospital.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using the vulnerability-stress model.</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 has recently received support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findings that many genes together influence the brain and biochemistry abnormalities that contribute to all major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that psychological and social-cultural factors influence our susceptibility to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vulnerability-stress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research on the interaction of genes and environment in psychological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Eduardo, who lives in Guatemala, was recently in a near-fatal biking accident. He has since been experiencing severe anxiety and panic. Eduardo would be most likely to classify his symptoms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taijin-kyofusho.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susto.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Japanese culture, ________ describes social anxiety about physical appearance and a fear of eye contact.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susto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taijin kyofusho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Maryanne was recently diagnosed with anorexia nervosa. In which country is Maryanne LEAST likely to live?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Canada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Japan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symptoms of the eating disorders anorexia nervosa and bulimia nervosa that occur mostly in Western cultures differ from those of Japan’s taijin kyofusho. However, all three disorders may share an underlying dynamic, such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true regarding disordered aggression?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Disordered aggression is explained the same way in various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Disordered aggression may have varying explanations in different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Cultures do not attempt to explain disordered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such thing as disordered 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Malaysia, ________ describes a sudden outburst of violent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susto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kyofusho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taijin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studying specific psychological disorders that tend to occur only in particular cultures, researchers provide evidence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 to anorexia nervosa would most likely emphasize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7"/>
              <w:gridCol w:w="8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distinction between consciously and unconsciously motivated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similarities between eating disorders and personality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interactive influences of nature and nurture on the development of 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anorexia nervosa is the result of brain and biochemistry differences.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Harris’ research focuses on the ways in which psychological disorders result from interactions between a person’s physiology, emotions, and cultural influences. This emphasis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cognitive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 emphasizes that psychological disorders result from the interaction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 and biology.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and social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psychological, and social-cultural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and neural influences.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Chloe claims that major depressive disorder is the result of the interaction of brain chemistry, mood-related perceptions, and social expectations. Her belief is most clearly consistent with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Today's psychologists assume that disordered behavior is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circumstances.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inner psychological dynamics.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predispositions and physiological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factors.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his lecture, Professor Harrison emphasized that an individual’s genetic predispositions interact with the environment to influence psychological disorder. Professor Harrison is emphasizing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vulnerability-stress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effects.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________ supports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prenatal environment;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 vulnerability-stress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infancy; vulnerability-stress model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child, Maureen experienced a trauma that influenced her genetic expression. This likely contributed to her later development of a psychological disorder. Maureen’s experience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social-cultural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 is the study of environmental influences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 expression.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________ shows that our environment and our genes interact, thus affecting the development of psychological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childbirth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American Psychiatric Association’s Diagnostic and Statistical Manual of Mental Disorders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best source for explaining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most common tool for describing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most reliable source of information about all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revised every year.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the last few months, Lee has had trouble falling asleep almost every night. As a result, his studies are suffering, and he is on the brink of failing several of his courses. Based on these symptoms, along with several other criteria, he may be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insomnia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DSM-5’s inclusion of diagnostic codes from the World Health</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Organization’s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International Classification of Diseases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permits accurate diagnosis of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allows for worldwide tracking of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reduces the standardization of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hinders the generalization of research examining psychological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Successive editions of the ________ have provided guidelines for diagnosing psychological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ADHD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PTSD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psychotherapist is most likely to use the DSM-5 in order to ________ various psychological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clinicians diagnose disorders by using the detailed diagnostic criteria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DSM-5.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PTSD.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ADHD.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w:eastAsia="Times New Roman" w:hAnsi="Times New Roman" w:cs="Times New Roman"/>
                <w:b w:val="0"/>
                <w:bCs w:val="0"/>
                <w:i w:val="0"/>
                <w:iCs w:val="0"/>
                <w:smallCaps w:val="0"/>
                <w:color w:val="222222"/>
                <w:sz w:val="24"/>
                <w:szCs w:val="24"/>
                <w:bdr w:val="nil"/>
                <w:rtl w:val="0"/>
              </w:rPr>
              <w:t>Nolan has been diagnosed with insomnia disorder. Because this disorder is included as a diagnosis in the DSM-5,</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222222"/>
                      <w:sz w:val="24"/>
                      <w:szCs w:val="24"/>
                      <w:bdr w:val="nil"/>
                      <w:rtl w:val="0"/>
                    </w:rPr>
                    <w:t>Nolan will understand the cause of his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lang w:val="en-US" w:eastAsia="en-US"/>
                    </w:rPr>
                    <w:t>Nolan’s therapist will be able to suggest appropriate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222222"/>
                      <w:sz w:val="24"/>
                      <w:szCs w:val="24"/>
                      <w:bdr w:val="nil"/>
                      <w:rtl w:val="0"/>
                    </w:rPr>
                    <w:t>Nolan will be prescribed medication.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222222"/>
                      <w:sz w:val="24"/>
                      <w:szCs w:val="24"/>
                      <w:bdr w:val="nil"/>
                      <w:rtl w:val="0"/>
                    </w:rPr>
                    <w:t>Nolan will be included in research studies.</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guide medical diagnoses and treatment, the DSM-5 typically bases diagnoses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imaging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detailed diagnostic criteria and codes.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factors.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Field trials assessing clinician agreement when using the new DSM-5 categories indicate that diagnoses of generalized anxiety disorder fared ________ and diagnoses of childhood autism spectrum disorder fared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well; well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poorly; poorly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well; poorly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poorly; well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of the new diagnoses in the DSM-5 worry many physicians and mental health workers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4"/>
              <w:gridCol w:w="80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disagree with 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cost of revising the names of disorders is excessive.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fear it will extend the pathologizing of everyday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have become accustomed to certain categories will be reluctant to learn new 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DSM-5, the prolonged grief following a loved one’s death may now be diagnosed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depressive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established the RDoC as a newer approach to disorder classification that builds upon the DSM.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 National Institute of Mental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American Psychiatric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American Psychological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medical model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aims to bring “the power of [today’s] genetics, neuroscience, and behavioral science” to the study of psychological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Diagnostic and Statistical Manual of Mental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 Health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American Psychological Association’s Publication Manual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Domain Criteria project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After Monica learned that her college roommate was diagnosed with a depressive disorder, she began to interpret most of her roommate’s behaviors as related to the disorder. This best illustrates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value of the psychoanalytic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shortcomings of 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unreliability of the DSM-5.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biasing power of diagnostic labels.</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people expect someone diagnosed with a particular psychological disorder to be anxious, they may act in unusual ways that provoke the person to respond with anxiety. This illustrates that labels 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benefit from 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created through 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self-fulfilling.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maladaptive.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diagnostic labels provided by the DSM-5 help mental health professionals to do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communicate the characteristics of their patients’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 who is susceptible to a psychological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communicate with other mental health care professionals using a standard label that other professionals understand.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 decide on appropriate treatment.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would not be considered a benefit of diagnostic labels?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aid research on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may lead to self-fulfilling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Clients may be relieved to have a name for their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aid communication about psychological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w:eastAsia="Times New Roman" w:hAnsi="Times New Roman" w:cs="Times New Roman"/>
                <w:b w:val="0"/>
                <w:bCs w:val="0"/>
                <w:i w:val="0"/>
                <w:iCs w:val="0"/>
                <w:smallCaps w:val="0"/>
                <w:color w:val="000000"/>
                <w:sz w:val="24"/>
                <w:szCs w:val="24"/>
                <w:bdr w:val="nil"/>
                <w:rtl w:val="0"/>
              </w:rPr>
              <w:t>Justin has been seeing a therapist, who has given him a diagnosis of major depressive disorder. Like many clients, Justin may be relieved to learn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his experience is distinctive.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he is not alone in experiencing his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his condition can easily be cured.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he can use his diagnosis to get an appropriate job.</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Roughly ________ people worldwide die by suicide each year.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250,000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800,000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1,000,000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Danielle has been diagnosed with a depressive disorder. If she starts having suicidal thoughts, when is she most likely to act on those thoughts?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 onset of a depressive episode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feelings of worthlessness first begin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her depressive symptoms are most severe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she begins to rebound from her 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group within the United States is more likely to die by suicide?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Black Americans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Hispanic Americans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Asian Americans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White Americans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are ________ likely than men to attempt suicide. Men are ________ likely than women to actually end their lives.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Suicidal thoughts may________ when people are driven to reach a goal and find it unattainable.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spread socially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influence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Suicide rates increase in ________, with the ________ rate among people over age 70.</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adulthood; lowest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adulthood; lowest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adulthood; highest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adulthood; highest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in ________ transgender adults has attempted suicide.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wealth and ________ age increase suicide risk.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higher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lower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lower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higher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factor that increases the likelihood of a suicide attempt?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female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young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wealthy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transgender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Highly publicized suicides and TV programs that feature suicide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be aired.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lead to increased suicide 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suicidal thoughts among viewers.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 reduce suicide attempts.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Guns contribute to approximately ________ of suicide fatalities in the United States each year.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 percent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Behaviors including burning or inserting objects under one's skin or hitting oneself are examples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nonsuicidal self-injury.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engage in ________ often experience bullying and harassment, have difficulty tolerating emotional distress, and tend to be both self-critical and impulsive.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depressive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hyperactivity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nonsuicidal self-injury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Tamara secretly burns herself when she experiences extreme stress. Tamara may be exhibiting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nonsuicidal self-injury.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Getting others to change their negative behavior is a motive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PTSD.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NSSI.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NSSI may be self-reinforcing in all of the following ways EXCEPT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attract attention and possibly get help.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relieve guilt through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fit in with a peer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an increase in negative thoughts.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Della, who has NSSI, cuts herself when she feels distressed by family conflicts. She finds that her parents criticize her less and offer her their attention and help when they become aware of her injuries. As a result, her NSSI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escalate to suicidal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escalate to suicide attempts.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self-reinforcing.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self-limiting.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Relieving guilt through self-punishment is one of the motives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nonsuicidal self-injury.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removing negative stimuli (such as criticism) and adding positive stimuli (such as attention or social inclusion), NSSI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suicide risk.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coexist with 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self-reinforcing.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suicide risk.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Stella was recently diagnosed with NSSI, and her parents are concerned about her suicide risk. Stella’s therapist explains that, as a result of this disorder, she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5"/>
              <w:gridCol w:w="8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likely to die by suicide.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increased risk for suicidal thoughts and attempts, but she is not likely to die by suicide.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likely to develop a bipolar disorder, which will increase her suicide risk.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more likely to attempt suicide than someone without this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Maggie has been diagnosed with a bipolar disorder. She is at risk of attempting suicide because she also cuts herself, which is a symptom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NSSI.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ADHD.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PTSD.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disorders ________ lead to violence and clinical prediction of violence is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usually do; highly reliable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usually do; unreliable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usually do not; highly reliable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usually do not; unreliable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LEAST accurate predictor of violence?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previous violence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or drug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gun availability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true about psychological disorders and violence?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have found that those with severe psychological disorders are more likely to be violent toward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have found that those with psychological disorders are more likely to be victims than perpetrators of violence.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Focusing gun restrictions on people with disorders will likely reduce gun violence.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with psychological disorders are significantly more prone to random violent crime than others.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w:eastAsia="Times New Roman" w:hAnsi="Times New Roman" w:cs="Times New Roman"/>
                <w:b w:val="0"/>
                <w:bCs w:val="0"/>
                <w:i w:val="0"/>
                <w:iCs w:val="0"/>
                <w:smallCaps w:val="0"/>
                <w:color w:val="000000"/>
                <w:sz w:val="24"/>
                <w:szCs w:val="24"/>
                <w:bdr w:val="nil"/>
                <w:rtl w:val="0"/>
              </w:rPr>
              <w:t>According to the U.S. Surgeon General’s Office,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“contact with a person who has a disorder increases one’s likelihood of being victimized by violence.”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is very little risk of violence or harm to a stranger from casual contact with an individual who has a mental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risk of violence or harm to a stranger from casual contact increases as the age of the stranger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“most people who commit violent acts have an undiagnosed psychological disorder.”</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the few people with psychological disorders who commit violent acts, which of the following is NOT a likely predictor of violence?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delusions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 threatening voices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substance abuse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few people with psychological disorders who do commit violent acts tend to be those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suffer persistent sleep deprivation, or those diagnosed with 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threatening delusions and hallucinated voices that command them to act, or those who abuse substances.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exhibit two or more distinct and alternating identities, or those who experience panic attacks.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free-floating anxiety, or those with 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United States, which psychological disorder was reported by the LEAST number of people in the past year?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terms of psychological disorders, Americans are most likely to report having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depressive disorders or bipolar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example of the immigrant paradox?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Mexican Americans born in the United States are at greater risk of mental disorder than people who have recently immigrated from Mexico to the 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Mexican Americans born in the United States are at lower risk of mental disorder than people who have recently immigrated from Mexico to the 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Nigeria has the greatest percentage of people with any mental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Nigeria has the smallest percentage of people with any mental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w:eastAsia="Times New Roman" w:hAnsi="Times New Roman" w:cs="Times New Roman"/>
                <w:b w:val="0"/>
                <w:bCs w:val="0"/>
                <w:i w:val="0"/>
                <w:iCs w:val="0"/>
                <w:smallCaps w:val="0"/>
                <w:color w:val="000000"/>
                <w:sz w:val="24"/>
                <w:szCs w:val="24"/>
                <w:bdr w:val="nil"/>
                <w:rtl w:val="0"/>
              </w:rPr>
              <w:t>Andrew, who is Mexican American, was born and raised in the United States. He is more at risk of experiencing a psychological disorder than are his maternal grandparents, who recently immigrated to the United States.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maladaptive immigration.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significant disturbance.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immigrant paradox.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migratory differences in disorders.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conducting 90-minute interviews with thousands of people who were representative of their country’s population, the World Health Organization estimated the number of prior-year mental disorders in 28 countries. Which area had the lowest rate of diagnosed psychological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Nigeria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Italy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China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Gordon has both chronic pain and chronic insomnia. He abuses substances in an attempt to ease his pain. All three of these factors can be considered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hallmarks for the emergence of any psychological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risk factors for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protective factors for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irrelevant to the development of psychological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conflict can be considered a(n) ________ for psychological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risk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protective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eliminating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eradicating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Seventy-five percent of those diagnosed with a psychological disorder first experienced their symptoms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mid-twenties.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mid-teens.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adolescence.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symptoms of ________ are likely to appear at an earlier age than the symptoms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 bipolar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 phobias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 alcohol use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Anton has antisocial personality disorder. At what age did he likely develop symptoms?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Stephanie, who is now 40 years old, has major depressive disorder. She remembers a time in her life when she did not have the disorder. At what age did she likely develop the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 is to major depressive disorder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adulthood;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 early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 early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adulthood; adolescence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Distressing, persistent anxiety or maladaptive behaviors that reduce anxiety is the definition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symptom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One university student experienced palpitations, tremors, blushing, and sweating when giving a presentation or taking an exam. His symptoms are representative of the disorder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generalized anxiety disorder.</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 has been diagnosed with social anxiety disorder. She never goes to parties or any other social events where others might judge her. Her behavior is considered ________ because it prevents her from learning to cope and leaves her feeling lonely.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persistent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maladaptive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is considered disordered if it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persistent and distressing.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maladaptive.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genetically influenced.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would be considered a symptom of an anxiety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Jonah worries that he may not be able to make his car payment this month.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Mariah is anxious about an upcoming job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Cindra worries uncontrollably, continually, and persistently for no obvious reason.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 has lost sleep over concerns about his mother, who recently had a stroke.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incapacitating and highly distressing fear of being embarrassed in the presence of others is most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Vikas is so afraid of embarrassing himself when he is with his schoolmates that he often misses his classes just to avoid social interactions. This may be a symptom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which disorder is a person continually tense, apprehensive, and in a state of autonomic nervous system arousal?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survivor resiliency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 is ________ common among women than men and may lead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physical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physical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increased focus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increased focus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Deidre is constantly nervous, tense, and apprehensive. She worries about her health, her job, her children, and her relatives. Her husband has tried to reassure her that everything is going well, but she can't seem to shake her pervasive anxiety. Deidre may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normal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Izzy, a fifth-grade teacher, frequently experiences dizziness, heart palpitations, and fatigue. She is also continually agitated and unable to relax outside the classroom, but she cannot pinpoint a reason for her problems. Her behavior is most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idea of free-floating anxiety has been applied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the anxiety can be attached to virtually any object or to none at all, generalized anxiety is sometimes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compulsive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was diagnosed with generalized anxiety disorder in his mid-twenties. As he got older, he developed some physical problems as a result of the disorder. Which is most likely to be one of these problems?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tremors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diabetes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 is often accompanied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attacks.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Bob, who has been diagnosed with generalized anxiety disorder, is at increased for developing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insomnia.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cholesterol.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diabetes.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anxiety disorder involving brief, unpredictable episodes of intense dread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Betsy has experienced a number of unexpected, brief periods in which her heart begins to race and she thinks she is going to faint. Betsy may be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Episodes of intense dread that last for several minutes and are accompanied by shortness of breath, trembling, dizziness, or an irregular heartbeat are most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attacks are most closely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traumatic brain injuries.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attacks tend to be recurrent for those who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specific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Margaret was at work when she felt as though she was having a heart attack. She was rushed to the hospital. The doctors informed her that she did not have a heart attack. Instead, she had experienced a panic attack. Margaret may be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specific 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Sudden, intense, and short-lived anxiety is to ________ as ongoing, persistent, and global anxiety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phobia; 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 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 specific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 generalized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Lenu has been diagnosed with agoraphobia. Lenu has a fear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panic attack in a public place.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home.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lightning.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disorders is most often characterized by the avoidance of situations in which panic may strike?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who fears experiencing a panic attack when they enter a crowded room, for example, may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with agoraphobia are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dust and dirt.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stay away from fire.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household pets.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being outside their home.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Iris is overwhelmed with fear of entering a crowded subway or restaurant because she thinks she might become anxious and feel trapped. As a result, she has begun missing work and canceling plans with friends. Iris may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symptom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nonsmokers, smokers have at least a doubled risk of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attacks.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Charles Darwin began suffering from panic disorder, he lived in relative seclusion and avoided social gatherings. His panic disorder was most likely accompanied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phobias are most likely to be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8"/>
              <w:gridCol w:w="8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persistent, irrational fear of a specific object, activity, or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offensive and unwanted thoughts that persistently preoccupy the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continuous state of tension, apprehension, and autonomic nervous system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excessive and uncontrollable worry.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Odie so fears heights that after months of job-hunting, he has just turned down his first offer because the office is on the twentieth floor. Odie may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specific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Miles so fears dogs that he refuses to visit friends with dogs or watch television programs with dogs, and he takes a very specific route to work in order to avoid seeing neighbors’ dogs. On several occasions, he has been late after rerouting himself because of an unexpected dog. Miles may be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Mila is terrified of needles, to the point where she refuses to get medical checkups or receive immunizations. She is demonstrating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 thought.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compulsive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aspect of generalized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Unwanted, repetitive thoughts that are seemingly unending are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trichotillomania.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dysmorphisms.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Compulsions are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persistent fears.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traumatic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beliefs.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Responses to unwanted thoughts that are seemingly unending are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trichotillomania.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dysmorphisms.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 is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fear of being embarrassed in a public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unwanted repetitive thoughts, behaviors, or both.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persistent, irrational fear and avoidance of a specific object or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unpredictable, minutes-long episodes of dread.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Checking your locks 50 times before bed is to ________ as constantly worrying your home will be burglarized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 panic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compulsion; obsession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compulsion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obsession; compulsion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Ivan brushes his teeth 12 times a day. Each time, he uses exactly 35 strokes up and 35 strokes down on each of his upper and lower teeth. After each meal, he brushes twice with two different brands of toothpaste. Ivan may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Patrick is preoccupied by the idea that his apartment may catch fire. He spends much of his time at work imagining this possibility, and he often uses his lunch hour to return home and check on his apartment. At night, he has difficulty sleeping for fear that he hears flames crackling or smells smoke. Patrick’s uncontrolled thoughts best illustrate the nature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obsession.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compulsion.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Gail is constantly worried that her 3-year-old daughter will be infected with germs when someone touches her. Gail has developed elaborate hand-washing rituals so that she won't infect her daughter, and she will not allow others to hug, speak to, or play with her daughter unless she can first supervise their hand-washing. Gail may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Before leaving her home, Margaret makes sure that every electrical appliance is unplugged and checks that every window and door is securely locked. She checks everything 17 times according to a strict ritual that she has worked out. If she misses one window, door, or appliance, she must begin all over again. If she tries to skip any step of the ritual, she experiences unbearable anxiety. Margaret may be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specific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clutter their space with acquired possessions that they cannot discard may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hoarding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dysmorphic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excoriation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Jorge has pulled his hair so hard and so frequently that he now has bald spots on his scalp. He may be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hoarding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trichotillomania.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dysmorphic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excoriation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who engages in excessive skin-picking may be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hoarding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dysmorphic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excoriation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Felicia can’t stop picking at the freckles on her leg. Felicia might be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hoarding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dysmorphic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excoriation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an OCD-related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hoarding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dysmorphic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excoriation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distressing memories, social withdrawal, and jumpy anxiety experienced by an earthquake survivor illustrate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ADHD.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PTSD.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the DSM-5 classifies posttraumatic stress disorder separately from disorders such as panic disorder, this disorder does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 nightmares and distressing memories of an intensely fearful event are symptoms most commonly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Several weeks ago, Carter was mugged at gunpoint. As a result, he has begun to experience trouble sleeping, focuses on possible threats as he walks to work, and has distressing, vivid nightmares. Carter is most clearly showing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survivor resiliency.</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capacity to recover from traumatic experiences best illustrates survivor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tolerance.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experiencing severely traumatic events may lead to PTSD, it may also lead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arachnophobia.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growth.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half of trauma survivors will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survivor resiliency.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Cancer survivors who develop a fresh delight in their children and savor the joy of each new day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hypervigilance.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Karine was home alone one evening when a burglar broke in. While this experience was traumatizing, she feels she has become a stronger person because of it. She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specific 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U.S. soldiers in Iraq and Afghanistan, those experiencing both high combat intensity and ________ were especially vulnerable to PTSD.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irrational fear of some object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self-blaming catastrophic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excessive and uncontrollable worry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increases a person’s risk of experiencing PTSD after a traumatic event?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normal stress-related bad memories and dreams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inhibit unwanted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low to moderate level of distress during the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systemic racism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somatic symptom disorder is diagnosed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interprets normal physical sensations as symptoms of a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is continually tense and apprehensive.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distressing symptoms take a bodily form without apparent physical cause.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experiences unpredictable episodes of intense dread.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Jeffrey has repeatedly visited the emergency room with complaints of chest pain. Each time, physicians are unable to identify a physical cause for his chest pain. It may be that Jeffrey is demonstrating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illness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symptom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China, where psychological explanations of anxiety are socially less acceptable than in some Western countries, people are more likely to report having physical symptoms of distress. This illustrates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4"/>
              <w:gridCol w:w="8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context has a significant effect on people’s experiences of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experiencing disorders are often not inclined to report their symptoms honestly.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disorders are less common in regions where they are socially unacceptable.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in Western countries are more sensitive to the physical symptoms of anxiety and 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person interprets normal physical sensations as signs of a disease, they may be demonstrating symptoms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illness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symptom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Kayce has a headache today and also had one last week. She is convinced that she has a brain tumor and has made an emergency appointment with her physician. She may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illness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 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w:eastAsia="Times New Roman" w:hAnsi="Times New Roman" w:cs="Times New Roman"/>
                <w:b w:val="0"/>
                <w:bCs w:val="0"/>
                <w:i w:val="0"/>
                <w:iCs w:val="0"/>
                <w:smallCaps w:val="0"/>
                <w:color w:val="000000"/>
                <w:sz w:val="24"/>
                <w:szCs w:val="24"/>
                <w:bdr w:val="nil"/>
                <w:rtl w:val="0"/>
              </w:rPr>
              <w:t>Anxiety is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feeling.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both a feeling and a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neither a feeling nor a cognition.</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Dogs come to fear neutral stimuli associated with shock.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survivor resiliency.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Fourteen-month-old Alane, who has just begun to walk, tripped and fell several times when she wandered over the raised corner of her living-room carpet. Now, she fears and refuses to walk anywhere near the carpet. This best illustrates the impact of ________ on fear.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 therapist suggests that Tracy’s fear of loud noises can probably be traced back to her childhood when her older sister would stand behind her and bang a steel plate against her chair. The therapist’s suggestion most clearly reflects a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psychoanalytic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biological</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who was robbed may experience panic when they see anyone wearing a coat that resembles the one worn by the person who robbed them. This reaction best illustrates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survivor resiliency.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Simone was scratched badly by a cat when she was a small child and now fears all cats. Using principles related to conditioning, which of the following best explains her fear?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hypervigilance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reinforcement leads those with obsessive-compulsive disorder to frequently repeat their compulsive behaviors.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emphasize the ways in which people learn disordered behavior have suggested that compulsive behaviors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habitual defenses against unconscious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reinforced by anxiety reduction.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habits.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responses to 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therapist suggests that Mr. Gutteling continues to pick at the skin around his nails because this behavior often reduced his feelings of anxiety in the past. The therapist's suggestion most clearly highlights the influence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conditioning perspective would emphasize that ________ leads those with an obsessive-compulsive disorder to frequently repeat their compulsive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repressed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Lucas worries constantly about his family’s safety and feels compelled to repeatedly check and recheck the already locked doors and windows of his home. A therapist suggests that his checking has become persistent because it temporarily relieves his anxiety. This suggestion highlights the impact of ________ on Lucas'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with anxiety-related disorders tend to attend more to threatening stimuli. This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hypervigilance.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lab-raised monkeys saw their parents fearfully avoid reaching for food located near a snake, the younger monkeys developed a strong fear of snakes. The younger monkeys’ fear of snakes best illustrated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through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watching her older brother’s fearful response to a bee buzzing nearby, Roberta began to fear all insects. This best illustrates that a specific phobia can be developed through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Roberto misinterpreted the heart palpitations that accompanied his panic attack as indicative of heart disease and so became unnecessarily hypervigilant to any potentially stressful events. This best illustrates the importance of ________ in anxiety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monkey responds more strongly to stress if its close biological relatives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sensitive brain circuits.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sensitive, high-strung temperaments.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been conditioned to avoid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resilient.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Even when raised separately, identical twins may develop similar phobias. This best illustrates the impact of ________ on anxiety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8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people have gene variations associated with specific anxiety-related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 is more common than specific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but not animals, may acquire fear through 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fearful reactions to cats are much more common than to dogs.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genes influence anxiety disorders by regulating levels of neurotransmitters such as ________, which heightens activity in the brain's alarm centers.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found that those who have experienced abuse as a child may be at an increased risk for developing PTSD if they experience trauma as an adult because of ________, which are molecular tags that attach to chromosomes to turn specific genes on or off.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anterior cingulate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Fear-learning experiences can traumatize the brain by creating fear circuits within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anterior cingulate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Professor Kang, fear responses pave neural pathways that are more readily activated by later anxiety-producing experiences. The professor's suggestion most directly reflects a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disorders, OCD, and PTSD reflect a brain danger-detection system that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hyperactive.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impulsive.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brain region that monitors our actions and checks for errors, the ________, is often especially hyperactive in people with obsessive-compulsive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anterior cingulate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anterior cingulate cortex, a brain region that monitors our actions and checks for errors, may be overactive when people are engaged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quiet contemplation.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reinforcing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compulsive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easy to condition but hard to extinguish fears of the types of stimuli that threatened our ancestors. This fact is best explained from a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that a fear of flying is rooted in our biological predisposition to fear confinement and heights demonstrates a(n)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response to the threat of future loss is to ________ as a response to past and current loss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 a negative 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 biology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experiencing mild sadness, people think ________ critically and make ________ decisions.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better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worse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worse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worse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benefit of mild sadness?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attention to details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critical thinking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decision making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Clarke suggests that depression is adaptive, because it slows us down and allows us to conserve needed energy in stressful situations. This best illustrates a(n)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 is said to occur when signs of depression last at least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week.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weeks.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months.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four months.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World Health Organization, which of the following is the top cause of disability in the world today?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attacks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 identifies feelings of worthlessness and difficulty regulating appetite as symptoms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of worthlessness are most likely to be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DSM-5, one of the five major symptoms of major depressive disorder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problems thinking, concentrating, and making decisions.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frequent or unexpected panic attacks.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levels of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ability to complete routine tasks involved in daily living easily.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Terry, a college sophomore, has missed most of his classes during the past two weeks. He has remained in his dorm room, where he can’t summon the energy to get out of bed, and he has no appetite for meals. He thinks he’s worthless and blames himself for not having friends. Terry may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seasonal 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Over the last three months, Avery’s depression has intensified for no apparent reason. Although her friends have tried to be encouraging and supportive, Avery feels worthless, has trouble concentrating, and has contemplated suicide. Avery’s symptoms may indicate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disruptive mood dysregulation disorder.</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people’s depression seems to return each winter, as indicated by the increase in antidepressant prescriptions.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seasonal pattern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seasonal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Ethel tends to experience depression each year around Christmas. During the spring, her depression fades.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seasonal pattern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seasonal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winter, as the days grow darker and shorter, Melissa begins to feel sad and weary. These feelings last until springtime, when the days become brighter and longer. Melissa is most likely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seasonal pattern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therapist would be most likely to diagnose a bipolar disorder given a client’s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grade but persistent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flashbacks of a past trauma.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single manic episode with no history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alternations between extreme hopelessness and unrealistic optimism.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several weeks of feeling sad and dissatisfied with her life, Meiko has recently become extremely happy and so talkative she can't be interrupted. She seems to need less sleep and becomes irritated when her friends try to help. Meiko’s behavior may indicate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impulsivity.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seasonal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 is most likely to be experienced by those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I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II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 is most likely to be characterized by feelings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guilt.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indifference.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and her sister, Ann, have both been diagnosed with disorders. Karen shifts between weeks of deep depression and episodes of sleepless, talkative, wildly euphoric mania. Ann experiences depression that alternates with the milder elevation of hypomania. It is likely that Karen has ________ and Ann has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II disorder; bipolar I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I disorder; bipolar II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 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 a bipolar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regarding bipolar disorders suggests that genes associated with creativity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 to calm 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foster resilience.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the likelihood of 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neutralize other risk factors that increase the likelihood of a bipolar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those whose occupations require precision and logic, those whose occupations rely on emotional expression and vivid imagery are more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affects men and women equally?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seasonal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disorders, which are much</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________</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common than major depressive disorder, are often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________</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dysfunctional.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Between 1994 and 2003 in the United States, bipolar diagnoses in ________ revealed a 40-fold increase.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under 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between 25 and 45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Changes in the DSM-5 will likely reduce the number of children and adolescents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Twelve-year-old Felicia is often irritable and experiences frequent, intense behavior outbursts both in school and at home. According to the DSM-5, Felicia may be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Worldwide, compared with men, women are about twice as likely to be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depression gender gap begins during ________ and peaks in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adolescence; early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adolescence; late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adolescence; late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adolescence; early adolescence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As compared with her brother, Dave, Carla is at an increased risk for developing disorders that involve internal states. Which of the following is NOT an example of such a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alcohol 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inhibited sexual desire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disorders typically occurs in episodes that eventually terminate by themselves, even without professional help?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has developed symptoms of major depressive disorder, but he does not want to seek therapy. What is the most likely outcome of this decision?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may recover on his own over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John’s depression is likely to worsen.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is likely to begin having suicidal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may begin to display symptoms of additional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Recovery from a major depressive episode is likely to be permanent the ________ the first episode appears and the ________ the number of previous episodes.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earlier; fewer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earlier; greater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 fewer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 greater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Stressful life events like the loss of a job are most likely to increase one's risk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Gregor is in the middle of a difficult, stressful divorce. He may be at a heightened risk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seasonal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previous generations, depression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occur in late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begin during middle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be diagnosed.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occur during late adolescence or early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incidence of major depressive disorder is greatest among those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raised together with a nontwin sibling who has the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raised apart from a fraternal twin who has the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raised together with a fraternal twin who has the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raised apart from an identical twin who has the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heritability of major depressive disorder has been estimated to be ________ than the heritability of schizophrenia and ________ than the heritability of anorexia nervosa.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greater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greater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 which is used to find the genes that put people at risk for depression,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studying the molecular ways by which environments can influence gene expression (without a DNA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diagnosing, treating, and, in most cases, curing the disorder, often through treatment in a hospital.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finding families in which the disorder appears across several generations, then looking for differences in DNA from affected and unaffected family members.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considering the biological, psychological, and social-cultural influences on the risk of developing a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identify genes that put people at risk for depression, researchers have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fMRI scans.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 scans.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Severely depressed individuals are especially likely to show reduced brain activity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white matter.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ventricles.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 can cause the brain’s reward centers to become ________ and serotonin to become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active; scarce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active; scarce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active; overabundant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active; overabundant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terms of neurotransmitter levels, depression is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norepinephrine levels and low serotonin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norepinephrine levels and high serotonin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norepinephrine levels and high serotonin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norepinephrine levels and low serotonin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last few years, Jeroen has had several episodes of euphoric, sleepless mania. It is likely that Jeroen has an excessive amount of ________ in the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eat a “Mediterranean Diet” that is heavy on vegetables, fish, and olive oil have a comparatively low risk of developing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Molecular genetic tags that can turn certain genes on and off are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Molecular tags placed on our chromosomes by diet, drugs, and stress can influence our risk of depression. This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explanatory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perspectives highlights how people’s negative assumptions and explanatory style are related to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compared with men, women are nearly ________ as vulnerable to depression and ________ as likely to take antidepressant drugs.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twice; twice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 times; twice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twice; three times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 times; three times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suggests that women are more vulnerable to depression than men because women tend to overthink, to linger mentally on negative events. This suggestion best illustrates a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Compulsive fretting and overthinking about problems and their causes are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explanatory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consequence of rumination?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disruption in daily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Sammy constantly thinks about the fact that she was unable to make it to her mother’s side before her mother passed away. She plays the event surrounding this experience over and over again in her head. She is engaging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systematic behavior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an argument, Juliette tells her mother that she is an awful parent. Even after Juliette apologizes and is forgiven, Juliette continues to worry about hurting her mother’s feelings, which interferes with her own daily responsibilities. Juliette’s worry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explanatory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Self-blaming attributions are most likely to be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pessimistic explanatory style is most likely to be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Since learning several weeks ago that she was not chosen for a university scholarship, Rita has felt like a failure and a fraud. She tells herself that she is not actually intelligent, that her teachers have awarded her good grades only because they felt sorry for her, and that perhaps she doesn’t deserve to go to a university at all. Rita’s thinking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Internal, stable, and global explanations for one’s own failures are common among people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resilient.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been diagnosed with 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depression-prone.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experiencing mania.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Failures are most likely to lead to depression if they are explained in terms that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internal, temporary, and specific.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external, temporary, and global.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internal, stable, and global.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external, stable, and specific.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pessimistic, overgeneralized explanatory style may lead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PTSD.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 is most closely associated with the development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Russell has been informed by his doctor that he needs to quit smoking. He has tried several times and has been unsuccessful. Finally, he gives up and reasons that no matter what he does he will not be successful at quitting smoking. Russell has developed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explanatory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Imogene has been diagnosed with major depressive disorder. According to the social-cognitive perspective, how is she most likely to respond when told that she got a D on her history exam?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 academically incompetent and always will 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“Yesterday was just my unlucky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 bet none of the students in my class did well on that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 professor did a pretty bad job of teaching us that material.”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therapist believes that Chet is chronically depressed because he takes too little credit for his many achievements and assumes too much responsibility for his few failures. The therapist's interpretation reflects a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vicious cycle of depression is often initiated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unrealistic 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excessive levels of 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stressful life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external attributions of blame.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Sari is caught in the middle of the cycle of depression. When she experiences stressful events, she tends to engage in ________ as well as a pessimistic explanatory style, which then leads to feelings of hopelessness and depression. This then influences how she thinks and feels and fuels additional stressful experiences.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To help break depression’s vicious cycle, a person might be advised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accept more personal responsibility for their own bad moods.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spend more time in quiet rest, seclusion, and personal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frequently talk to their friends about their negative thoughts and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engage in more pleasant and competent behavior.</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Jeremy lives in his private inner world and is preoccupied with strange ideas and images that haunt him on a daily basis. Jeremy is demonstrating symptoms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PTSD.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characterized by delusions, hallucinations, disorganized speech, and/or diminished or inappropriate emotional expression?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paranoia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 overactivity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fetal-virus 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Psychotic disorders are most likely to be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 underactivity.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smaller-than-average ventricles.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loss of contact with reality.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overactive frontal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Disorganized speech, delusions, and inappropriate emotions are ________ symptoms of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Doug is deeply troubled by a belief that his co-workers can hear his thoughts. He has become suspicious and paranoid and feels constantly threatened. Doug may be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symptoms of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catatonia.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symptoms of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theory of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Samson, who has schizophrenia, exhibits an expressionless face and holds his body in a rigid position. Samson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vocal 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disturbed perceptions.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hallucinations experienced by those with schizophrenia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attending to some sensory stimuli while filtering out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seeing, hearing, feeling, tasting, or smelling things that exist only in their minds.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speaking in illogical sentences.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often, the hallucinations experienced by those with schizophrenia involve ________ things that are not there.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beliefs of persecution that may accompany schizophrenia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 salad.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catatonia.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 are to ________ as delusions are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beliefs; false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perceptions; false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 selective attention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 a voice that orders you to harm yourself is a(n) ________. Believing that you are being investigated and pursued is a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delusion; hallucination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obsession; delusion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obsession; compulsion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 delusion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Mihaela, who has been diagnosed with schizophrenia, is easily distracted and has trouble organizing her thoughts. When responding to questions, she interrupts herself to note irrelevant stimuli such as the fingerprints on the window, the pattern of the carpet, or the rumble of a car in the distance. Mihaela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breakdown in 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onset of flat affect.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delusions of grandeur.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symptoms of schizophrenia.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 breakdown in ________ may contribute to the disorganized thinking experienced by those with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catatonia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flat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selective attention</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Thirty-year-old Nicolette has been diagnosed with schizophrenia. She is often distracted by irrelevant stimuli, such as the patterns of the floor tiles. This type of attention problem is thought to contribute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disorganized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inappropriate emotions.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Scott, who has schizophrenia, tends to talk in a jumbled, noncoherent manner. This type of speech is referred to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 salad.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symptom.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terms of schizophrenia, flat affect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state of no apparent feeling.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impaired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inappropriate motor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delusions.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with schizophrenia typically have difficulty understanding other people’s mental states, which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disorganized speech pattern.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paranoid delusion.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impaired theory of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Darren has difficulty reading the facial expressions of friends and family members, which makes it hard for him to feel appropriate sympathy or compassion. Darren may be exhibiting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catatonia.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an impaired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word salad.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delusions.</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Andreas, who has schizophrenia, has difficulty maintaining friendships because people tend to see him as unsympathetic to their problems. It is likely that Andreas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impaired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catatonia.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negative symptom of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impaired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paranoid delusions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w:eastAsia="Times New Roman" w:hAnsi="Times New Roman" w:cs="Times New Roman"/>
                <w:b w:val="0"/>
                <w:bCs w:val="0"/>
                <w:i w:val="0"/>
                <w:iCs w:val="0"/>
                <w:smallCaps w:val="0"/>
                <w:color w:val="000000"/>
                <w:sz w:val="24"/>
                <w:szCs w:val="24"/>
                <w:bdr w:val="nil"/>
                <w:rtl w:val="0"/>
              </w:rPr>
              <w:t>A period of immobility or repetitive movement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catatonia.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flat affect.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impaired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delusions.</w:t>
                  </w:r>
                </w:p>
                <w:p>
                  <w:pPr>
                    <w:pStyle w:val="p"/>
                    <w:widowControl w:val="0"/>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those with schizophrenia, their ________ may be inappropriate, ranging from remaining motionless for extended periods to compulsive actions and severe agitation.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disorganized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of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Catatonia is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7"/>
              <w:gridCol w:w="8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periods of immobility or senseless, compulsive actions, such as continually rocking, or rubbing an arm.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offensive and unwanted thoughts that persistently preoccupy a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voices making insulting remarks.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delusions of persecution.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Ann, who has schizophrenia, refuses to leave her room. Although she does not move for hours at a time, she sometimes compulsively rubs her arm. She rarely shows any emotional expression, and she seems unaware of the presence of others. Mary Ann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catatonia.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 that develops gradually over a long period of time is called ________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paranoid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chronic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child, Jamie demonstrated eccentric behaviors and social withdrawal. As a teenager, he began to experience hallucinations and delusions. Now, as a young adult, he has been diagnosed with schizophrenia. Jamie most likely has ________ schizophrenia, from which recovery is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acute; unlikely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acute; likely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chronic; unlikely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chronic; likely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 is said to be acute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develops rapidly.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recovery is doubtful.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accompanied by immobility.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caused by a prenatal viral infection.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surviving a major car accident in which her 5-year-old son was killed, Marian began to exhibit positive symptoms of schizophrenia. She is now responding well to medication. Marian’s case most clearly illustrates ________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paranoid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chances for recovery from schizophrenia are considered to be greatest when the disorder develops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rapidly in response to a stressful life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slowly over a period of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reaction to abnormalities in brain chemistry.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adolescence or early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more likely to recover from ________ schizophrenia than from ________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acute; reactive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 chronic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chronic; acute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reactive; chronic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are more likely than men to develop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are more likely than women to develop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are more likely to develop acute schizophrenia, as compared with chronic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are more likely to develop acute schizophrenia, as compared with chronic schizophrenia.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compared with acute schizophrenia, which symptom is more common among those diagnosed with chronic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disorganized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inappropriate mood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Drugs that block ________ receptors often lessen the positive symptoms of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 may ________ symptoms of schizophrenia by ________ dopamine levels.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decreasing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increasing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increasing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decreasing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 waves that reflect synchronized neural firing in the frontal lobes decline in people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smaller-than-average ventricles.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Billy, who has been diagnosed with schizophrenia, experiences auditory hallucinations. Based on research using PET scans, which brain structure is active when Billy experiences these hallucinations?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PET scan study of people with ________ found increased activity in the amygdala.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paranoia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catatonia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enlarged ventricles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Mario has been diagnosed with schizophrenia and frequently displays paranoid behaviors. Which of the following may be related to his paranoia?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abnormally low brain activity in the 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reduced supply of dopamine receptors in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overactivity in the 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activity in his 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Samuel, who has schizophrenia, has difficulty filtering sensory input. This is likely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abnormally low brain activity in the 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overabundance of dopamine receptors in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overactivity in the 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activity in his 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schizophrenia patients, the fluid-filled areas of the brain are abnormally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 and cerebral tissue is abnormally sparse.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 and cerebral tissue is abnormally abundant.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 and cerebral tissue is abnormally sparse.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 and cerebral tissue is abnormally abundant.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abnormal shrinkage of the ________ is associated with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ventricles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cerebral tissue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schizophrenia have difficulty focusing attention. This is most likely related to a smaller-than-normal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w:eastAsia="Times New Roman" w:hAnsi="Times New Roman" w:cs="Times New Roman"/>
                <w:b w:val="0"/>
                <w:bCs w:val="0"/>
                <w:i w:val="0"/>
                <w:iCs w:val="0"/>
                <w:smallCaps w:val="0"/>
                <w:color w:val="000000"/>
                <w:sz w:val="24"/>
                <w:szCs w:val="24"/>
                <w:bdr w:val="nil"/>
                <w:rtl w:val="0"/>
              </w:rPr>
              <w:t>A smaller-than-normal thalamus among those with schizophrenia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paranoia.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difficulty focusing.</w:t>
                  </w:r>
                </w:p>
                <w:p>
                  <w:pPr>
                    <w:pStyle w:val="p"/>
                    <w:widowControl w:val="0"/>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w:eastAsia="Times New Roman" w:hAnsi="Times New Roman" w:cs="Times New Roman"/>
                <w:b w:val="0"/>
                <w:bCs w:val="0"/>
                <w:i w:val="0"/>
                <w:iCs w:val="0"/>
                <w:smallCaps w:val="0"/>
                <w:color w:val="000000"/>
                <w:sz w:val="24"/>
                <w:szCs w:val="24"/>
                <w:bdr w:val="nil"/>
                <w:rtl w:val="0"/>
              </w:rPr>
              <w:t>Maternal famine, stress, and viral infection have been identified as contributing to an increased risk of schizophrenia. This suggests the importance of ________ in the development of this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parental bonds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prenatal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shared placentas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genetic factors</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suggests that ________ contribute(s) to the development of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impaired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delusional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prenatal viral infections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 has recently been diagnosed with schizophrenia. Which of the following is NOT a possible prenatal influence that could be associated with the symptoms of schizophrenia that he has developed?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low birth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maternal diabetes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oxygen during delivery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maternal cerebral shrinkage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schizophrenia risk for North Americans born during the winter and spring months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than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than average, but only if they now live in the Southern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than average, but only if they now live in the Southern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than average.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born in ________ during the month of ________ are at increased risk for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United States; September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Canada; May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Australia; September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South Africa; February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identical twins, if one twin is diagnosed with schizophrenia, the co-twin has a ________ chance of NOT developing this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100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Carly’s identical twin sister has just been diagnosed with schizophrenia. Carly’s chances of being similarly affected are only 1 in 10 if she and her twin had different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placentas.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birth weights.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educational opportunities.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Sharing a placenta makes it significantly more likely that an affected identical twin’s co-twin will also develop symptoms of schizophrenia. This underscores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shared 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shared prenatal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adoption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factors such as viral infections can “turn on” specific genes that predispose schizophrenia.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impaired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symptoms.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disorders are most likely to be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disruptions in conscious awareness and sense of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offensive and unwanted thoughts that persistently preoccupy a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emotionless disengagement.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 eating and purging.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major characteristic of dissociative disorders is a disturbance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appetite.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Dissociation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3"/>
              <w:gridCol w:w="80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sudden loss of memory or change in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person’s conscious awareness separating from painful memories, thoughts, and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two or more distinct identities.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false belief.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Sudden memory loss and confusion about one's personal identity are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fugue 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 month after experiencing a terrifying house fire, Emil stopped reporting to work and cut off communication with family and friends. Several weeks later, he called his mother from a different city with little memory of how he had gotten there. Emil’s experience suggests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 dissociative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borderline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schizotypal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bulimia nervosa.</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After surviving a car accident that claimed the lives of two friends, Diane experienced memory loss and became confused about her identity. After extensive testing indicated that Diane’s memory problems were not due to her injuries or to an illness, a clinical psychologist suggested that Diane might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 dissociative fugue 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eccentric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dissociative identity disorder.</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controversial disorder that involves two or more distinct and alternating identities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dissociative fugue.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borderline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Dissociative identity disorder is a rare dissociative disorder in which a person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exhibits inflexible and enduring behavior patterns.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exhibits a lack of conscience for wrongdoing.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has a sudden loss of memory or change of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exhibits two or more distinct and alternating identities.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Tania has no memory of the abuse she experienced as a child. During a session with her therapist, however, her mannerisms change, and she introduces herself as a different identity who does recall the abuse. Tania is demonstrating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Payne, who adheres to the learning perspective, believes that his client Terra developed dissociative identity disorder because her behavior was ________ by anxiety reduction.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defended against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initiated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influenced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w:eastAsia="Times New Roman" w:hAnsi="Times New Roman" w:cs="Times New Roman"/>
                <w:b w:val="0"/>
                <w:bCs w:val="0"/>
                <w:i w:val="0"/>
                <w:iCs w:val="0"/>
                <w:smallCaps w:val="0"/>
                <w:color w:val="000000"/>
                <w:sz w:val="24"/>
                <w:szCs w:val="24"/>
                <w:bdr w:val="nil"/>
                <w:rtl w:val="0"/>
              </w:rPr>
              <w:t>Dissociative identity disorder’s brief, localized history suggests to critics that this disorder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genetic predispositions.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biochemical abnormalities.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binge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 playing.</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 was added to the DSM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1930s.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1950s.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1960s.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1980s.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which of the following countries is dissociative identity disorder most prevalent?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Japan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Britain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Nina, who has dissociative identity disorder, demonstrates three different identities—each with a unique name, voice, and manner—that appear to take turns controlling her behavior. It is likely that, if asked about the other identities, Nina would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begin to behave as those identities behave.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deny awareness of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lose one or more of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a dissociative fugue.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dissociative identity disorder is NOT simply a product of conscious role playing is most clearly provided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recent increase in the number of identities displayed by those with DID.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distinct brain and body states associated with differing identities.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inability of psychiatric experts to hypnotize patients with this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dramatic increase in reported cases of this disorder in recent years.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Melina's therapist suggests that she developed dissociative identity disorder as a way of protecting herself from her hatred for her abusive mother. The therapist's suggestion most directly reflects a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clinicians include dissociative disorders under the umbrella of ________ as a protective response to traumatic experiences.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disorders are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symptoms of distress that are not caused by biological abnormalities.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disruptions in conscious awareness and sense of self-identity.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patterns of delusional and disorganized thoughts and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inflexible and enduring behavior patterns that impair social functioning.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cluster of personality disorders marked by anxiety is exemplified by ________ personality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Ryno has a fearful sensitivity to rejection and avoids all social contact. He would most likely be diagnosed with ________ personality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avoidant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narcissistic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borderline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antisocial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fear of social rejection is characteristic of people with ________ personality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eccentric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 personality disorder falls under which of the three personality disorder clusters?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dramatic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impulsive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eccentric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cluster of personality disorders marked by odd or eccentric behaviors includes ________ personality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Schizotypal personality disorder would most likely be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magical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unstable, attention-getting emotional displays.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 sense of self-importance.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 fear of social rejection.</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Since childhood, 40-year-old Lenny has experienced magical thinking, such as carrying objects he believes bring him luck and assuming he can influence others with his thoughts. This may be a symptom of</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________ personality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borderline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schizotypal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antisocial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narcissistic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is to</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personality disorder as dramatic or impulsive behaviors are to</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personality disorder</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 borderline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 avoidant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schizotypal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borderline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Borderline personality disorder is most likely to be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magical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unstable, attention-getting emotional displays.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 sense of self-importance.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 fear of social rejection.</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Ali has trouble interacting socially and maintaining friendships because of his unstable, dramatic, attention-getting behaviors. Ali’s long-standing maladaptive patterns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borderline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with borderline personality disorder are most likely to display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guilt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delusions of persecution.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apathy and lack of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dramatic, attention-getting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Deena has a history of erratic, attention-seeking behaviors, which makes it difficult for her to function socially. Deena illustrates symptoms of ________ personality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borderline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Inflated views of self-importance are most characteristic of those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most of her life, Adriana has been overly self-involved and exaggerated her own abilities. She becomes uncomfortable when others receive attention or praise and manipulates conversations to bring the focus back to her, which makes it difficult for her to maintain friendships. Adriana’s behaviors may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conscience is most characteristic of those who experience ________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Gordon recently embezzled money from a small, family-owned company, which resulted in several employees losing their jobs and lasting damage to the company’s reputation. Although he feels no remorse, by feigning guilt and regret, he has convinced his former employers not to take legal action against him. Gordon’s behavior is most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dissociative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Joshua has a history of violence, seems unable to hold down a job, and steals money from friends and family members with no guilt or remorse for his actions. Joshua may be diagnosed as having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________, antisocial behavior subsides after adolescence.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females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males and females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males nor females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 has been diagnosed with antisocial personality disorder. He is most likely to show lower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fugue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fearlessness.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antisocial personality disorder are more socially deficient. For example, they have low emotional intelligence; that is, they are unable to understand, ________, and perceive emotions.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 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Comorbidity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 that predispose different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tendency of certain disorders to occur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inflexibility of antisocial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 of antisocial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Aziz has been diagnosed with antisocial behavior and substance use disorders. These disorders, for him,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fugue 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clustered.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comorbid.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genetic predisposition to fearless, uninhibited behavior is most characteristic of those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have found that people with antisocial criminal tendencies have a smaller-than-normal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levels of stress hormones among adults with ________ were lower than average when they were children.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fugue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tendencies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found low levels of ________ in 13-year-old boys who were later convicted of a crime as 18- to 26-year-olds.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studies with 3-year-olds, the early signs of antisocial behavior in children include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levels of 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sense of social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concern for social rewards.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 development of conditioned fears.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diagnosed with ________ fall far below normal in frontal lobe functions such as planning and impulse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fugue states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study compared PET scans of 41 murderers’ brains with those of people of similar age and sex. The murderers’ brains displayed reduced activity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 reward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studying the brains of violent repeat offenders, researchers found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frontal lobe tissue.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overactive 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underreactive dopamine reward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larger-than-average 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onset of ________ is typically a weight-loss diet.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key feature of anorexia nervosa?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 recognizes that their body image is distorted.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 is intensely afraid of becoming overweight.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 focuses obsessively on weight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 has a body weight that is below normal.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Five months ago, 14-year-old Leah began a strict weight-loss diet that caused her to lose a great deal of weight in a short time. Although her weight is now well below the normal range, she sees herself as overweight and continues to diet. Leah may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binge-eating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anorexia nervosa.</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Fifteen-year-old Nicole, who has long felt dissatisfied with her body, recently began a strict diet. She continues her habit of tracking every calorie and exercising excessively, even though she is significantly underweight, and fears constantly that she will regain the weight she has lost. Nicole may be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dissociative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 is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weight fluctuations well below the normal range.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episodes of binge eating followed by compensating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of pleasure following a binge.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conditions.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Penelope has been diagnosed with bulimia nervosa. Which of the following is a key characteristic of her eating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loss of appetite, especially for high-calorie foods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extreme weight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 eating and compensating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unaware of the fact that she has an eating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Why is bulimia nervosa often easier to hide than anorexia nervosa?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does not involve excessive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Weight fluctuations are within or above normal ranges.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Compensating behaviors, such as laxative use, are more common in anorexia.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involves a preoccupation with food.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Eighteen-year-old Lucille, who just started college, has begun privately binge-eating sweets when she feels homesick, lonely, or overwhelmed by her work. Afterward, she feels guilty and anxious and exercises excessively to avoid gaining weight. Lucille is displaying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binge-eating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anorexia nervosa.</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engage in spurts of excessive overeating, followed by remorse—but do not binge, purge, or fast—are said to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When Lee’s children are in bed, he typically takes most of the high-calorie snacks and sweets from his pantry and eats until he is uncomfortably full. Afterward, he feels remorseful and goes to sleep. Lee may be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binge-eating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binging-purging disorder.</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People with eating disorders often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high body satisfaction and high perfectionist standards.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low body satisfaction and low perfectionist standards.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high body satisfaction and low perfectionist standards.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low body satisfaction and high perfectionist standards.</w:t>
                  </w:r>
                </w:p>
                <w:p>
                  <w:pPr>
                    <w:pStyle w:val="p"/>
                    <w:bidi w:val="0"/>
                    <w:spacing w:before="0" w:beforeAutospacing="0" w:after="0" w:afterAutospacing="0" w:line="257" w:lineRule="auto"/>
                    <w:ind w:right="-14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comparing the genomes of nearly 17,000 anorexia patients with 56,000 others, researchers have identified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variations in those with and without eating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amygdala sizes in those with anorexia.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epigenetic marks related to anorexia.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countries with high poverty rates, where larger bodies may be viewed as more desirable than smaller bodies, eating disorders are less common than in wealthy Western countries. This suggests that eating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mainly hereditary.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 cultural component.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motivate people to view their bodies in particular ways.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involve a distorted body image.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Individuals who are most vulnerable to anorexia nervosa are those who live in cultures that idealize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excessive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 bodies.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novel foods.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22-year study found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2 women with anorexia or bulimia had recovered.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3 women with anorexia or bulimia had recovered.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in 7 women with anorexia or bulimia had recovered.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in 3 women with anorexia or bulimia had recovered.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Jessica is from a high-achieving, perfectionistic family and idolizes the ultrathin models she sees in magazines and online. Which intervention may be effective in reducing Jessica’s risk of an eating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severely restricting her exposure to media depictions of women’s bodies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taking medication that reduces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undergoing gene therapy that combats the effects of heredity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an interactive program that teaches body acceptance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intellectual disability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be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condition of limited mental ability, indicated by an intelligence test score of 70 or below and difficulty adapting to the demands of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disorder of varying intellectual and physical severity caused by an extra copy of chromosome 21 in the person’s genetic makeup.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cognitive and social-emotional disorder marked by repetitive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normal intelligence but with one exceptional skill.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Trevor has an extra copy of chromosome 21 in his genetic makeup. This means that he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Down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good practical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mild intellectual disability.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Down syndrome is a disorder of varying intellectual and physical severity caused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fewer-than-normal fiber tracts linking different parts of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intelligence test score of 70 or below.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extra copy of chromosome 21.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activity in brain areas involved in mirroring others’ actions.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Andi has an intellectual disability and has difficulty taking care of herself, such as being able to brush her teeth and take a bath. Which area of independent living is she having difficulties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conceptual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those diagnosed with intellectual disability, understanding money and time is to ________ skills as avoiding being victimized is to ________ skills.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mathematical; safety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technical; conceptual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conceptual; social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Recent estimates indicate that ________ U.S. children are diagnosed with autism spectrum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28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54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66</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with ASD are systemizers who have more difficulty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reading facial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forming secure attachments.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understanding rules or laws.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coordinating motor movements.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Aaron, who has autism spectrum disorder, has normal intelligence and generally functions at a high level. Nevertheless, he finds it difficult to succeed in a classroom environment, because he has trouble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becoming distracted by irrelevant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understanding mechanical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coordinating motor movements.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comprehending rules or laws.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recent five-nation study of 2 million individuals found that the heritability of autism spectrum disorder was ________ percent.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around 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than 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almost 60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almost 80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research on autism spectrum disorder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single gene accounts for the majority of diagnosed cases.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one identical twin is diagnosed with this disorder, there is a 1 in 10 chance that the co-twin will be as well.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 for this disorder is near 40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genetic mutations in sperm cells may play a role.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is meant by the idea that people with ASD may have “broken mirrors”?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5"/>
              <w:gridCol w:w="8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ASD have fewer-than-normal fiber tracts connecting the front of the brain to the 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ASD show less brain activity in areas involved in imitating others’ 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ASD have difficulty understanding their own motivations.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 plays a significant role in the development of ASD.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ADHD is most clearly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distractibility.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374. </w:t>
            </w:r>
            <w:r>
              <w:rPr>
                <w:rStyle w:val="DefaultParagraphFont"/>
                <w:rFonts w:ascii="Times New Roman" w:eastAsia="Times New Roman" w:hAnsi="Times New Roman" w:cs="Times New Roman"/>
                <w:b w:val="0"/>
                <w:bCs w:val="0"/>
                <w:i w:val="0"/>
                <w:iCs w:val="0"/>
                <w:smallCaps w:val="0"/>
                <w:color w:val="000000"/>
                <w:sz w:val="24"/>
                <w:szCs w:val="24"/>
                <w:bdr w:val="nil"/>
                <w:rtl w:val="0"/>
              </w:rPr>
              <w:t>Malcolm is frequently inattentive and distractible in class. He often makes careless mistakes, fails to do his homework, and impulsively talks out of turn. Malcolm’s behavior is most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autism spectrum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Down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intellectual disability.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attention-deficit/hyperactivity disorder.</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Matt is restless and often jumps out of his seat or disrupts ongoing class activities in response to distractions. Matt may be exhibiting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attention-deficit/hyperactivity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hoarding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people most likely to be diagnosed with ADHD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criticism of the ADHD diagnosis?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enough is known about the long-term effects of medications used to treat the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rate of the disorder is increasing.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disorder is associated with abnormal brain structures and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children are often diagnosed, yet they are naturally more 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identified ________ as a possible cause of ADHD.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high-sugar diet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advanced paternal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Individuals are most likely to be diagnosed with ADHD between the ages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and 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and 17.</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18 and 29.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 and 42.</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controversy over whether energetic children who have difficulty sitting quietly for long hours in school too frequently receive a diagnosis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PTSD.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ADHD.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FALSE about ADHD?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 drugs calm the hyperactivity associated with ADHD.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ADHD may be heritable.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Adults are more likely than children to be diagnosed with ADHD.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Boys are twice as likely as girls to be diagnosed with ADHD.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Clinicians who support the diagnostic criteria for and increasing diagnoses of ADHD have noted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7"/>
              <w:gridCol w:w="80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stimulant drugs has increased the incidence of ADHD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ADHD is associated with abnormal brain structure and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younger children tend to be both more fidgety and more frequently diagnosed than older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long-term effects of drug treatment for ADHD are not well known.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383. 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medications is prescribed for the treatment of ADHD?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Prozac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Ativan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Xanax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Adderall</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Roy has been diagnosed with ADHD, and his psychiatrist has recommended that he take Adderall. Which of the following is NOT a benefit of using this drug?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can increase 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can calm hyperactivity.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can increase the ability to focus.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can increase the ability to sit still.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TB2 Chapter 14: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TB2 Chapter 14: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