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define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stress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9"/>
              <w:gridCol w:w="8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experience of realistic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by which we appraise and respond to threatening or challenging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attempt to reach some important goal.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emotional, or mental exhaustion.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Willem was crossing the street at the intersection when a car came racing toward them. Willem ran to the other side of the street just in time to avoid the car. Willem’s perception and action in relation to this event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stressor.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stress 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tend-and-befriend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Events that we view as threatening or challenging are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reactions.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appraisals.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appraisals.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confronted by an intruder who has broken into your house late at night is best described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fight-or-flight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adaption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catharsis.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Nate, who is going to school in Florida, is driving to see his romantic partner, who lives in Alabama. He is trying to get there in time for her birthday. The entire trip should take almost nine hours. After driving for six hours, he finds himself stuck in a traffic jam that has lasted over an hour so far. He is beginning to feel frustrated and angry and irritable. Which of the following is the stressor?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romantic partner’s birthday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feelings of frustration and 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nine-hour road trip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traffic jam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physical and emotional responses to events that we view as threatening or challenging are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appraisals.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reactions.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systems.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taking a difficult test, Cindy's muscles tense and her heart pounds. These physiological responses are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reactions.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deficiencies.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Patrick is driving to meet a friend when the car in the next lane starts drifting over to his lane. Patrick is able to slide over to another lane and avoid an accident, but his heart is racing, and he feels relief and anger simultaneously. In this instance, Patrick’s stress reaction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truck.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pounding heart.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slamming on the brakes.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long line at the election polls is to a headache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 flight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B; Type 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lymphocyte; macrophage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stressor; stress reaction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regards his new job as a challenge, whereas Stan regards the same new job as a potential threat. These different perceptions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general adaption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deficiencies.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catharsis.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Potokar minimized the stress of testing positive for COVID-19 by viewing the situation as a chance to be a better person and work harder at his job. His reaction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catharsis.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 or flight.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appraisal.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w:eastAsia="Times New Roman" w:hAnsi="Times New Roman" w:cs="Times New Roman"/>
                <w:b w:val="0"/>
                <w:bCs w:val="0"/>
                <w:i w:val="0"/>
                <w:iCs w:val="0"/>
                <w:smallCaps w:val="0"/>
                <w:color w:val="000000"/>
                <w:sz w:val="24"/>
                <w:szCs w:val="24"/>
                <w:bdr w:val="nil"/>
                <w:rtl w:val="0"/>
              </w:rPr>
              <w:t>Appraising an event as a stressor is to ________ as assessing your ability to respond to it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resistance; exhaustion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 lymphocytes; macrophage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fight; flight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primary appraisal; secondary appraisal</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bookmarkStart w:id="0" w:name="_Hlk81812556"/>
            <w:bookmarkEnd w:id="0"/>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items is NOT likely to be seen on the Perceived Stress Scale?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3"/>
              <w:gridCol w:w="80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often have you been upset because of something that happened unexpectedly?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often have you felt happy?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often have you felt that you were on top of things?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often have you felt difficulties were piling up so high that you could not overcome them?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most forms of stress can lead to both physical and mental health declines, one of the potential positive outcomes of experiencing stress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building resiliency.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refocusing 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coping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improved stress response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can lead to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risky decision making.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unhealthy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healthy diet.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vulnerability to illness.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found that increased levels of stress are related to an increase in infectious-disease-related deaths, demonstrating that stress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not related to health outcomes.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itself does not affect mental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related only to social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affect health directly.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Stressors fall into specific categories, which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alarm reaction, resistance, and exhaustion.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A and Type 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approach and avoidance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catastrophes, significant life changes, and daily hassles.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month after a damaging hurricane, for example, many people tend to experience an increase in anxiety. Those who were affected by the hurricane most clearly experienced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catastrophe.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approach motive.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Fifty-eight percent of Americans responding to surveys taken in the three weeks after the 9/11 terrorist attacks reported experiencing heightened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coronary 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stomach ulcers.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upper respiratory infections.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recent years, people from Central and South America relocating to the United States have faced the challenges of adjusting to a different environment and a new culture’s language, ethnicity, and social norms. Adjusting to these challenges most clearly entails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tend-and-befriend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lymphocyte 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acculturative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catharsis.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Emilio’s family home was destroyed during a devastating hurricane in his home country, so he has decided to migrate to the United States. Emilio is finding it difficult to adjust to the new culture, social norms, and language. Emilio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daily hassle.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 or flight.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acculturative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alarm reaction.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Taking out a loan to go to college is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 life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daily hassle.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catastrophe.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Simone just left home to go to college. She will be living on campus and attending classes full-time. This is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 life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daily hassle.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catastrophe.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which stage in development are we more likely to struggle with significant life changes?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stressful life events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live a relatively peaceful, monastic life actually suffer a higher-than-average rate of heart attacks.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widowed people are at an increased risk of death in the week following their partner's death.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survivors of a natural disaster are immunized against stress and have fewer long-term health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are able to assess participants' social stress level by collecting saliva samples and measuring participants' level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telomeres.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you feel as though there are too many things on your to-do list, you are likely experiencing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 life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catastrophe.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daily hassle.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is NOT involved in a daily hassle?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Anya, whose has just lost her 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Thiago, who has too many things on his to-do list today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Cristina, who graduates from college today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Sami, who has to give a speech in class today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Shawn is very tired and slightly irritable. He had to wake up early this morning for a board meeting, which has been going on for hours now. The leader of the meeting says “Um” a lot while speaking and Shawn just can’t take it anymore. He is experiencing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catastrophe.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daily hassle.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 life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unpredictable event.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Daily pressures compounded by racial discrimination take a toll on many Black Americans in the form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catharsis.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killer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unhealthy blood pressure.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prejudice and discrimination due to gender identity or sexual orientation is a form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 life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catastrophe.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approach-approach 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daily hassle.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Frequently experiencing racial discrimination is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fight-or-flight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stressor.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Adriana experiences hassles almost every day and the feelings from these experiences tend to linger. In the future, Adriana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extremely successful in her career.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at decreased risk for 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poor physical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low blood pressure.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drive to move toward or away from a stimulus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approach and avoidance motive.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stressor.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daily hassle.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general adaption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Horatio loves spaghetti carbonara, but he also loves moussaka. He is asked whether he wants to go to an Italian or a Greek restaurant for dinner. His difficulty in deciding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avoidance-avoidance 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approach-approach 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tend-and-befriend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approach-avoidance conflict.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Nadine does not like her geometry class this semester and so spends all her time studying for her other classes. This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avoidance-avoidance motive.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alarm 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tend-and-befriend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approach-avoidance motive.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1920s, Walter Cannon discovered that stress produced an outpouring of ________ into the bloodstream.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carcinogens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 observed that a variety of stressors trigger activation of the sympathetic nervous system, which prepares the body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respiration.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lowered blood sugar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 or flight.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the production of lymphocytes.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observed that a variety of stressors trigger a fight-or-flight reaction?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Hans Selye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Ray Rosenman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Ben Carpenter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Extreme cold, lack of oxygen, and emotion-arousing events trigger an outpouring of epinephrine and norepinephrine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telomeres.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glands.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skeletal muscles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response to stress, the adrenal glands release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carcinogens.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Logan is sound asleep when he hears a noise that appears to be coming from downstairs. He gets up, grabs a bat, and heads downstairs. At this time, Logan’s adrenal glands are releasing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 and 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carcinogens.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emergency reaction when dealing with a threat often includes sympathetic nervous system arousal and the mobilization of one's energy. This is best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catharsis.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fight-or-flight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tend-and-befriend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Wayne takes out the trash at night, he hears something moving around and sees a large figure, likely a bear. Wayne immediately drops the trash and runs toward his front door. Wayne’s actions demonstrate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fight-or-flight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tend-and-befriend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adaptation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approach-avoidance conflict.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stressful situation, feelings of pain are dulled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carcinogens.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immune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confronted with a stressful event, your sympathetic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speeds up your stomach's digestive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triggers an increase in the production of disease-fighting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speeds up the removal of fat from your bloodstream.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your heart rate and respiration.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you are waiting to be interviewed for a job, your heart rate, body temperature, and breathing rate begin to increase. These physiological changes are produced by activation of the ________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threats would the sympathetic nervous system NOT be likely to help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is walking in the woods when he encounters a rattlesnake.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Samantha is swimming with friends when she spots an alligator.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Trevor is driving to work when he witnesses a car accident ahead.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Juanita is contemplating the effects of pollution on the 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first identified the three-phase general adaptation syndrome?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Meyer Friedman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Hans Selye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Julian Rotter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general adaptation syndrome describes phases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production of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system's underreaction.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body's response to prolonged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of NK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three successive phases of the general adaptation syndrome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 comprehension, and 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alarm reaction, resistance, and exhaustion.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release, cognitive appraisal, and stomach ulceration.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reactive frustration, sympathetic arousal, and parasympathetic inhibition.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takes place during the alarm reaction of the GAS?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adrenal glands pump stress hormones into your bloodstream and you are fully engaged in the current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provide support to other people and bond with others and seek support from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become vulnerable to illness, collapse, and death.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sympathetic nervous system suddenly activates, causing your heart rate to increase and your blood to race to your skeletal muscles.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Friday, Mike, a 45-year-old plumber, not only receives his paycheck but also finds out that he has been fired. Which phase of the general adaptation syndrome is Mike most likely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alarm 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adjustment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exhaustion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 to stress is greatest during ________ of the GAS.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Phase 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Phase 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Phase 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Phase 4</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Wyatt was stopped at a red light when he was suddenly rear-ended by another car. His sympathetic nervous system activates, and his resources are all primed for action. He gets out of his car, ready to address the situation. Which phase of the GAS is Wyatt currently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alarm 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exhaustion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fight-or-flight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third phase of the general adaptation syndrome is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exhaustion.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alarm 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tend-and-befriend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Kenzi returned home from work to find that her house had been burglarized. After the shock of the event and after filing a police report, which took hours, she now feels tired. Which phase of the GAS is she now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alarm 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exhaustion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fight-or-flight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increased risk of illness is most closely associated with ________ of the general adaptation syndrome.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Phase 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Phase 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Phase 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Phase 4</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Shawn experienced severe stress during childhood for a number of family related factors. He is likely to experience all of the following EXCEPT ________ during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levels of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difficulty sleeping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DNA pieces that protect chromosome ends are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telomeres.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NK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Black Americans who experience frequent racial discrimination develop shorter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glands.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telomeres.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lymphocytes.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 stress, people often provide support to others and bond with and seek support from others. This is referred to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fight-or-flight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adaptation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tend-and-befriend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emotional bonding and mutual support that survivors of natural disasters provide to one another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general adaptation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tend-and-befriend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catharsis.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psychoneuroimmunology.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Following a disastrous tsunami, people of one neighborhood provided one another with emotional support. This reaction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elevated lymphocyte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acculturative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tend-and-befriend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Type A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better study how stress influences health outcomes psychologists and physicians created the interdisciplinary field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catharsis.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psychoneuroimmunology.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medicine.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health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subfield of psychology that provides psychology's contribution to behavioral medicine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health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psychobiology.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Psychoneuroimmunology is most broadly concerned with how the psychological, neural, and endocrine systems together affect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reproductive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cardiovascular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respiratory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Ander’s research involves learning how emotions affect your brain, which controls the endocrine hormones that influence your disease-fighting NK cells. Dr. Ander’s research best illustrates the specialty area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psychoneuroimmunology.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understanding of how stress affects our resistance to disease is the central focus of the field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psychoneuroimmunology.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macrophage and lymphocytes are major agents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digestive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Lymphocytes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3"/>
              <w:gridCol w:w="80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harmful agents such as chemicals and viruses that cross the placenta from mother to fetus.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 produced by the 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cancer cells that form in the lymph glands.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white blood cells that are part of the body's immune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Aurora was told by her department chair that she will not receive the grant she applied for. Since then, Aurora has suffered an increased incidence of cold and flu infections. Her increased illness is best attributed to reduced levels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carcinogens.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cortisol.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lymphocytes primarily inhibit ________; T lymphocytes primarily inhibit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bacterial infections; viral infections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attacks; strokes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NK cells; cancer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HIV; AIDS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primary function of B lymphocytes is to attack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killer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bacterial infections.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cancer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Leah has a nasty bacterial infection. Which type of immune system cell will be the primary agent helping her to fight the bacterial infection?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macrophage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NK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cell of the immune system acts as a “big eater” that traps and destroys worn-out cells?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lymphocyte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NK cell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 lymphocyte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macrophage cell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killer cells are part of the body's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digestive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system cells that attack diseased body cells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carcinogens.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NK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overreactive immune system causes people to be at higher risk of contracting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stomach 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men, women have ________ immune systems, and they are ________ susceptible to self-attacking diseases such as multiple sclerosis.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stronger;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weaker;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stronger;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weaker;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her immune system tends to overreact Caroline is more susceptible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autoimmune diseases.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disease.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Rebecca has an underreacting immune system. Which of the following is likely to happen?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dormant virus may erupt.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have an allergic 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may develop lupus.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develop arthritis.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explains why stress heightens vulnerability to bacterial and viral infections?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 inhibit the production of proteins that contribute to inflammation.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increases the capacity of the liver to remove cholesterol from the blood.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suppresses the release of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triggers the production of carcinogens.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Animals stressed by physical restraints, noise, and social defeat, for example,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system suppression.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levels of 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levels of 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general adaptation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Wild animals placed in zoos sometimes die shortly thereafter. These deaths are likely to result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levels of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levels of 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levels of 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levels of serotonin.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Bonzo, a chimpanzee, lived in the wild until he was captured and placed in a cage at the local zoo. The stress of living in confinement led to his subsequent difficulty recovering from an infectious disease. This most likely resulted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suppressed lymphocyte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elevated epinephrine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elevated NK cell count.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cortisol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Dental students healed more slowly from punch wounds received three days prior to a major exam than from punch wounds received during their summer vacation. The slower healing prior to a major exam is best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overreactive immune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effects of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alarm 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exhaustion.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 life stress has been found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the risk of respiratory infection.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the risk of respiratory infection.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 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the risk of developing cancer.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found that those who are suffering from stress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susceptible to catching colds.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develop 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an increased risk for contracting HIV.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likely to heal faster from surgery.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infectious agent that triggers AIDS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NK cell.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macrophage.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is most likely to speed the progression from HIV to AIDS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stimulating the release of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accelerating the production of NK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reducing lymphocyte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slowing heart rate and respiration.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describes a likely effect of stress?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results in a faster decline in those who have AIDS.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results in a decline in cancer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reduces the likelihood of a person developing 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reduces the risk of a person having a heart attack.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Programs that reduce stress could be expected to ________ the progression from HIV infection to AIDS.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accelerate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almost completely prevent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Coronary heart disease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immunodeficiency virus.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macrophage overproduction.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clogging of blood vessels.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 epinephrine secretions.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risk of coronary heart disease is increased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B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killer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Meyer Friedman, Ray Rosenman, and colleagues conducted a longitudinal study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2"/>
              <w:gridCol w:w="80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stress is associated with increased risk for HIV.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relationship between stress and recovery time from 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experiencing stress can slow down the course of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characteristics associated with an increased risk of stress-related coronary disease.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Friedman and Rosenman referred to competitive, hard-driving, impatient, verbally aggressive, and easily angered individuals as ________ personalities.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the best example of a Type A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Valentin, a self-confident, intelligent journalist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Kane, a relaxed, easygoing mail carrier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Philip, a competitive, hot-tempered corporation president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Thomas, an introverted, inhibited graduate student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Friedman and Rosenman referred to easygoing, relaxed individuals as ________ personalities.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the best example of a Type B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a self-confident, time-conscious mail carrier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Wang Lung, a relaxed, easygoing dentist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Henry, an irritable, impatient college professor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Stasio, a fun-loving, hard-driving corporation president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Easygoing is to ________ as impatient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C; Type 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A; Type 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B; Type 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B; Type 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nine-year study, Friedman and Rosenman reported that, compared with Type A men, Type B men were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susceptible to stomach ulcers.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susceptible to stomach ulcers.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susceptible to heart attacks.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susceptible to heart attacks.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 is the toxic core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fight-or-flight 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system's underreaction.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B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Hunter is an impatient, hard-driving tax accountant who recently had a heart attack. Hunter tends to focus on the negative and is easily angered. Research suggests that Hunter’s susceptibility to heart attacks may be most closely linked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perfectionism.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competitiveness.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Type A individuals, exposure to stress is especially likely to inhibit organ activity, such as the ________ removing cholesterol and fat from the blood.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liver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thyroid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pancreas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glands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Chronic anger ________ the risk of heart disease and chronic depression ________ the risk of heart disease.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no effect on;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has no effect 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Suppressing negative emotions heightens the risk of developing heart disease that is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guilt.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regret.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Suppressing negative emotions increases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relationship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health risks.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longitudinal study followed 1306 initially healthy men for 10 years. Even after adjusting for other risk factors, the researchers found that ________ were more than twice as likely as ________ to develop heart disease.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introverts; extraverts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married men; single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B personalities; Type A personalities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pessimists; optimists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more psychological trauma people experience, the more their bodies generate ________, which is associated with heart and other health problems.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inflammation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respiratory infections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killer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muscular energy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disease and depression may both result when chronic stress triggers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persistent inflammation.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release of NK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production of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release of 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Russell has experienced a lot of psychological trauma over the years, which has resulted in increased inflammation in his body. This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associated with an increased risk for 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associated with a decreased risk of catching colds.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lead to an increased risk for 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lead to a decreased risk of 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Prolonged stress can increase one's vulnerability to illness in part because recurrent autonomic nervous system arousal leads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elevated NK cell count.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inflammation of body tissues.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cortisol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increased production of lymphocytes.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Persistent inflammation can lead to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asthma.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clogged arteries.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Larry suffers from persistent inflammation, which is associated with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asthma.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clogged arteries.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fighting infection.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chronic stress leads to blood vessel inflammation, _____ and _____ are more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disease;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disease;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blood pressure;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blood pressure; 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 increases the risk of death, especially death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sclerosis.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coronary 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stomach cancer.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accurately reflects the link between stress and heart disease?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 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 anger → 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and negative emotions → unhealthy behaviors and stress hormones → ANS effects, immune suppression → 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and negative emotions → ANS effects, immune suppression, and heart disease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stress of his romantic partner’s death and an increase in the amount of work he has to do at home has led Isaac to start overeating junk foods that resulted in high blood pressure and high cholesterol levels. This best illustrates that persistent stress often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diverts blood from the skeletal muscles to the body's digestive organs.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prevents the release of fat from the body's stored energy reserves.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encourages unhealthy behaviors that contribute to poor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stimulates increased production of natural killer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breaking up with her romantic partner and the resulting depression that followed, Tonya came down with an especially severe case of the flu. The severity of her infection is most likely because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pressure levels have been lowered.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 levels have been elevated.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system has been suppressed.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cortisol levels have been reduced.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increased stress can make us more vulnerable to illness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our somatic nervous system affects physiological changes.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our experiences with stressors are inconsistent.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promoting a healthy lifestyle.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influencing our physiology and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 is to ________ as anger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 freeze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freeze, flight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 flight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flight; fight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Seeing anger as a threat to group harmony is most likely in people who keenly sense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Reducing one's anger through aggressive action or fantasy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catharsis.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remission.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Encouraging people to vent their anger in order to reduce aggressive urges presumes that angry expressions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catharsis.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forgiveness.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lymphocyte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general adaptation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term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catharsis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refers to emotional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disturbance.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concept of catharsis, retaliating against someone who provokes us can calm us because retaliation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relieves aggressive urges.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reduces the effects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promotes shared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triggers the adaptation-level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 suggested that violent gestures increase one's anger. This is most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in</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consistent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tend-and-befriend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general adaptation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catharsis.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psychoneuroimmunology.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Expressing anger can temporarily calm us if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heart rate and respiration.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does not leave us feeling guilty or anxious.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releases sugar and fat from the body's stores.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triggers the release of stress hormones by the adrenal glands.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In which of the following situations would the expression of anger calm the child emotionally?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Carla attacks her intimidating older sister for calling her a name.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Claire attacks her friendly older sister for no good reason.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Christine attacks her irritating younger sister for calling her a name.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Camila attacks her playful younger sister for no good reason.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w:eastAsia="Times New Roman" w:hAnsi="Times New Roman" w:cs="Times New Roman"/>
                <w:b w:val="0"/>
                <w:bCs w:val="0"/>
                <w:i w:val="0"/>
                <w:iCs w:val="0"/>
                <w:smallCaps w:val="0"/>
                <w:color w:val="000000"/>
                <w:sz w:val="24"/>
                <w:szCs w:val="24"/>
                <w:bdr w:val="nil"/>
                <w:rtl w:val="0"/>
              </w:rPr>
              <w:t>Nadia believes she can relieve the anger she feels at a former boss by yelling and hitting a pillow. Nadia's belief is based on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concept of catharsis.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feel-good, do-good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concept of flow.</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feelings of tension following aggressive outbursts are most likely to contribute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B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tend-and-befriend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general adaptation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reinforcement of 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recommended way to manage anger?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find a distraction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distance yourself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Ruminating inwardly about why you are angry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your level of physical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blood flow in the 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your feelings of 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your level of lymphocyte production.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most adaptive in terms of anger?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hostile outbursts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pent-up angry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controlled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interpersonal 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Talia is angry with her roommate for not helping her to wash and dry the dinner dishes. Anger experts would most likely recommend that she deal with her frustration by saying to him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3"/>
              <w:gridCol w:w="80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 not your mother. Take some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“From now on I'm going to leave my dirty dishes in the sink until there is no more room.”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annoys me that you leave the dirty dishes for me to wash.”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refuse to give you your late-night snack until you do the dishes.”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Coping refers to a variety of methods used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 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 the release of 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alleviate 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Alleviating stress using emotional, cognitive, or behavioral methods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Coping with stress includes all of the following methods except ________ methods.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intellectual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attempt to alleviate stress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relying on their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and 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trying biofeedback.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Attempting to alleviate stress directly by changing the stressor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feel-good, do-good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reduce the stress of being laid off during the COVID-19 pandemic, Carter enrolled in college courses that led to full-time employment. Carter’s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Attempting to alleviate stress by avoiding or ignoring a stressor because we believe we cannot change the situation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feel-good, do-good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Jessica has received a C in her chemistry course., To reduce the stress caused by her fear of failing the course, she seeks social support from her friends and family. Jessica’s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Mario’s father has recently passed away after a long battle with cancer. To relieve some of the stress he feels, Mario has become more actively engaged in his community. His response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B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habit of playing video games to take your mind off your worry about keeping up with class reading assignments best illustrates a maladaptive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B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 strategy.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 strategy.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Addressing stressors with problem-focused coping would be most characteristic of those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a Type B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have a sense of 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a pessimistic outlook.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low endorphin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sense that you can exert an influence on your environment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she scored a satisfactory 85 on her last history exam, Hannah would like to get an even better grade. So, she decides to spend more time studying each week, including reviewing her class notes. She believes that if she makes these changes, she can easily get a higher score on the next exam. Hannah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low level of 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high level of 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low level of 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Rats that received electric shocks were unlikely to develop ulcers if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shocks were systematically associated with the delivery of appetizing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shocks were quickly terminated by the experimenter.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rats could control the termination of the shocks.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shocks became a routine part of the rats' daily life.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passive resignation that accompanies an inability to avoid repeated aversive events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demonstrated that for some animals and people, a series of uncontrollable events creates a state of learned helplessness?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 Seligman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Julian Rotter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Bob Mankoff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Pennebaker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Dogs strapped in a harness and given repeated shocks that they could not avoid developed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B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experiencing inescapable brutalities as a prisoner in a Nazi concentration camp, Mr. Sternberg became apathetic, stopped eating, and gave up all efforts to physically survive the ordeal. Mr. Sternberg's reaction most clearly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Thiago, who started smoking when he was 16, has been trying to quit for the last few years. He succeeds for a while, but when something bad happens, he returns to smoking. He has decided to stop trying to quit. Thiago is exhibiting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COVID-19 pandemic, many people felt there was nothing they could do avoid getting the virus, so they simply refused to wear masks, socially distance, or be vaccinated. These people were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study, 93 percent of nursing home patients became happier, more active, and more alert when they experienced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cortisol injections.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Elderly nursing home residents tend to decline faster and die sooner than they would otherwise if they lack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perceived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A personalities.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British executives have tended to outlive those in clerical or laboring positions.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perceived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result of being taken from their parents at the U.S. southern border, migrant children experienced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levels of 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optimistic 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diminished feelings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unable to control the environment tends to result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immune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blood sugar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perceived loss of control is associated with ________ stress hormone levels and ________ immune system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decreased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humans or other primates feel unable to control their environment, their stress hormone levels ________ and their blood pressure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increases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Perceived loss of control is most likely to be accompanied by elevated levels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cortisol.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Marcus lives in a crowded neighborhood where most of the residents are of low socioeconomic status. Because of this he feels that he has little control over his environment. His body is most likely to respond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stress hormone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immune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lowered cortisol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elevated blood pressure.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of an external locus of control was proposed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 Seligman.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Julian Rotter.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Ellen Langer.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Bob Mankoff.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perception that our fate is determined by chance reflects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Seymour contends that sociology exams contain questions about topics not covered in class and so studying is useless. Seymour’s belief most clearly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 is most likely to be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Caleb and Lucy believe that using a condom will have no effect on whether Lucy becomes pregnant. Their lack of perceptiveness best illustrates the dangers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B personalities.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perceive an internal locus of control believe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 events are largely controlled by a few powerful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freedom decreases life satisfaction.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individuals can influence their own outcomes in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self-control grows permanently weaker with exercise.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Bella is sure that her new arts and crafts store will be successful if she works hard and selects only the best products. Her belief most clearly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B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with an internal locus of control act ________ independently and feel ________ depressed than those with an external locus of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had expressed a more internal locus of control at age 10 experienced all of the following at age 30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obesity.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distress.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to those with an external locus of control, people who perceive an internal locus of control are more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shy personalities.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suffer high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 to social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cope effectively with 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belief in free will is most likely to be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Rodrigo has worked very hard at perfecting his skills and so was just hired for the job of his dreams. Rodrigo believes he is in control of his life, which is another way of saying that he believes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optimistic 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will.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ability to control impulses and delay short-term gratification for greater long-term rewards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connected all of the following with high levels of self-control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good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income.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school 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found that strengthened self-control is related to improved self-management of anger, smoking, impulsive spending,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consumption.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dishonesty.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will.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Hungry people who had resisted the temptation to eat chocolate chip cookies then abandoned a tedious task sooner than did others. This illustrated that self-control momentarily weakens following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exercise of willpower.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Joshua was able to resist the temptation to ask for a second helping of mashed potatoes; he later was unable to resist the temptation to have a large piece of apple pie for dessert. Joshua’s overeating of dessert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B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up self-control energy.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Marge is trying to stop biting her nails. Based on information from the text, which of the following actions would be best to help Marge quit biting her nails?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frequently practice overcoming the urge to bite her nails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put hot sauce on her fingertips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 on her hands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join a support group for nail biters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typically anticipate that their outcomes in life will be negative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Eshana expects that her latest romantic relationship will turn out as badly as the last one did. What can we say about Eshana?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a pessimist.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using 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using the adaptation-level phenomenon to explain her situation.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attribute their poor performance to a lack of ability or to situations beyond their control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Emilia believes that she will never get into the college of her choice because she is just not smart enough. Emilia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 is most likely to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expect things to go well and who expect more control over their life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Nilesh rarely feels stressed because he expects that everything he does will work out well.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doubt their goals can be achieved are described as ________; people who believe their goals are achievable are described as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an external locus of control; having 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pessimistic; optimistic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an internal locus of control; having 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optimistic; pessimistic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Charmaine wants to be an architect but feels that her goals are likely out of reach. Jazmine wants to be an elementary school teacher and believes that she will accomplish her goals within the next few years. Charmaine could be described as ________, and Jazmine could be described as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an external locus of control; having 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pessimistic; optimistic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an internal locus of control; having 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optimistic; pessimistic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first few weeks of law school, students were observed to enjoy better moods and have stronger immune systems if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exhibited 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optimistic.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had high blood sugar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utilized biofeedback.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romantic partners wrestle with conflicts, those with a(n) ________ tend to see each other as engaging constructively.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serotonin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optimistic outlook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long-term studies of nurses and veterans, those who were more optimistic were ________ percent more likely than pessimists to live beyond 85.</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40 to 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60 to 80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 to 70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Margaret is approaching the end of her life but feels more life satisfaction. This likely means that Margaret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demonstrating 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demonstrating an external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pessimists, optimists have ________ life expectancy, and they approach death with a feeling of ________ life satisfaction.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the same; greater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the same;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longer; greater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longer;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Katie and Anna are identical twins. Anna tends to be very optimistic. What does this tell you about Katie?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be optimistic.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not likely to have 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be pessimistic.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less social support.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pessimists who simply kept diaries of their daily activities, pessimists in a skill-building group reported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outpouring of 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active lymphocytes.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levels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levels of 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feels that she is liked by her closest friends and family members. She also feels encouraged by them. This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her 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 her 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the amount of control she has.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promote both happiness and health.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laugh a lot have exhibited a lower incidence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Close relationships have predicted ________ in both individualist and collectivist cultures.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health and happiness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regarding social support and culture?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1"/>
              <w:gridCol w:w="8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Individualists have less social support because they are more independent.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Collectivists have more social support because they are more interdependent.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support is related to increased happiness and health in both individualist and collectivist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support is related to increased happiness and health only if the people are in a romantic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7-decade-long study found that at age 50, healthy aging was better predicted by ________ than by a low cholesterol level.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good marriage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Compared with divorced people, people in a quality marriage are more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live longer.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engage in stress 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experience elevated blood sugar.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practice mindfulness meditation.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most important regarding the relationship between marriage and longevity?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marital status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length of marriage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quality of the marriage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number of marriages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support helps to promote cardiovascular health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reducing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inhibiting immune system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reducing the production of macrophage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redistributing blood flow from internal organs to skeletal muscles.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support can lead to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happiness.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level of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 was supported by a large group of friends after suffering a serious personal loss. Research suggests that this social support was likely to improve Daniel’s health by reducing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true regarding social support and stress?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Coping with stress calms us and reduces blood pressure and 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Coping with stress fosters stronger immune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Close relationships provide an opportunity to confide painful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Coping with stress is associated with increased negativity.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Barbara and Steve are happily married, and their oldest child is about to leave home to head off to college. For Barbara, this is a stressful event that she has been dreading. What can she do to help her reduce the stress she feels about this event?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She can hold her breath.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She can convince the child not to go to college.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She can hold Steve’s hand.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She can move closer to the college 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most likely to foster stronger immune functioning?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cortisol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short-term effect of confiding painful feelings may be arousal, but in the long term, talking about painful stress-producing experiences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reduces subjective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uses up our self-control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improves overall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redistributes blood flow from internal organs to the skeletal muscles.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Undergraduate women who had experienced a traumatic sexual experience as children were especially likely to report health problems if they had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grown up in a religious family.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kept the experience a secret.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been victimized before age 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been victimized by a stranger rather than by a close relative.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has NOT been associated with pet ownership?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coronary risk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the chances of survival after a heart attack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reducing depression among those with AIDS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lowering blood pressure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now lives alone as all of his children are grown and have families of their own. His daughter recently surprised him with a new dog. For George, having a dog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his 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limit his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the amount of exercise he gets.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give him a companion and increase his social support.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Activities such as jogging or swimming are forms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increases heart and lung fitness and helps alleviate depression and anxiety.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support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Aria has a reduced risk of having a heart attack. Which of the following may be responsible for strengthening Aria’s heart, increasing blood flow, keeping blood vessels open, and lowering her blood pressure; all of which reduce the risk of having a heart attack?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elevated cortisol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can increase both heart and lung fitness?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elevated cortisol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Jeff wants to improve his heart and lung fitness while also reducing his depression and anxiety over problems at home. Jeff is most likely to engage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 has been associated with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self-confidence.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risk for obesity.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toned muscles.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 has been most closely linked to a decrease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 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Mildly depressed female college students assigned to a program of ________ reported a greater decrease in depression than those assigned to a program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problem-focused coping; emotion-focused coping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 relaxation exercises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dietary restriction; cognitive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Marletta has not been happy with the way things are going in her life, so she has decided to make some changes. For one thing, she has started jogging three times a week for at least 30 minutes each time. She is most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elevated cortisol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decrease in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inability to sleep after exercising.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Natalie is feeling stressed and depressed. Which of the following would increase the activity of the neurotransmitters norepinephrine, serotonin, and the endorphins and thus improve her mood?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relaxation 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 has been associated with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muscle 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sound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toned muscles.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stress-management technique that counteracts depression by increasing arousal and increasing the brain's serotonin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 is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levels of serotonin and decreased levels of the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levels of serotonin and increased levels of the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levels of serotonin and increased levels of the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levels of serotonin and decreased levels of the endorphins.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suggests that ________ may foster neurogenesis.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system of recording, amplifying, and feeding back information about subtle psychological responses?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Marlene’s baby was born prematurely. According to the research, ________ will help the baby relax.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support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Margo has been extremely stressed and upset. However, after ________ she now feels relaxed and is no longer feeling stressed and upset.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developing 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how to manage her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taking medication to reduce her serotonin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getting a massage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Relaxation procedures have been found to reduce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adaptation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system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Angus, a 45-year-old financial consultant and Type A personality, is in the hospital after experiencing a heart attack. To prevent having another heart attack, Angus would probably benefit most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massage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retirement.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relaxation 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pain-control medication.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tested the idea that being taught to modify your lifestyle as well as being provided with standard advice about medication, exercise, and diet reduces the risk of having a second heart attack?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Ben Carpenter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Hans Selye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Meyer Friedman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surviving a massive heart attack, Marco has learned to relax by walking, talking, and eating more slowly. Whose research confirmed the value of relaxation?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Jeremy Morris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Bill Bryson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Meyer Friedman and Ray Rosenman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 Seligman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Based on the work of Friedman, Rosenman, and their colleagues, a key determinant in reducing the risk of a heart attack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informed of needed lifestyle changes.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how to change your lifestyle.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engaging in aerobic exercise daily.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used ________ to help Type A heart attack survivors reduce their risk of future attacks.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w:eastAsia="Times New Roman" w:hAnsi="Times New Roman" w:cs="Times New Roman"/>
                <w:b w:val="0"/>
                <w:bCs w:val="0"/>
                <w:i w:val="0"/>
                <w:iCs w:val="0"/>
                <w:smallCaps w:val="0"/>
                <w:color w:val="000000"/>
                <w:sz w:val="24"/>
                <w:szCs w:val="24"/>
                <w:bdr w:val="nil"/>
                <w:rtl w:val="0"/>
              </w:rPr>
              <w:t>Friedman and Rosenman’s research was designed to help hard-driving Type A heart attack survivors.</w:t>
            </w:r>
            <w:r>
              <w:rPr>
                <w:rStyle w:val="DefaultParagraphFont"/>
                <w:rFonts w:ascii="Times New Roman" w:eastAsia="Times New Roman" w:hAnsi="Times New Roman" w:cs="Times New Roman"/>
                <w:b w:val="0"/>
                <w:bCs w:val="0"/>
                <w:i w:val="0"/>
                <w:iCs w:val="0"/>
                <w:smallCaps w:val="0"/>
                <w:color w:val="000000"/>
                <w:sz w:val="24"/>
                <w:szCs w:val="24"/>
                <w:bdr w:val="nil"/>
                <w:rtl w:val="0"/>
              </w:rPr>
              <w:br/>
            </w:r>
            <w:r>
              <w:rPr>
                <w:rStyle w:val="DefaultParagraphFont"/>
                <w:rFonts w:ascii="Times New Roman" w:eastAsia="Times New Roman" w:hAnsi="Times New Roman" w:cs="Times New Roman"/>
                <w:b w:val="0"/>
                <w:bCs w:val="0"/>
                <w:i w:val="0"/>
                <w:iCs w:val="0"/>
                <w:smallCaps w:val="0"/>
                <w:color w:val="000000"/>
                <w:sz w:val="24"/>
                <w:szCs w:val="24"/>
                <w:bdr w:val="nil"/>
                <w:rtl w:val="0"/>
              </w:rPr>
              <w:t>Based on that research, which of the following people is LESS likely to have a second heart attack?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Jiman, who has maintained his competitive lifestyle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Carlos, who has learned to admit his mistakes and take time to enjoy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Kahlila, who exercises only when the mood strikes 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Melissa, who continues to be impatient with others' slowness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Attending closely to our immediate experiences in a nonjudgmental and accepting manner is most clearly central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Kinsley is sitting alone, silently attending to her inner state, without judging it, and mentally scanning her body. Kinsley’s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 has been found to reduce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 practices have been shown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endorphin 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alcohol abuse.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an external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Practicing mindfulness meditation has been associated with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happiness.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sadness.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experiment, Korean participants were asked to think about their own mortality. Those who ________ were less anxious when reminded of their own inevitable death.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meditated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exercised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Jennifer engages in mindfulness meditation regularly. Which of the following is something she should NOT expect?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immune system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helpfulness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participants did not show strong differences in brain activation whether watching a sad or a neutral movie if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Type A personalities.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perceived 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had been trained in 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experienced weakened immune functioning.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mindfulness meditation, a part of the ________ involved in emotion regulation is ________ active than usual.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prefrontal cortex;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prefrontal cortex;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labeling emotions, mindful people show less activation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prefrontal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telomeres.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taking place in the brain as one practices mindfulness?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Connections among brain regions are strengthened.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regions associated with reflective awareness are activated.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flow in brain regions is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activation in emotional situations is calmed.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Mortimer practices mindfulness meditation. Correlational and experimental research offer an explanation for the effectiveness of meditation in reducing stress. Which of the following is NOT one of their explanations?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calms brain activation in emotional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increases activation of the 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strengthens connections among brain regions.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activates regions associated with more reflective awareness.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correlation between religious involvement and life expectancy best illustrates the health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A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Israelis living in nonreligious collective settlements were observed to have ________ than those living in religiously orthodox collective settlements.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rates of death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emotion-focused coping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problem-focused coping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has been speculated that having a religious affiliation is associated with ________ of additional life.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5.5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7.5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 years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5"/>
              <w:gridCol w:w="8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Religious involvement is related to greater life expectancy, but only for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Religious involvement is related to greater life expectancy for both men and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Religious involvement is a predictor of health and longevity.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Religiously active people live longer than those who are not religiously 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correlation between religious involvement and life expectancy is ________ among women and ________ among 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negative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negative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Horace and Abigail are both religious people who attend church services at least twice a week. What can we say about Horace and Abigail?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8"/>
              <w:gridCol w:w="8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Horace is likely to live longer than Abigail because he is healthier.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Abigail is likely to outlive Horace because women have a stronger immune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both likely to live longer than those with no religious affiliation.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will live about the same number of years as those with no religious affiliation.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associated with religiously active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healthier immune system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hospital admissions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longer survival for those suffering from AIDS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reduction in social support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of the factors that might account for the association of religious involvement and life expectancy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pessimistic explanatory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immune suppression.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of the adults living in Stuart, Florida, attend weekly religious services; most of the adults in nearby West Palm Beach do not. Compared with the residents of West Palm Beach, the adults living in Stuart are more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elevated levels of 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 physically healthy lifestyle.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the adaptation-level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possible explanation for the longer life expectancy of religiously active people is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respond to stress with higher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have Type A personalities.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nervous system responds to stress with greater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receive more social support.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that has controlled for numerous factors related to well-being has found that those who are ________ have a stable, coherent worldview, which may be related to their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atheist; general positive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religiously active; positive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spiritual but not religious;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atheist; external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Elissa is 85 years old and still in fairly good health. She attends church regularly and participates in most of the church’s activities. Which of the following is probably NOT true of Elissa?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a stable, coherent worldview.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healthier immune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smokes at least a pack of cigarettes every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a strong support network.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those who are unhappy, happy people are ________ decisive and ________ cooperative.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associated with increased feelings of happiness?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generosity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life satisfaction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overall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career advancement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is generally a very happy person. He rarely feels down about daily stresses and seems to see the bright side of everything. Which of the following is NOT something that would be attributed to Jerome?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generosity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career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cooperativeness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One study surveyed thousands of U.S. college students in 1976 and restudied them at age 37. College students who were ________ had gone on to earn significantly more money than their less-happy-than-average peers.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angry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fearful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happy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feel-good, do-good phenomenon refers to the fact that when people feel happy,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more willing to help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decisions more effectively.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a more positive self-image.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report greater satisfaction with their whole lives.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Yannis wants his friend Werner to help him repair the handlebar on his bike. Werner is most likely to be willing to help Yannis after he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unsuccessfully tried to repair a flat tire on his car.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received an A on his psychology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heard that a friend was involved in an automobile accident.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been caught cheating on a math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example is the best illustration of the idea that doing good makes us feel good?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2"/>
              <w:gridCol w:w="8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Finding money makes people more likely to give money.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more likely to volunteer their time to help others after they succeed on a challenging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Donating a kidney to another person increases the donor's subjective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Picking up someone's dropped papers is more likely after people recall a happy event.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experiment, helping others caused Spanish workers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mental health problems.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shown that even people who donated a kidney, despite the pain, felt good afterward. This supports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feel-good, do-good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idea of subjective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do-good, feel-good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Bryson volunteers at his local community center regularly. How is he likely to feel on the days he volunteers?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angry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fearful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happy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reason that doing good feels so good is that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promotes 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provides us with a stable, coherent worldview.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strengthens our social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our resilience.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study of positive well-being, desirable character traits, and enabling institutions is central to the subfield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Bigelow is using scientific methods to study human flourishing in an effort to discover and promote strengths and virtues that help individuals and communities to thrive. Dr. Bigelow’s area of interest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psychologists has played the greatest leadership role in the development of positive psychology?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Meyer Friedman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Julian Rotter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Pennebaker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 Seligman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well-being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self-perceived happiness.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emotion-focused coping.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Magidio adheres to ideals associated with positive psychology and so is examining the ratio of positive to negative feelings among research participants. The professor is assessing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mood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adaption level.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Isla strives hard for intimacy, personal growth, and community contribution. Which of the following can be expected of Isla?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live with higher subjective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be more likely to meditate three times a week.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be less likely to experience the feel-good, do-good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Satisfaction with the past, happiness with the present, and optimism about the future define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 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feel-good, do-good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do-good, feel-good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Bruno feels that life is good. He is satisfied with his past, happy with the present, and looking forward to a productive future. According to Martin Seligman, this first pillar of positive psychology is all about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communities.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second pillar of the positive psychology movement focuses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character strengths.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mindfulness meditation.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relaxation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Amanda is focusing on exploring and enhancing her creativity. According to Martin Seligman, this second pillar of positive psychology is all about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communities.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third pillar of positive psychology seeks to foster a positive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ecology.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literacy.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 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adaptation-level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Arjun spends all of his time outside of work with his family, making sure that they have all they need to thrive. According to Martin Seligman, this third pillar of positive psychology is all about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frequency of positive and negative emotion words used by U.S. Facebook users indicates that their most positive moods were expressed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Thursdays.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Fridays.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Wednesdays.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Sundays.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Krisha keeps in touch with her cruise friends via social media, making sure to post information about important events in-between cruises. According to research by Adam Kramer, a person reviewing Krisha’s posts would be able to sense that she is happiest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Wednesday.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Sunday.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 most of us, when is Pedro likely to experience positive emotions?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early morning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early to middle part of the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lunch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evening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an agreeable personality who become blind usually ________ recover near-normal levels of day-to-day happiness. Those who become paralyzed usually ________ recover near-normal levels of day-to-day happiness.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do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not; do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do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not; do not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receiving very bad news, people ________ the duration of their negative emotions.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accurately 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slightly underestimate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radically underestimate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Overall, we tend to ________ the duration of our emotions and ________ our own levels of resilience.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underestimate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overestimate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externalize; internalize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internalize; externalize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in countries where most people have a secure livelihood tend to be ________ than those in poor countries. Over time, a rising economic tide ________ produced increased happiness.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happier; has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happier; has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happy; has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happy; has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Within most countries, the power of more money to increase happiness is strongest 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low incomes.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middle incomes.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high incomes.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no incomes.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wage increase of $3000 per year is most likely to increase the subjective well-being of people who currently earn ________ per year.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$40,000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$75,000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Since the late 1950s, the average U.S. citizen’s buying power has ________ and their self-reported personal happiness has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remained almost unchanged;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remained almost unchanged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remained almost unchanged;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remained almost unchanged; remained almost unchanged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states with larger income inequality, lower income people tend to experience all of the following EXCEPT more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health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explains why, for those who are not poor, more money buys little more than a temporary surge of happiness?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do-good, feel-good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3"/>
              <w:gridCol w:w="80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 that one is worse off than those with whom one compares oneself.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tendency for standards of judgment to be heavily influenced by previous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temporary depletion of self-control energy following the exercise of willpower.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survival of organisms that adapt best to their 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Generally, our feelings are based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expectations.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our experiences and expectations.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our experiences nor our expectations.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feeling that we are worse off than others with whom we compare ourselves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feel-good, do-good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adaption-level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 refers to the tendency for our personal happiness to be heavily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previous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others' success.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we believe that we are worse off than those with whom we are comparing ourselves, we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pessimism.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analysis of 2.4 million participants in 357 studies found that happiness depended less on actual financial success than on how participants compared themselves financially to their peers. This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faith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feel-good, do-good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Nicole’s mother bought her a used skateboard for her thirteenth birthday. She was excited until she learned that the girl next door received a brand-new skateboard for Christmas. Nicole’s declining satisfaction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helplessness.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biofeedback.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Colton has a very negative academic self-concept because most of his classmates are more academically advanced than he is. Colton’s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concept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internal locus of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Emma is from a low-income family. Lydia is from a middle-class family. If Emma compares herself to Lydia, she is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feel-good, do-good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adaption-level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Patrick is the owner of a failing business who is extremely unhappy with his life. To increase his subjective well-being, Patrick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imagine what his own life might be like if he became rich and famous.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himself with friends who became rich and successful.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 past moments when his life was much more pleasant than it is now.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 about what his life might be like if he were suffering from a fatal disease.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of identical and fraternal twins indicate that about ________ percent of the difference among people's happiness ratings is heritable.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looking for specific genes that influence happiness have concluded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no genetic influences on happiness.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 is a trait that is influenced by many genes having small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 is a feeling that is only influenced by environment and context.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gene is responsible for people feeling happy.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factors has been found to be clearly related to feelings of general happiness or life satisfaction?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well educated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younger than 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an active religious faith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physically attractive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is especially likely to be a predictor of happiness in cultures that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experience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feel-good; do-good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June is in emerging adulthood and is generally a happy person. Which of the following characteristics is associated with people who are happy?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physically attraction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Based on research on the predictors of happiness, which of the following individuals is likely to experience the highest levels of subjective well-being?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Michelle, who is young and physically attractive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Sara, who has an active religious faith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Donna, who seldom delays immediately satisfying her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Kelsey, who is 70 years 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Level of happiness tends to fluctuate around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happiness 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predictable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heritable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something you should do to increase your level of happiness?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control of your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 enough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 on you.</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 activities are most likely to foster happiness when they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external locus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experience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way for people to improve their own subjective well-being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 more attention on themselves.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participate in regular 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how much they can accomplish.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all of these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result of the COVID-19 pandemic, Seth has been quarantined at home with his wife and three kids for six months. To maintain some level of happiness, Seth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 his family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try to exercise a little each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 enough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all of these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suggests that subjective well-being is fostered by keeping a ________ journal.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 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gratitude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that individual happiness can lead to an improved society for all is demonstrated by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3"/>
              <w:gridCol w:w="8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nations focus their efforts on pushing national priorities.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nations have a clear goal of monitoring and controlling their populace.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nations focus on developing national pride and honor among their citizens.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nations measure their citizens’ well-being and provide interventions to increase national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considering the impact of public policies such as tax rates or divorce laws, many psychologists believe that assessments of ________ would be the most useful for guiding nations toward policies that foster human flourishing.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adaptation-level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11: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11: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